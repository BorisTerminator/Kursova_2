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426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УИД 77RS0004-02-2023-009993-55</w:t>
      </w:r>
    </w:p>
    <w:p>
      <w:pPr>
        <w:spacing w:before="0" w:after="0"/>
        <w:ind w:firstLine="426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ешение</w:t>
      </w:r>
    </w:p>
    <w:p>
      <w:pPr>
        <w:spacing w:before="0" w:after="0"/>
        <w:ind w:firstLine="426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менем Российской Федерации</w:t>
      </w:r>
    </w:p>
    <w:p>
      <w:pPr>
        <w:spacing w:before="0" w:after="0"/>
        <w:ind w:firstLine="426"/>
        <w:jc w:val="both"/>
        <w:rPr>
          <w:sz w:val="26"/>
          <w:szCs w:val="26"/>
        </w:rPr>
      </w:pP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ноября 2023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Гагаринский районный суд </w:t>
      </w:r>
      <w:r>
        <w:rPr>
          <w:rStyle w:val="cat-Addressgrp-0rplc-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составе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Черныш Е.М.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секретаре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5rplc-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рассмотрев в открытом судебном заседании гражданское дело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5925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/202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 иск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Марковцевой Екатерины Владиславовны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 ПАО «С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бербанк России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признании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кредитного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договора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заключённым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426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становил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:</w:t>
      </w:r>
    </w:p>
    <w:p>
      <w:pPr>
        <w:spacing w:before="0" w:after="0"/>
        <w:ind w:firstLine="426"/>
        <w:jc w:val="both"/>
        <w:rPr>
          <w:sz w:val="26"/>
          <w:szCs w:val="26"/>
        </w:rPr>
      </w:pP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Марковцева Е.В.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к ответчику ПАО «Сбербанк России» о признании кредитного договора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 29.03.2021 незаключённым, отмене исполнительного производства №196149/22/64039-ИП, возбуждённого Энгельсским РОСП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указав в обоснование заявленных требований,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отношении должника Марковцевой Е.В. Энгельсским РОСП возбуждено исполнительное производство №196149/22/64039-ИП от 21.07.2022 о взыскании </w:t>
      </w:r>
      <w:r>
        <w:rPr>
          <w:rStyle w:val="cat-Sumgrp-10rplc-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основании исполнительной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надписи нотариуса №У0000037693 от 20.07.2022 на кредитном договоре от 29.03.2021, заключённому между Марковцевой Е.В. и ПАО Сбербанк. В кредитном договоре указано, что документ подписан простой электронной подписью, указан мобильный телефон </w:t>
      </w:r>
      <w:r>
        <w:rPr>
          <w:rStyle w:val="cat-PhoneNumbergrp-12rplc-8"/>
          <w:rFonts w:ascii="Times New Roman" w:eastAsia="Times New Roman" w:hAnsi="Times New Roman" w:cs="Times New Roman"/>
          <w:sz w:val="26"/>
          <w:szCs w:val="26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Однако данная сим-карта Марковцевой Е.В. не принадлежит, оформлена на её мужа, </w:t>
      </w:r>
      <w:r>
        <w:rPr>
          <w:rStyle w:val="cat-FIOgrp-7rplc-1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семейные отношения с которым в настоящее время прекращены. В договоре также указана электронная подпись </w:t>
      </w:r>
      <w:r>
        <w:rPr>
          <w:rStyle w:val="cat-FIOgrp-7rplc-1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неверный адрес регистрации.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связи с изложенным кредитный договор является незаключённым.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времени и месте судебного заседания извещен надлежащим образом.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ответчика ПАО «Сбербанк России»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судебное заседание не явился, о времени и месте судебного заседания извещен надлежащим образом.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является преградой для рассмотрения судом дела по существу.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 рассмотрел дело в отсутствие надлежащим образом извещён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лиц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порядке ст. 167 ГПК РФ.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Огласив доводы иска,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выслушав представителя ответчика,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представленные доказательства, суд находит иск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овые требования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подлежащим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удовлетв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орению, по следующим основаниям: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"https://rospravosudie.com/law/%D0%A1%D1%82%D0%B0%D1%82%D1%8C%D1%8F_421_%D0%93%D0%9A_%D0%A0%D0%A4"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ст.421 ГК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граждане и юридические лица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договора. Понуждение к заключению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"https://rospravosudie.com/law/%D0%A1%D1%82%D0%B0%D1%82%D1%8C%D1%8F_422_%D0%93%D0%9A_%D0%A0%D0%A4"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ст.422 ГК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договор должен соответствовать обязательным для сторон правилам, установленным законом и иными правовыми актами (императивным нормам), действующим в момент его заключения.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ст.432 ПК РФ договор считается заключенным, если между сторонами, в требуемой в подлежащих случаях форме, достигнуто соглашение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всем существенным условиям договора. Договор заключается посредством направления оферты (предложение заключить договор) одной из сторон и ее акцепта (принятия предложения) другой стороной.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п.2 ст.434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ч.3 ст.438 ГК РФ совершение лицом, получившим оферту, в срок, установленный для её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1, 2 ст.160 ГК РФ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 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требование о наличии подписи считается выполненным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 Двусторонние (многосторонние) сделки могут совершаться способами, установленными пл. 2, 3 ст. 434 ГК РФ.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"https://rospravosudie.com/law/%D0%A1%D1%82%D0%B0%D1%82%D1%8C%D1%8F_819_%D0%93%D0%9A_%D0%A0%D0%A4"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ст.819 ГК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"https://rospravosudie.com/law/%D0%A1%D1%82%D0%B0%D1%82%D1%8C%D1%8F_810_%D0%93%D0%9A_%D0%A0%D0%A4"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ст.810 ГК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заёмщик обязан возвратить полученную сумму займа (кредита) и уплатить проценты в срок и в порядке, которые предусмотрены договором.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п.6 ст.7 Федерального закона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21.12.2013 №353-ФЗ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«О потребительском кредите»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указанного Ф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едерального закона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п.14 ст.7 Федерального закона «О потребительском кредите»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п.17 ст.7 Федерального закона от 21.12.2013 №353-ФЗ «О потребительском кредите (займе)»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Пунктом 6 ст.7 Федерального закона от 21.12.2013 №353-ФЗ «О потребительском кредите (займе)»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п.4 ст.11 Федерального закона от 27.07.2006 №149-ФЗ «Об информации, информационных технологиях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защите информации»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соглашением сторон, рассматривается как документами.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п.1 ст.2 Федерального закона от 06.04.2011 №63-ФЗ «Об электронной подписи», электронная подпись –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(ч.2 ст.5 Федерального закона «Об электронной подписи»).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ст.6 Федерального закона «Об электронной подписи» информация в электронной форме, подписанная простой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силу ч.1 ст. 9 Федерального закона «Об электронной подписи» электронный документ считается подписанным простой электронной подписью при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выполнении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том числе одного из следующих условий: простая электронная подпись содержится в самом электронном документе;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ключ простой электронной подписи применяется в соответствии с правилами, установленными оператором информационной системы, с использованием которой осуществляются создание и (или) отправка электронного документа, и в созданном и (или) отправленном электронном документе содержится информация, указывающая на лицо, от имени которого был создан и (или) отправлен электронный документ.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п. 2.10 Положения Банка России от 24.12.2004 №266-П «Об эмиссии платежных карт и об операциях, совершаемых с их использованием», клиенты могут осуществлять операции с использованием платежной карты посредством кодов, паролей в рамках процедур их ввода, применяемых в качестве АСП (аналог собственноручной подписи) и установленных кредитными организациями в договорах с клиентами.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положениям ст.166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 Требование о применении последствий недействительности ничтожной сделки вправе предъявить сторона сделки, а в предусмотренных законом случаях также иное лицо.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Требование о признании недействительной ничтожной сделки независимо от применения последствий ее недействительности может быть удовлетворено, если лицо, предъявляющее такое требование, имеет охраняемый законом интерес в признании этой сделки недействительной.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п.1 ст.167 ГК РФ недействительная сделка не влечет юридических последствий, за исключением тех, которые связаны с её недействительностью, и недействительна с момента ее совершения.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Лицо, которое знало или должно было знать об основаниях недействительности оспоримой сделки, после признания этой сделки недействительной не считается действовавшим добросовестно.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ст.168 ГК РФ за исключением случаев, предусмотренных пунктом 2 настоящей статьи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"http://www.sud-praktika.ru/precedent/168779.html" \l "2/56"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56 ГПК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содержание которой следует рассматривать в контексте с положениями п.3 ст.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"http://www.sud-praktika.ru/precedent/168779.html" \l "2/123"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123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Конституции РФ и ст.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"http://www.sud-praktika.ru/precedent/168779.html" \l "2/12"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12 ГПК РФ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принципом процессуального равноправия стороны пользуются равными процессуальными правами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несут равные процессуальные обязанности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"consultantplus://offline/ref=F0D79A725149316415CB3B3DB4CFF9B11C1180A69C24840E6A4A4530912555DD54D11DC0B0F60C39E4B61BD7DECBD9A7751770AF02E72347jEj3K"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ст.38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РФ). Закон предоставляет истцу и ответчику равные процессуальные возможности по защите своих прав и охраняемых законом интересов в суде. Стороны независимо от того, являются ли они гражданами или организациями, наделяются равными процессуальными правами. Какие-либо юридические преимущества одной стороны перед другой в гражданском процессе исключаются.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Невыполнение либо ненадлежащее выполнение лицами, участвующими в деле, своих обязанностей по доказыванию влекут для них неблагоприятные правовые последствия. Принцип состязательности состоит в том, что стороны гражданского процесса обязаны сами защищать свои интересы: заявлять требования, приводить доказательства, обращаться с ходатайствами, а также осуществлять иные действия для защиты своих прав.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"consultantplus://offline/ref=F0D79A725149316415CB3B3DB4CFF9B11C1180A69C24840E6A4A4530912555DD54D11DC0B0F60A39ECB61BD7DECBD9A7751770AF02E72347jEj3K"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ст.157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 одним из основных принципов судебного разбирательства является его непосредственность, и решение суда может быть основано только на тех доказательствах, которые были исследованы судом первой инстанции в судебном заседании.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Как установлено судом,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21.07.2022 судебным приставом-исполнителем Энгельсского РОСП УФССП России по </w:t>
      </w:r>
      <w:r>
        <w:rPr>
          <w:rStyle w:val="cat-Addressgrp-1rplc-12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отношении должника Марковцевой Е.В. возбуждено исполнительное производство №196149/22/64039-ИП о взыскании в пользу ПАО «Сбербанк России» задолженности по договору №253862 от 29.03.2021 на основании исполнительной надписи №У-0000037693 от 20.07.2022, выданной нотариусом </w:t>
      </w:r>
      <w:r>
        <w:rPr>
          <w:rStyle w:val="cat-Addressgrp-2rplc-14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8rplc-1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Исполнительная надпись нотариуса отменена не была, постановление о возбуждении исполнительного производства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установленном законом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оспорено, не отменено, доказательств иного суду не представлено.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Судом также установлено, что 15.12.2014 между Марковцевой Е.В. и ПАО «Сбербанк России» в лице Саратовского отделения №8622 заключён договор банковского обслуживания №5400-5284721, во исполнение которого Марковцевой Е.В. выдана дебетовая карта 8622/344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Standard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MasterCard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(счёт карты №40817810956009012693).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13.04.2017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ой Е.В. в подразделение Сбербанка подано заявление, подписанное собственноручной подписью, об изменении информации о клиенте, в котором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а Е.В. уведомляла об изменении паспортных данных и номере телефона; в заявлении был указан новый номер телефона </w:t>
      </w:r>
      <w:r>
        <w:rPr>
          <w:rStyle w:val="cat-PhoneNumbergrp-12rplc-20"/>
          <w:rFonts w:ascii="Times New Roman" w:eastAsia="Times New Roman" w:hAnsi="Times New Roman" w:cs="Times New Roman"/>
          <w:sz w:val="26"/>
          <w:szCs w:val="26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Отношения сторон согласно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1.10, 3.1.2 Условий ДБО регулируются Условиями банковского обслуживания, Условиями выпуска и обслуживания дебетовой карты ПАО Сбербанк.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п.1.3. Условий ДБО договор банковского обслуживания определяет условия и порядок предоставления Клиенту комплексного банковского обслуживания.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рамках комплексного банковского обслуживания банк предоставляет клиенту возможность получать в подразделениях банка и/или через удаленные каналы обслуживания и/или вне подразделений банка с использованием мобильного рабочего места банковские продукты и пользоваться услугами банка/третьих лиц, в том числе партнеров банка и дочерних обществ банка, при условии прохождения клиентом успешной идентификации и аутентификации (если иное не определено ДБО,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1.5 Условий ДБО).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 1.2 Приложения №1 к Условиям ДБО Клиенту предоставляется возможность проведения операций и/или получения информации по счетам/вкладам и другим продуктам через удаленные каналы обслуживания, в частности систему «Сбербанк Онлайн», через смс-банк.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Смс-банк («Мобильный банк»)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-сообщений на мобильном устройстве в любое время с использованием абонентского номера подвижной радиотелефонной связи, предварительно зарегистрированного в банке для доступа к смс-банку (Мобильному банку, п. 2.68 Условий ДБО).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Система «Сбербанк Онлайн»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 (п. 2.49 Условий ДБО).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п.3.8 Приложения №1 к Условиям ДБО Операции в Системе «Сбербанк Онлайн» клиент подтверждает одноразовым паролем, который вводится при совершении операции в системе «Сбербанк Онлайн», либо путём нажатия при совершении операции кнопки «Подтверждаю».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Аналогом собственноручной подписи клиента, используемой для целей подписания электронных документов в «Сбербанк Онлайн» является одноразовый пароль/нажатие кнопки «Подтверждаю» (п. 3.9 Приложения №1 к Условиям ДЮ).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п.3.9 Условий ДБО клиент имеет право заключить с банком кредитны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й(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договор(ы), в том числе с использованием системы «Сбербанк Онлайн» и электронных терминалов у партнеров,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целях чего клиент имеет право обратиться с заявлением-анкетой на получение потребительского кредита,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банк предложения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 продукту Потребительский кредит», опубликованными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ИУК.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предоставлении услуг в рамках ДБО идентификация клиента банком осуществляется: - при проведении операций через систему «Сбербанк Онлайн» – на основании логина и/или биометрических персональных данных клиента.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Клиент считается идентифицированным в случае соответствия логина, введенного клиентом при входе в систему «Сбербанк Онлайн» и/или при самостоятельной регистрации клиентом мобильного приложения банка на мобильном устройстве, логину, содержащимся в базе данных банка и/или на основании ответа от автоматизированной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банка;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 при проведении операций через SMS-банк (мобильный банк) с использованием запросов – на основании номера мобильного телефона, содержащегося в сообщении, полученном банком (п. 4.15 Условий).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предоставлении услуг в рамках ДБО аутентификация клиента банком осуществляется: – при проведении операций через систему «Сбербанк Онлайн» – на основании постоянного пароля и/или одноразовых паролей и/или на основании положительного ответа от автоматизированной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банка;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 при проведении операций через SMS-банк (мобильный банк) и использовании запросов – на основании номера мобильного телефона, содержащегося в сообщении, полученном банком (п. 4.16 Условий).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п.3.9 Приложения №1 к Условиям ДБО аналогом собственноручной подписи клиента, используемым для целей подписания электронных документов в системе «Сбербанк Онлайн», является одноразовый пароль/нажатие кнопки «Подтверждаю». Направление клиентом банку предложения заключить кредитный договор может быть оформлено в форме электронного документа, подписанного аналогом собственноручной подписи/простой электронной подписью.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 По факту заключения договора в электронной форме банк направляет клиенту на все номера мобильных телефонов, зарегистрированных для доступа к смс-банку (Мобильному банку) по карте,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-сообщение и/или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Push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-уведомление на мобильное устройство клиента с установленным мобильным приложением банка о заключении договора, которое является подтверждением заключения такого договора.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 2 Порядка электронного взаимодействия (Приложение №3 к Условиям ДБО) документы формируются и подписываются в электронном виде при проведении клиентом операций в устройствах самообслуживания банка, в системе «Сбербанк Онлайн» и в электронных терминалах у партнеров по продуктам и услугам клиента. При этом документы в электронном виде подписываются клиентом в системе «Сбербанк Онлайн» – простой электронной подписью, формируемой посредством нажатия клиентом на кнопку «Подтвердить» или посредством нажатия клиентом на кнопку «Подтвердить» и проведения успешной аутентификации на этапе подтверждения операции в порядке, определенном в п.4 настоящих Правил электронного взаимодействия.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Информация о подписании простой электронной подписью клиента включается в электронный документ.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п. 4 Правил электронного взаимодействия стороны признают, что в рамках настоящих Правил электронного взаимодействия аутентификация клиента банком на этапе подтверждения операции осуществляется: при проведении операций через систему «Сбербанк Онлайн» – на основании постоянного пароля и/или одноразовых паролей; при проведении операций через устройства самообслуживания банка, на основании ввода правильного ПИН;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информация в электронной форме, подписанная простой электронной подписью со стороны клиента признается электронным документом, равнозначным документу на бумажном носителе, подписанному собственноручной подписью клиента, порождает аналогичные документу на бумажном носителе права и обязанности клиента и банка и может служить доказательством в суде;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для определения лица, подписывающего электронный документ простой электронной подписью, в зависимости от способа аутентификации клиента в состав подписи включаются: сведения о фамилии, имени и отчестве (при наличии) клиента, номере операции/идентификаторе запроса в автоматизированной системе банка, дате и времени проведения операции (используется время системных часов аппаратных средств банка (московское время)), коде авторизации, маскированном номере карты, использовавшейся при формировании подписи, 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обеспечивающей аутентификацию клиента, либо маскированном номере мобильного телефона клиента, зарегистрированного для доступа к смс-банку (Мобильному банку) по карте или указанного в заявлении на банковское обслуживание или в заявлении об изменении информации о клиенте, на который был направлен код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-сообщении с номера 900; одной электронной подписью могут быть подписаны несколько связанных между собой электронных документов (пакет электронных документов).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 подписании электронной подписью пакета электронных документов каждый из электронных документов, входящих в этот пакет, считается подписанным электронной подписью того вида, которой подписан пакет электронных документов.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п.5 Правил электронного взаимодействия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клиент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банк принимают на себя исполнение всех обязательств, вытекающих из электронных документов, подписанных в соответствии с настоящими Правилами.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 3.24 Условий по картам расчетные (расчетно-кассовые) документы, оформляемые при совершении операций по карте, могут быть подписаны собственноручной подписью держателя карты либо аналогом собственноручной подписи держателя (ПИН, одноразового пароля, биометрического метода аутентификации), либо составлены с использованием реквизитов карты (номера карты).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Судом также установлено, что в соответствии с условиями кредитного договора №253862 от 29.03.2021 ПАО Сбербанк предоставил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ой Е.В. 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редит в размере </w:t>
      </w:r>
      <w:r>
        <w:rPr>
          <w:rStyle w:val="cat-Sumgrp-11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сроком на 60 месяцев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 даты предоставления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под уплату 14,90% годовых.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аключение кредитного договора посредством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системы «Сбербанк Онлайн»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осуществляется на условиях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 продукту Потребительский кредит», опубликованными на официальном сайте банка и размещенными в подразделениях банка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находящимися в свободном доступе для неограниченного круга лиц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Оценив представленные истцом доказательства, суд исходит из того, что цель заключения истцом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кредитного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договора была достигнута, денежные средства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были получены истцом, каких-либо нарушений условий договоров и обязательств ответчиком не допущено.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проведении спорной операции в мобильном приложении системы «Сбербанк Онлайн» были использованы логин и постоянный пароль, пятизначный код, созданный при регистрации в мобильном приложении указанной системы, средства подтверждения спорных операций, имеющиеся в мобильном приложении (кнопка «Подтвердить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еревести» и т.п.), которые согласно Условиям Договора являются аналогом собственноручной подписи клиента (п. 4.17 условий ДБО,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3.7-3.9 Приложения №1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Условиям ДБО).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Учитывая, что при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заключении кредитного договора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системе «Сбербанк Онлайн» были использованы вышеуказанные персональные средства доступа к счетам истца и от имени истца давались распоряжения, банк не имел оснований отказать в проведении вышеуказанных операций в силу действующего законодательства.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пл. 3.19, 3.21.2, 2.16, 1.9 Приложения № 1 к Условиям ДБО, п. 1.15 Условий ДБО Клиент обязан: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Обеспечить безопасное, исключающее несанкционированное использование, хранение средств доступа, предусмотренных условиями банковского обслуживания, не передавать средства доступа третьим лицам. В случае утраты средств доступа,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ПИНа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или карты, а также в случае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возникновения риска незаконного использования средств доступа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или карты, немедленно уведомить об этом банк через доступные каналы (подразделение банка, контактный центр банка). Хранить в недоступном для третьих лиц месте и не передавать другим лицам свои логин (идентификатор пользователя), постоянный пароль и одноразовые пароли. При компрометации или подозрении на компрометацию постоянного пароля, незамедлительно произвести смену постоянного пароля в системе «Сбербанк Онлайн». При невозможности незамедлительно выполнить указанные выше действия, а также в случае компрометации или подозрении на компрометацию логина (идентификатора пользователя), незамедлительно обратиться в контактный центр банка или любое подразделение банка. Исключить возможность использования третьими лицами мобильного телефона, номер которого используется для предоставления услуги «Мобильный банк», обеспечение безопасности данных, хранящихся на собственных Мобильных устройствах, а также личной конфиденциальной информации обеспечивается непосредственно клиентом; ознакомиться с мерами безопасности при работе в удаленных каналах обслуживания, и неукоснительно их соблюдать; выполнять условия ДБО.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4.10-4.12 Условий использования карт и Держатель карты обязан: выполнять условия Договора, не сообщать ПИН, контрольную информацию, код клиента, логин (идентификатор пользователя), постоянный/одноразовый пароли, пароль мобильного устройства, не передавать карту, реквизиты карты, мобильное устройство, для совершения операций третьими лицами; предпринимать необходимые меры для предотвращения утраты, повреждения, хищения карты, мобильного устройства, в памяти которого сохранены реквизиты карты; если информация о ПИН, реквизитах карты стала доступной третьим лицам, а также в случае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возникновения риска несанкционированного использования карты/реквизитов карты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/ПИН, немедленно сообщить об этом в банк по телефону банка.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Для дальнейшего использования карты необходимо перевыпустить карту, в случае утраты карты, немедленно сообщить об утрате карты в банк по телефону и следовать полученным инструкциям, либо обратиться лично в подразделение банка, либо при наличии доступа в систему «Сбербанк Онлайн» выполнить действия, необходимые для блокировки карты в соответствии с руководством по «Сбербанк Онлайн».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Держатель несет ответственность за все операции, до момента получения банком уведомления об утрате карты.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пл. 9.2-9.6 Условий использования карт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6.3-6.6, 6.8, 6.9 Условий ДБО, п. 3.18 Приложения № 1 к Условиям ДБО банк освобождается от ответственности в следующих случаях: банк не несет ответственности в ситуациях, находящихся вне сферы контроля банка. Банк не несет ответственности по операциям, в случае если информация о карте, коде клиента, ПИН, контрольной информации держателя, логине (идентификаторе пользователя), паролях системы «Сбербанк Онлайн» станет известной иным лицам в результате недобросовестного выполнения держателем условий их хранения и использования. Банк не несет ответственности по операциям в случае, если мобильный телефон держателя с номером, подключенным к услуге «Мобильный банк», станет доступен иным лицам. Банк не несет ответственности за последствия исполнения поручений, выданных неуполномоченными лицами, и в случаях, когда с использованием предусмотренных банковскими правилами и договором процедур банк не мог установить факта выдачи распоряжения неуполномоченными лицами. Ответственность банка перед держателем ограничивается документально подтвержденным реальным ущербом, возникшим у держателя в результате неправомерных действий банка. Ни при каких обстоятельствах банк не несет ответственность перед держателем за какие-либо косвенные, побочные или случайные убытки (в том числе упущенную выгоду), даже в случае, если держатель был уведомлен о возможности их возникновения.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2.16, 3.18.2, 3.18.3 Приложение № 1 к Условиям ДБО Банк не несет ответственности за ущерб и факт разглашения банковской тайны, возникшие вследствие допуска клиентом третьих лиц к использованию мобильного телефона, номер которого используется для предоставления услуги «Мобильный банк», либо к использованию мобильного устройства клиента с установленным на нем мобильным приложением банка при наличии подключенной услуги «Мобильный 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» с направлением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Push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-уведомлений; за ущерб, возникший вследствие утраты или передачи клиентом собственного мобильного телефона неуполномоченным лицам; за последствия компрометации логина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перечисления клиентом средств получателям через систему «Сбербанк Онлайн» клиент самостоятельно урегулирует вопрос возврата средств с их получателями.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Памяткой по безопасности при использовании удаленных каналов обслуживания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«Сбербанк Онлайн», другому лицу (в том числе работнику банка) означает, что держатель карты предоставляет возможность другим лицам проводить операции по его счетам.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Стороны при заключении договора банковского обслуживания установили, что Клиент несет ответственность за все операции, проводимые в Подразделениях Банка, через Устройства самообслуживания, Систему «Сбербанк Онлайн» Официальный сайт Банка, Контактный Центр Банка посредством SMS-банка (Мобильный банк), Электронные терминалы у партнеров, с использованием предусмотренных Условиями банковского обслуживания средств его Идентификац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ии и Ау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тентификации.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Принимая во внимание, что в судебном заседании не установлено, а также вопреки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"http://lawsrf.ru/kodeks/Grazhdanskij_processualnyj_kodeks/clause_56.asp" \t "_blank"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ст.56 ГПК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РФ, истцом не представлено доказатель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ств пр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отивоправности деяний ответчика, суд отказывает в удовлетворении заявленных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Марковцевой Е.В.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исковых требований в полном объёме. 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194-19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РФ, суд</w:t>
      </w:r>
    </w:p>
    <w:p>
      <w:pPr>
        <w:spacing w:before="0" w:after="0"/>
        <w:ind w:firstLine="426"/>
        <w:jc w:val="both"/>
        <w:rPr>
          <w:sz w:val="26"/>
          <w:szCs w:val="26"/>
        </w:rPr>
      </w:pPr>
    </w:p>
    <w:p>
      <w:pPr>
        <w:spacing w:before="0" w:after="0"/>
        <w:ind w:firstLine="426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:</w:t>
      </w:r>
    </w:p>
    <w:p>
      <w:pPr>
        <w:spacing w:before="0" w:after="0"/>
        <w:ind w:firstLine="426"/>
        <w:jc w:val="both"/>
        <w:rPr>
          <w:sz w:val="26"/>
          <w:szCs w:val="26"/>
        </w:rPr>
      </w:pP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удовлетворении исковых требований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Марковцевой Екатерины Владиславовны к ПАО «Сбербанк России» о признании кредитного договора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незаключённым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отказать.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в Московский городской 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месяца с даты изготовления судом Решения в окончательной форме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путём подачи апелляционной жалобы через Гагаринск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 </w:t>
      </w:r>
      <w:r>
        <w:rPr>
          <w:rStyle w:val="cat-Addressgrp-0rplc-25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в окончательной форме изготовлено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ноября 2023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426"/>
        <w:jc w:val="both"/>
        <w:rPr>
          <w:sz w:val="26"/>
          <w:szCs w:val="26"/>
        </w:rPr>
      </w:pPr>
    </w:p>
    <w:p>
      <w:pPr>
        <w:spacing w:before="0" w:after="0"/>
        <w:ind w:firstLine="42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Е.М. Черныш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5rplc-2">
    <w:name w:val="cat-FIO grp-5 rplc-2"/>
    <w:basedOn w:val="DefaultParagraphFont"/>
  </w:style>
  <w:style w:type="character" w:customStyle="1" w:styleId="cat-Sumgrp-10rplc-6">
    <w:name w:val="cat-Sum grp-10 rplc-6"/>
    <w:basedOn w:val="DefaultParagraphFont"/>
  </w:style>
  <w:style w:type="character" w:customStyle="1" w:styleId="cat-PhoneNumbergrp-12rplc-8">
    <w:name w:val="cat-PhoneNumber grp-12 rplc-8"/>
    <w:basedOn w:val="DefaultParagraphFont"/>
  </w:style>
  <w:style w:type="character" w:customStyle="1" w:styleId="cat-FIOgrp-7rplc-10">
    <w:name w:val="cat-FIO grp-7 rplc-10"/>
    <w:basedOn w:val="DefaultParagraphFont"/>
  </w:style>
  <w:style w:type="character" w:customStyle="1" w:styleId="cat-FIOgrp-7rplc-11">
    <w:name w:val="cat-FIO grp-7 rplc-11"/>
    <w:basedOn w:val="DefaultParagraphFont"/>
  </w:style>
  <w:style w:type="character" w:customStyle="1" w:styleId="cat-Addressgrp-1rplc-12">
    <w:name w:val="cat-Address grp-1 rplc-12"/>
    <w:basedOn w:val="DefaultParagraphFont"/>
  </w:style>
  <w:style w:type="character" w:customStyle="1" w:styleId="cat-Addressgrp-2rplc-14">
    <w:name w:val="cat-Address grp-2 rplc-14"/>
    <w:basedOn w:val="DefaultParagraphFont"/>
  </w:style>
  <w:style w:type="character" w:customStyle="1" w:styleId="cat-FIOgrp-8rplc-15">
    <w:name w:val="cat-FIO grp-8 rplc-15"/>
    <w:basedOn w:val="DefaultParagraphFont"/>
  </w:style>
  <w:style w:type="character" w:customStyle="1" w:styleId="cat-PhoneNumbergrp-12rplc-20">
    <w:name w:val="cat-PhoneNumber grp-12 rplc-20"/>
    <w:basedOn w:val="DefaultParagraphFont"/>
  </w:style>
  <w:style w:type="character" w:customStyle="1" w:styleId="cat-Sumgrp-11rplc-22">
    <w:name w:val="cat-Sum grp-11 rplc-22"/>
    <w:basedOn w:val="DefaultParagraphFont"/>
  </w:style>
  <w:style w:type="character" w:customStyle="1" w:styleId="cat-Addressgrp-0rplc-25">
    <w:name w:val="cat-Address grp-0 rplc-2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