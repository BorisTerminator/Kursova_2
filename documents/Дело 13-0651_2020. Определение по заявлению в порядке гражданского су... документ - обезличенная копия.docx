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 w:line="280" w:lineRule="atLeast"/>
        <w:ind w:firstLine="709"/>
        <w:jc w:val="center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Определение</w:t>
      </w:r>
    </w:p>
    <w:p>
      <w:pPr>
        <w:spacing w:before="0" w:after="0" w:line="280" w:lineRule="atLeast"/>
        <w:ind w:firstLine="709"/>
        <w:jc w:val="center"/>
      </w:pP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7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июл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</w:t>
      </w:r>
    </w:p>
    <w:p>
      <w:pPr>
        <w:spacing w:before="0" w:after="0" w:line="280" w:lineRule="atLeast"/>
        <w:ind w:firstLine="709"/>
        <w:jc w:val="both"/>
      </w:pP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Преображенский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районный суд </w:t>
      </w:r>
      <w:r>
        <w:rPr>
          <w:rStyle w:val="cat-Addressgrp-0rplc-0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составе председательствующего федерального судьи Трофимовича К.Ю.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секретаре </w:t>
      </w:r>
      <w:r>
        <w:rPr>
          <w:rStyle w:val="cat-FIOgrp-2rplc-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ассмотрев в открытом судебном заседании заявление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представителя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«Сбербанк России» в лице филиала - Московского банка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 выдаче дубликат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исполнительн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лист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отношении ответчика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3rplc-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 восстановлении срока на его предъявление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гражданскому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делу № 2-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6221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/20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14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иску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Открытого акционерного общества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«Сбербанк России»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лице филиала - Московского банка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Сбербанка России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ОАО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Солодовникову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А.В.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расторжении кредитного договора,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суммы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задолженности по кредитному договору,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 w:line="280" w:lineRule="atLeast"/>
        <w:ind w:firstLine="709"/>
        <w:jc w:val="both"/>
      </w:pPr>
    </w:p>
    <w:p>
      <w:pPr>
        <w:spacing w:before="0" w:after="0" w:line="280" w:lineRule="atLeast"/>
        <w:ind w:firstLine="709"/>
        <w:jc w:val="center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становил:</w:t>
      </w:r>
    </w:p>
    <w:p>
      <w:pPr>
        <w:spacing w:before="0" w:after="0" w:line="280" w:lineRule="atLeast"/>
        <w:ind w:firstLine="709"/>
        <w:jc w:val="center"/>
      </w:pP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Заочным 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ешением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Преоб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раженского районного суда </w:t>
      </w:r>
      <w:r>
        <w:rPr>
          <w:rStyle w:val="cat-Addressgrp-0rplc-5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августа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14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иск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Открытого акционерного общества «Сбербанк России» в лице филиала - Московского банка Сбербанка России ОАО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Солодовникову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А.В. 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расторжении кредитного договора, взыскании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суммы задолженности по кредитному договору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был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удовлетворен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22 декабря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201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 основании данного решения в отношении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ответчика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истцу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был выдан исполнительный лист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032375720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Представитель ПАО «Сбербанк России» в лице филиала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Московского Банка ПАО Сбербанк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обратился в суд с заявлением о выдаче дубликата исполнительного листа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отношении ответчика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о восстановлении срока на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его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предъявление,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указывая на то, что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Алтуфьевский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РОСП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УФССП России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Москве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 принудительное исполнение поступал исполнительный ли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ВС № 032375720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отношении ответчика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3rplc-7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но до настоящего времени решение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суда не исполнено,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поскольку исполнительный лист был утерян.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Из полученной справки 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Алтуфьевск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РОСП ГУФССП России по Москве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ября 2020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а также представленных документов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следует,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что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марта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201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основании данного исполнительного листа судебным приставом-исполнителем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Алтуфьевск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РОСП ГУФССП России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Москве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отношении ответчика было возбужде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но исполнительное производство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135431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77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028-ИП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7 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201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указанное исполнительное производство было окончено на основании п. 3 ч. 1 ст. 46 ФЗ от 02 октября 2007 года № 229-ФЗ «Об исполнительном производстве».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Найти информацию о нахождении данного исполнительного производства не представляется возможным, поскольку оно в архив не передавалось.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Таким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образом, установить место нахождения исполнительного листа не представляется возможным, вышеуказанный исполнительный документ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утерян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Стороны в судебное заседание не явились, извещались судом надлежащим образом.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Изучив заявление представителя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«Сбербанк России» в лице филиала – Московского Банка ПАО Сбербанк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 выдаче дубликата исполнительного листа в отношении ответчика,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 восстановлении срока на его предъявление,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исследовав материалы дела, суд находит заявление о выдаче дубликата исполнительного листа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о восстановлении срока на его предъявление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подлежащим удовлетворению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следующим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основаниям. 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ч. 1,2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 - исполнителя дубликаты исполнительных документов.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силу ст. 432 ГПК РФ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рок предъявления исполнительного документа к исполнению прерывается предъявлением его к исполнению, если федеральным законом не установлено иное, а также частичным исполнением должником судебного постановления.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Взыскателям, пропустившим срок предъявления исполнительного документа к исполнению по причинам, признанным судом уважительными, пропущенный срок может быть восстановлен, если федеральным законом не установлено иное.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Как усматривается из материалов дела и установлено в судебном заседании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заочным 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ешением Преображенского районного суда </w:t>
      </w:r>
      <w:r>
        <w:rPr>
          <w:rStyle w:val="cat-Addressgrp-0rplc-8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15 августа 2014 года иск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Открытого акционерного общества «Сбербанк России» в лице филиала - Московского банка Сбербанка России ОАО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Солодовникову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А.В. о расторжении кредитного договора, взыскании суммы задолженности по кредитному договору был удовлетворен.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22 декабря 2014 года на основании данного решения в отношении ответчика истцу был выдан исполнительный лист ВС № 032375720.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Представитель ПАО «Сбербанк России» в лице филиала – Московского Банка ПАО Сбербанк обратился в суд с заявлением о выдаче дубликата исполнительного листа в отношении ответчика, о восстановлении срока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его предъявление, указывая на то, что 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Алтуфьевский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РОСП ГУФССП России по Москве на принудительное исполнение поступал исполнительный лист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ВС № 032375720 в отношении ответчика </w:t>
      </w:r>
      <w:r>
        <w:rPr>
          <w:rStyle w:val="cat-FIOgrp-3rplc-10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но до настоящего времени решение суда не исполнено, поскольку исполнительный лист был утерян.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Из полученной справки от Алтуфьевского РОСП ГУФССП России по Москве от 13 ноября 2020 года, а также представленных документов следует, что 18 марта 2015 года на основании данного исполнительного листа судебным приставом-исполнителем Алтуфьевского РОСП ГУФССП России по Москве в отношении ответчика было возбуждено исполнительное производство № 135431/15/77028-ИП.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27 мая 2017 года указанное исполнительное производство было окончено на основании п. 3 ч. 1 ст. 46 ФЗ от 02 октября 2007 года № 229-ФЗ «Об исполнительном производстве».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Найти информацию о нахождении данного исполнительного производства не представляется возможным, поскольку оно в архив не передавалось.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Таким образом, установить место нахождения исполнительного листа не представляется возможным, вышеуказанный исполнительный документ утерян.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Учитывая,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что оригинал исполнительного листа утрачен,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об утрате исполнительного документа взыскателю стало известно лишь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13 ноября 2020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решение суда не исполнено, на дату рассмотрения заявления срок предъявления исполнительного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листа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 исполнению истек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 уважительно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й причине, суд находит заявление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представителя ПАО Сбербанк 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выдаче дубли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ката исполнительного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листа, 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восстановлении срока предъявления исполнительного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листа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 исполнению подлежащим удовлетворению. 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руководствуясь ст.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ст. 430, 432 ГПК РФ, суд </w:t>
      </w:r>
    </w:p>
    <w:p>
      <w:pPr>
        <w:spacing w:before="0" w:after="0" w:line="280" w:lineRule="atLeast"/>
        <w:jc w:val="both"/>
      </w:pPr>
    </w:p>
    <w:p>
      <w:pPr>
        <w:spacing w:before="0" w:after="0" w:line="280" w:lineRule="atLeast"/>
        <w:ind w:firstLine="709"/>
        <w:jc w:val="center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пределил:</w:t>
      </w:r>
    </w:p>
    <w:p>
      <w:pPr>
        <w:spacing w:before="0" w:after="0" w:line="280" w:lineRule="atLeast"/>
        <w:ind w:firstLine="709"/>
        <w:jc w:val="center"/>
      </w:pP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Заявление представителя ПАО «Сбербанк России» в лице филиала – Московского Банка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удовлетворить.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Выдать представителю ПАО «Сбербанк России» в лице филиала – Московского Банка ПАО Сбербанк дубликат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полнительного листа 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отношении ответчика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Солодовникова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лександра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асильевича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гражданскому делу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2-6221/2014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 иску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Открытого акционерного общества «Сбербанк России» в лице филиала - Московского банка Сбербанка России ОАО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Солодовникову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лександру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асильевичу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расторжении кредитного договора, взыскании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суммы задолженности по кредитному договору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осстановить взыскателю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пропущенный срок предъявления исполнительного документа к исполнению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отношении ответчика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 гражданскому делу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2-6221/2014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определение может быть подана частная жалоба в Московский городской суд в течение пятнадцати дней со дня вынесения определения судом через Преображенский районный суд </w:t>
      </w:r>
      <w:r>
        <w:rPr>
          <w:rStyle w:val="cat-Addressgrp-0rplc-13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709"/>
        <w:jc w:val="both"/>
      </w:pPr>
    </w:p>
    <w:p>
      <w:pPr>
        <w:spacing w:before="0" w:after="0" w:line="28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Судья:</w:t>
      </w:r>
    </w:p>
    <w:p>
      <w:pPr>
        <w:spacing w:before="0" w:after="0" w:line="280" w:lineRule="atLeast"/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 w:line="280" w:lineRule="atLeast"/>
        <w:ind w:firstLine="709"/>
        <w:jc w:val="both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FIOgrp-2rplc-2">
    <w:name w:val="cat-FIO grp-2 rplc-2"/>
    <w:basedOn w:val="DefaultParagraphFont"/>
  </w:style>
  <w:style w:type="character" w:customStyle="1" w:styleId="cat-FIOgrp-3rplc-3">
    <w:name w:val="cat-FIO grp-3 rplc-3"/>
    <w:basedOn w:val="DefaultParagraphFont"/>
  </w:style>
  <w:style w:type="character" w:customStyle="1" w:styleId="cat-Addressgrp-0rplc-5">
    <w:name w:val="cat-Address grp-0 rplc-5"/>
    <w:basedOn w:val="DefaultParagraphFont"/>
  </w:style>
  <w:style w:type="character" w:customStyle="1" w:styleId="cat-FIOgrp-3rplc-7">
    <w:name w:val="cat-FIO grp-3 rplc-7"/>
    <w:basedOn w:val="DefaultParagraphFont"/>
  </w:style>
  <w:style w:type="character" w:customStyle="1" w:styleId="cat-Addressgrp-0rplc-8">
    <w:name w:val="cat-Address grp-0 rplc-8"/>
    <w:basedOn w:val="DefaultParagraphFont"/>
  </w:style>
  <w:style w:type="character" w:customStyle="1" w:styleId="cat-FIOgrp-3rplc-10">
    <w:name w:val="cat-FIO grp-3 rplc-10"/>
    <w:basedOn w:val="DefaultParagraphFont"/>
  </w:style>
  <w:style w:type="character" w:customStyle="1" w:styleId="cat-Addressgrp-0rplc-13">
    <w:name w:val="cat-Address grp-0 rplc-13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