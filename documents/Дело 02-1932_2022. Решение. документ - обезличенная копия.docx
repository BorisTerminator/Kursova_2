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966262" w14:textId="77777777" w:rsidR="00000000" w:rsidRDefault="00FB5E89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6948F283" w14:textId="77777777" w:rsidR="00000000" w:rsidRDefault="00FB5E8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E8C6C2C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5C1EB2FE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20C5A067" w14:textId="77777777" w:rsidR="00000000" w:rsidRDefault="00FB5E89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13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0"/>
          <w:lang w:val="en-BE" w:eastAsia="en-BE" w:bidi="ar-SA"/>
        </w:rPr>
        <w:t>адрес</w:t>
      </w:r>
    </w:p>
    <w:p w14:paraId="58A758FF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270E16B7" w14:textId="77777777" w:rsidR="00000000" w:rsidRDefault="00FB5E8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628A296B" w14:textId="77777777" w:rsidR="00000000" w:rsidRDefault="00FB5E8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14:paraId="6963DDE3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7443C82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2-1932/202</w:t>
      </w:r>
      <w:r>
        <w:rPr>
          <w:lang w:val="en-BE" w:eastAsia="en-BE" w:bidi="ar-SA"/>
        </w:rPr>
        <w:t>2 (УИД 77RS0014-02-2022-002042-82) по иску ПАО «Сбербанк России» в лице филиала – Московского банка Сбербанка России ПАО к Москаленко Антону Валерьевичу о взыскании задолженности по кредитному договору, руководствуясь ст. 199 ГПК РФ,</w:t>
      </w:r>
    </w:p>
    <w:p w14:paraId="4FD22868" w14:textId="77777777" w:rsidR="00000000" w:rsidRDefault="00FB5E89">
      <w:pPr>
        <w:jc w:val="both"/>
        <w:rPr>
          <w:lang w:val="en-BE" w:eastAsia="en-BE" w:bidi="ar-SA"/>
        </w:rPr>
      </w:pPr>
    </w:p>
    <w:p w14:paraId="4C650E2C" w14:textId="77777777" w:rsidR="00000000" w:rsidRDefault="00FB5E8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BDD9981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5F56DCCD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</w:t>
      </w:r>
      <w:r>
        <w:rPr>
          <w:lang w:val="en-BE" w:eastAsia="en-BE" w:bidi="ar-SA"/>
        </w:rPr>
        <w:t>вания ПАО «Сбербанк России» в лице филиала – Московского банка Сбербанка России ПАО к Москаленко Антону Валерьевичу о взыскании задолженности по кредитному договору удовлетворить частично.</w:t>
      </w:r>
    </w:p>
    <w:p w14:paraId="226196BE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Москаленко Антона Валерьевича в пользу ПАО «Сбербанк Рос</w:t>
      </w:r>
      <w:r>
        <w:rPr>
          <w:lang w:val="en-BE" w:eastAsia="en-BE" w:bidi="ar-SA"/>
        </w:rPr>
        <w:t xml:space="preserve">сии» в лице филиала – Московского банка Сбербанка России ПАО задолженность по кредитному договору от 01 августа 2016 года № 0910-Р-6653066160 в размере </w:t>
      </w:r>
      <w:r>
        <w:rPr>
          <w:rStyle w:val="cat-Sumgrp-10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8"/>
          <w:lang w:val="en-BE" w:eastAsia="en-BE" w:bidi="ar-SA"/>
        </w:rPr>
        <w:t>сумма</w:t>
      </w:r>
    </w:p>
    <w:p w14:paraId="14E0AA94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</w:t>
      </w:r>
      <w:r>
        <w:rPr>
          <w:lang w:val="en-BE" w:eastAsia="en-BE" w:bidi="ar-SA"/>
        </w:rPr>
        <w:t>х требований отказать.</w:t>
      </w:r>
    </w:p>
    <w:p w14:paraId="09FCA20C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BE15544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4E90E04D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26F9D892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rStyle w:val="cat-FIOgrp-9rplc-1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59F61069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4FE06EE6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700B56D4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7E0EE4B8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1C6961A7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11D4126C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0FD3690B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3C717A20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68670121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52A33138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59A41034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060E7316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7361BE73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07D4291B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7139B6DD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4E29361E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1E0E043A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1AC4EB0E" w14:textId="77777777" w:rsidR="00000000" w:rsidRDefault="00FB5E89">
      <w:pPr>
        <w:jc w:val="center"/>
        <w:rPr>
          <w:lang w:val="en-BE" w:eastAsia="en-BE" w:bidi="ar-SA"/>
        </w:rPr>
      </w:pPr>
    </w:p>
    <w:p w14:paraId="0F7A4497" w14:textId="77777777" w:rsidR="00000000" w:rsidRDefault="00FB5E89">
      <w:pPr>
        <w:jc w:val="center"/>
        <w:rPr>
          <w:lang w:val="en-BE" w:eastAsia="en-BE" w:bidi="ar-SA"/>
        </w:rPr>
      </w:pPr>
    </w:p>
    <w:p w14:paraId="60A619CA" w14:textId="77777777" w:rsidR="00000000" w:rsidRDefault="00FB5E89">
      <w:pPr>
        <w:jc w:val="center"/>
        <w:rPr>
          <w:lang w:val="en-BE" w:eastAsia="en-BE" w:bidi="ar-SA"/>
        </w:rPr>
      </w:pPr>
    </w:p>
    <w:p w14:paraId="5F38386B" w14:textId="77777777" w:rsidR="00000000" w:rsidRDefault="00FB5E89">
      <w:pPr>
        <w:jc w:val="center"/>
        <w:rPr>
          <w:lang w:val="en-BE" w:eastAsia="en-BE" w:bidi="ar-SA"/>
        </w:rPr>
      </w:pPr>
    </w:p>
    <w:p w14:paraId="0AD93924" w14:textId="77777777" w:rsidR="00000000" w:rsidRDefault="00FB5E89">
      <w:pPr>
        <w:jc w:val="center"/>
        <w:rPr>
          <w:lang w:val="en-BE" w:eastAsia="en-BE" w:bidi="ar-SA"/>
        </w:rPr>
      </w:pPr>
    </w:p>
    <w:p w14:paraId="4A71CC81" w14:textId="77777777" w:rsidR="00000000" w:rsidRDefault="00FB5E8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0ABF5412" w14:textId="77777777" w:rsidR="00000000" w:rsidRDefault="00FB5E8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</w:t>
      </w:r>
      <w:r>
        <w:rPr>
          <w:b/>
          <w:bCs/>
          <w:lang w:val="en-BE" w:eastAsia="en-BE" w:bidi="ar-SA"/>
        </w:rPr>
        <w:t>ой Федерации</w:t>
      </w:r>
    </w:p>
    <w:p w14:paraId="6908FCE5" w14:textId="77777777" w:rsidR="00000000" w:rsidRDefault="00FB5E89">
      <w:pPr>
        <w:jc w:val="both"/>
        <w:rPr>
          <w:lang w:val="en-BE" w:eastAsia="en-BE" w:bidi="ar-SA"/>
        </w:rPr>
      </w:pPr>
    </w:p>
    <w:p w14:paraId="18DACC8A" w14:textId="77777777" w:rsidR="00000000" w:rsidRDefault="00FB5E89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13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11"/>
          <w:lang w:val="en-BE" w:eastAsia="en-BE" w:bidi="ar-SA"/>
        </w:rPr>
        <w:t>адрес</w:t>
      </w:r>
    </w:p>
    <w:p w14:paraId="1CE57A77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2A97E0C7" w14:textId="77777777" w:rsidR="00000000" w:rsidRDefault="00FB5E8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1F96F8F4" w14:textId="77777777" w:rsidR="00000000" w:rsidRDefault="00FB5E8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3"/>
          <w:lang w:val="en-BE" w:eastAsia="en-BE" w:bidi="ar-SA"/>
        </w:rPr>
        <w:t>фио</w:t>
      </w:r>
    </w:p>
    <w:p w14:paraId="7DD96721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1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18564990" w14:textId="77777777" w:rsidR="00000000" w:rsidRDefault="00FB5E8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2-1932/2022 (УИД 77RS0014-02-2022-</w:t>
      </w:r>
      <w:r>
        <w:rPr>
          <w:lang w:val="en-BE" w:eastAsia="en-BE" w:bidi="ar-SA"/>
        </w:rPr>
        <w:t xml:space="preserve">002042-82) по иску ПАО «Сбербанк России» в лице филиала – Московского банка Сбербанка России ПАО к Москаленко Антону Валерьевичу о взыскании задолженности по кредитному договору, </w:t>
      </w:r>
    </w:p>
    <w:p w14:paraId="4150D46E" w14:textId="77777777" w:rsidR="00000000" w:rsidRDefault="00FB5E89">
      <w:pPr>
        <w:jc w:val="center"/>
        <w:rPr>
          <w:lang w:val="en-BE" w:eastAsia="en-BE" w:bidi="ar-SA"/>
        </w:rPr>
      </w:pPr>
    </w:p>
    <w:p w14:paraId="54F265DD" w14:textId="77777777" w:rsidR="00000000" w:rsidRDefault="00FB5E8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723AAA52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4FA5003A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</w:t>
      </w:r>
      <w:r>
        <w:rPr>
          <w:lang w:val="en-BE" w:eastAsia="en-BE" w:bidi="ar-SA"/>
        </w:rPr>
        <w:t>а ПАО «Сбербанк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</w:t>
      </w:r>
      <w:r>
        <w:rPr>
          <w:lang w:val="en-BE" w:eastAsia="en-BE" w:bidi="ar-SA"/>
        </w:rPr>
        <w:t xml:space="preserve">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</w:t>
      </w:r>
      <w:r>
        <w:rPr>
          <w:lang w:val="en-BE" w:eastAsia="en-BE" w:bidi="ar-SA"/>
        </w:rPr>
        <w:t>озврате всей суммы задолженности, однако данное требование ответчиком исполнено не было.</w:t>
      </w:r>
    </w:p>
    <w:p w14:paraId="08069567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</w:t>
      </w:r>
      <w:r>
        <w:rPr>
          <w:lang w:val="en-BE" w:eastAsia="en-BE" w:bidi="ar-SA"/>
        </w:rPr>
        <w:t>ошлины.</w:t>
      </w:r>
    </w:p>
    <w:p w14:paraId="7F9E4C35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76DE8B81" w14:textId="77777777" w:rsidR="00000000" w:rsidRDefault="00FB5E8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Москал</w:t>
      </w:r>
      <w:r>
        <w:rPr>
          <w:lang w:val="en-BE" w:eastAsia="en-BE" w:bidi="ar-SA"/>
        </w:rPr>
        <w:t>енко А.В. в судебное заседание не явился, причину неявки суду не сообщил, своего представителя в суд не направил, письменный отзыв на иск не представил; о дате, времени и месте судебного заседания извещен надлежащим образом.</w:t>
      </w:r>
    </w:p>
    <w:p w14:paraId="529AD69D" w14:textId="77777777" w:rsidR="00000000" w:rsidRDefault="00FB5E8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</w:t>
      </w:r>
      <w:r>
        <w:rPr>
          <w:lang w:val="en-BE" w:eastAsia="en-BE" w:bidi="ar-SA"/>
        </w:rPr>
        <w:t>оложений ч.ч. 3, 4 ст. 167 ГПК РФ суд считает возможным рассмотреть дело в данном судебном заседании в отсутствие не явившихся лиц.</w:t>
      </w:r>
    </w:p>
    <w:p w14:paraId="19281D87" w14:textId="77777777" w:rsidR="00000000" w:rsidRDefault="00FB5E8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дела, оценив представленные доказательства в их совокупности, с учетом требований ст. 56 ГПК РФ и по правил</w:t>
      </w:r>
      <w:r>
        <w:rPr>
          <w:lang w:val="en-BE" w:eastAsia="en-BE" w:bidi="ar-SA"/>
        </w:rPr>
        <w:t>ам ст. 67 ГПК РФ, суд приходит к следующему.</w:t>
      </w:r>
    </w:p>
    <w:p w14:paraId="33018B60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</w:t>
        </w:r>
        <w:r>
          <w:rPr>
            <w:color w:val="0000EE"/>
            <w:lang w:val="en-BE" w:eastAsia="en-BE" w:bidi="ar-SA"/>
          </w:rPr>
          <w:t>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</w:t>
      </w:r>
      <w:r>
        <w:rPr>
          <w:lang w:val="en-BE" w:eastAsia="en-BE" w:bidi="ar-SA"/>
        </w:rPr>
        <w:t xml:space="preserve"> а заемщик обязуется возвратить полученную денежную сумму и уплатить проценты на нее. </w:t>
      </w:r>
    </w:p>
    <w:p w14:paraId="5D4CB8B7" w14:textId="77777777" w:rsidR="00000000" w:rsidRDefault="00FB5E8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</w:t>
      </w:r>
      <w:r>
        <w:rPr>
          <w:lang w:val="en-BE" w:eastAsia="en-BE" w:bidi="ar-SA"/>
        </w:rPr>
        <w:lastRenderedPageBreak/>
        <w:t>иных правовых</w:t>
      </w:r>
      <w:r>
        <w:rPr>
          <w:lang w:val="en-BE" w:eastAsia="en-BE" w:bidi="ar-SA"/>
        </w:rPr>
        <w:t xml:space="preserve"> актов, а при отсутствии таких условий и требований – в соответствии с обычно предъявляемыми требованиями.</w:t>
      </w:r>
    </w:p>
    <w:p w14:paraId="63573253" w14:textId="77777777" w:rsidR="00000000" w:rsidRDefault="00FB5E8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</w:t>
      </w:r>
      <w:r>
        <w:rPr>
          <w:lang w:val="en-BE" w:eastAsia="en-BE" w:bidi="ar-SA"/>
        </w:rPr>
        <w:t>лючением случаев, предусмотренных ГК РФ, другими законами или иными правовыми актами.</w:t>
      </w:r>
    </w:p>
    <w:p w14:paraId="23327EEF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633C5610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1CBE8958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</w:t>
      </w:r>
      <w:r>
        <w:rPr>
          <w:lang w:val="en-BE" w:eastAsia="en-BE" w:bidi="ar-SA"/>
        </w:rPr>
        <w:t>ей, задатком и другими способами, предусмотренными законом или договором.</w:t>
      </w:r>
    </w:p>
    <w:p w14:paraId="54A7AD2A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01 августа 2016 года на основании заявления Москаленко А.В. на получение кредитной банковской карты Сбербанка России с лимитом по ка</w:t>
      </w:r>
      <w:r>
        <w:rPr>
          <w:lang w:val="en-BE" w:eastAsia="en-BE" w:bidi="ar-SA"/>
        </w:rPr>
        <w:t xml:space="preserve">рте в размере </w:t>
      </w:r>
      <w:r>
        <w:rPr>
          <w:rStyle w:val="cat-Sumgrp-12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истцом и ответчиком подписаны Индивидуальные условия выпуска и обслуживания кредитной карты в которых согласованы основные условия получения кредита: кредитный лимит </w:t>
      </w:r>
      <w:r>
        <w:rPr>
          <w:rStyle w:val="cat-Sumgrp-12rplc-19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ставка по кредиту – 25,90 %, срок действия договора</w:t>
      </w:r>
      <w:r>
        <w:rPr>
          <w:lang w:val="en-BE" w:eastAsia="en-BE" w:bidi="ar-SA"/>
        </w:rPr>
        <w:t xml:space="preserve"> согласован сторона в п. 2 индивидуальных условий выпуска и обслуживания кредитной карты. Данная форма подписана ответчиком 01 августа 2016 года.</w:t>
      </w:r>
    </w:p>
    <w:p w14:paraId="3FAB06F0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открыт счет, выдана банковская карта на имя Москаленко А.В.</w:t>
      </w:r>
    </w:p>
    <w:p w14:paraId="1F36077F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</w:t>
      </w:r>
      <w:r>
        <w:rPr>
          <w:lang w:val="en-BE" w:eastAsia="en-BE" w:bidi="ar-SA"/>
        </w:rPr>
        <w:t>итный договор № 0910-Р-6653066160.</w:t>
      </w:r>
    </w:p>
    <w:p w14:paraId="76CA5299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4ACFB204" w14:textId="77777777" w:rsidR="00000000" w:rsidRDefault="00FB5E8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обслуживания кредитной карты Сбербанка России на сумму</w:t>
      </w:r>
      <w:r>
        <w:rPr>
          <w:lang w:val="en-BE" w:eastAsia="en-BE" w:bidi="ar-SA"/>
        </w:rPr>
        <w:t xml:space="preserve">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 погашения (включительно). При исчи</w:t>
      </w:r>
      <w:r>
        <w:rPr>
          <w:lang w:val="en-BE" w:eastAsia="en-BE" w:bidi="ar-SA"/>
        </w:rPr>
        <w:t>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14:paraId="1CED15CD" w14:textId="77777777" w:rsidR="00000000" w:rsidRDefault="00FB5E8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кредитной карты Сбербанка России за н</w:t>
      </w:r>
      <w:r>
        <w:rPr>
          <w:lang w:val="en-BE" w:eastAsia="en-BE" w:bidi="ar-SA"/>
        </w:rPr>
        <w:t>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</w:t>
      </w:r>
      <w:r>
        <w:rPr>
          <w:lang w:val="en-BE" w:eastAsia="en-BE" w:bidi="ar-SA"/>
        </w:rPr>
        <w:t>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4E6A24DA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2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 Сбербанка России на сумму основного долга начисл</w:t>
      </w:r>
      <w:r>
        <w:rPr>
          <w:lang w:val="en-BE" w:eastAsia="en-BE" w:bidi="ar-SA"/>
        </w:rPr>
        <w:t>яются проценты за пользование кредитом по ставке и на условиях, определенных тарифами банка.</w:t>
      </w:r>
    </w:p>
    <w:p w14:paraId="59148EB1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6, 8 Индивидуальных условий выпуска и обслуживания кредитной карты Сбербанка России держатель обязуется ежемесячно не позднее даты платежа вносить на с</w:t>
      </w:r>
      <w:r>
        <w:rPr>
          <w:lang w:val="en-BE" w:eastAsia="en-BE" w:bidi="ar-SA"/>
        </w:rPr>
        <w:t>чет карты сумму обязательного платежа, в определяемым им порядке и сроках погашения задолженности.</w:t>
      </w:r>
    </w:p>
    <w:p w14:paraId="04B311CB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карты, за несвоевременное погашение обязательного платежа взимается неустойка в размере 36 %</w:t>
      </w:r>
      <w:r>
        <w:rPr>
          <w:lang w:val="en-BE" w:eastAsia="en-BE" w:bidi="ar-SA"/>
        </w:rPr>
        <w:t xml:space="preserve"> годовых.</w:t>
      </w:r>
    </w:p>
    <w:p w14:paraId="64BE4507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14:paraId="726B04CB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На основании п. 4.1.10 Условий выпуска и обслуживания кредитной карты Сбербанка России</w:t>
      </w:r>
      <w:r>
        <w:rPr>
          <w:lang w:val="en-BE" w:eastAsia="en-BE" w:bidi="ar-SA"/>
        </w:rPr>
        <w:t xml:space="preserve">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предложением, оно считается принятым клиентом и изменения вступают в силу.</w:t>
      </w:r>
    </w:p>
    <w:p w14:paraId="0EA3C521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3BCE2D53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6FAD94AD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</w:t>
      </w:r>
      <w:r>
        <w:rPr>
          <w:lang w:val="en-BE" w:eastAsia="en-BE" w:bidi="ar-SA"/>
        </w:rPr>
        <w:t xml:space="preserve">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712DB4A5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</w:t>
      </w:r>
      <w:r>
        <w:rPr>
          <w:lang w:val="en-BE" w:eastAsia="en-BE" w:bidi="ar-SA"/>
        </w:rPr>
        <w:t>ласно расчету ПАО «Сбербанк России» по состоянию на 24 января 2022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3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6rplc-26"/>
          <w:lang w:val="en-BE" w:eastAsia="en-BE" w:bidi="ar-SA"/>
        </w:rPr>
        <w:t>сумма</w:t>
      </w:r>
    </w:p>
    <w:p w14:paraId="01780B44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14 октябр</w:t>
      </w:r>
      <w:r>
        <w:rPr>
          <w:lang w:val="en-BE" w:eastAsia="en-BE" w:bidi="ar-SA"/>
        </w:rPr>
        <w:t>я и 22 декабря 2021 года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7554E3C6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</w:t>
      </w:r>
      <w:r>
        <w:rPr>
          <w:lang w:val="en-BE" w:eastAsia="en-BE" w:bidi="ar-SA"/>
        </w:rPr>
        <w:t>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</w:t>
      </w:r>
      <w:r>
        <w:rPr>
          <w:lang w:val="en-BE" w:eastAsia="en-BE" w:bidi="ar-SA"/>
        </w:rPr>
        <w:t>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обеспечения исполнения обязательства.</w:t>
      </w:r>
    </w:p>
    <w:p w14:paraId="54B32C59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</w:t>
      </w:r>
      <w:r>
        <w:rPr>
          <w:lang w:val="en-BE" w:eastAsia="en-BE" w:bidi="ar-SA"/>
        </w:rPr>
        <w:t>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78B93CA7" w14:textId="77777777" w:rsidR="00000000" w:rsidRDefault="00FB5E8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</w:t>
      </w:r>
      <w:r>
        <w:rPr>
          <w:lang w:val="en-BE" w:eastAsia="en-BE" w:bidi="ar-SA"/>
        </w:rPr>
        <w:t xml:space="preserve">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</w:t>
      </w:r>
      <w:r>
        <w:rPr>
          <w:lang w:val="en-BE" w:eastAsia="en-BE" w:bidi="ar-SA"/>
        </w:rPr>
        <w:t xml:space="preserve">ям закона ответчиком не представлено, как не представлено и иного расчета. </w:t>
      </w:r>
    </w:p>
    <w:p w14:paraId="7558C934" w14:textId="77777777" w:rsidR="00000000" w:rsidRDefault="00FB5E8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</w:t>
      </w:r>
      <w:r>
        <w:rPr>
          <w:lang w:val="en-BE" w:eastAsia="en-BE" w:bidi="ar-SA"/>
        </w:rPr>
        <w:t xml:space="preserve">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6A2BB784" w14:textId="77777777" w:rsidR="00000000" w:rsidRDefault="00FB5E8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правовой позиции Конституционного Суда Российской Федерации, выраженной в п. 2 Определения от</w:t>
      </w:r>
      <w:r>
        <w:rPr>
          <w:lang w:val="en-BE" w:eastAsia="en-BE" w:bidi="ar-SA"/>
        </w:rPr>
        <w:t xml:space="preserve">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Предоставленная суду возможность снижать</w:t>
      </w:r>
      <w:r>
        <w:rPr>
          <w:lang w:val="en-BE" w:eastAsia="en-BE" w:bidi="ar-SA"/>
        </w:rPr>
        <w:t xml:space="preserve">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то есть</w:t>
      </w:r>
      <w:r>
        <w:rPr>
          <w:lang w:val="en-BE" w:eastAsia="en-BE" w:bidi="ar-SA"/>
        </w:rPr>
        <w:t>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ст. 333 ГК РФ речь идет не о пра</w:t>
      </w:r>
      <w:r>
        <w:rPr>
          <w:lang w:val="en-BE" w:eastAsia="en-BE" w:bidi="ar-SA"/>
        </w:rPr>
        <w:t xml:space="preserve">ве суда, а, по существу, о его обязанности установить </w:t>
      </w:r>
      <w:r>
        <w:rPr>
          <w:lang w:val="en-BE" w:eastAsia="en-BE" w:bidi="ar-SA"/>
        </w:rPr>
        <w:lastRenderedPageBreak/>
        <w:t>баланс между применяемой к нарушителю мерой ответственности и оценкой действительного (а не возможного) размера ущерба.</w:t>
      </w:r>
    </w:p>
    <w:p w14:paraId="2A2C24E3" w14:textId="77777777" w:rsidR="00000000" w:rsidRDefault="00FB5E8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длительность нарушения обязательства ответчиком, сопоставив д</w:t>
      </w:r>
      <w:r>
        <w:rPr>
          <w:lang w:val="en-BE" w:eastAsia="en-BE" w:bidi="ar-SA"/>
        </w:rPr>
        <w:t>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является способом обеспечения исполнения обя</w:t>
      </w:r>
      <w:r>
        <w:rPr>
          <w:lang w:val="en-BE" w:eastAsia="en-BE" w:bidi="ar-SA"/>
        </w:rPr>
        <w:t>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</w:t>
      </w:r>
      <w:r>
        <w:rPr>
          <w:lang w:val="en-BE" w:eastAsia="en-BE" w:bidi="ar-SA"/>
        </w:rPr>
        <w:t xml:space="preserve">ости, суд полагает необходимым уменьшить размер неустойки до </w:t>
      </w:r>
      <w:r>
        <w:rPr>
          <w:rStyle w:val="cat-Sumgrp-17rplc-27"/>
          <w:lang w:val="en-BE" w:eastAsia="en-BE" w:bidi="ar-SA"/>
        </w:rPr>
        <w:t>сумма</w:t>
      </w:r>
    </w:p>
    <w:p w14:paraId="7A8FDB73" w14:textId="77777777" w:rsidR="00000000" w:rsidRDefault="00FB5E8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подлежат частичному удовлетворению. Суд считает необходимым взыскать с ответчика в пользу истца задолженность п</w:t>
      </w:r>
      <w:r>
        <w:rPr>
          <w:lang w:val="en-BE" w:eastAsia="en-BE" w:bidi="ar-SA"/>
        </w:rPr>
        <w:t xml:space="preserve">о кредитному договору в размере </w:t>
      </w:r>
      <w:r>
        <w:rPr>
          <w:rStyle w:val="cat-Sumgrp-18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4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7rplc-31"/>
          <w:lang w:val="en-BE" w:eastAsia="en-BE" w:bidi="ar-SA"/>
        </w:rPr>
        <w:t>сумма</w:t>
      </w:r>
    </w:p>
    <w:p w14:paraId="7BE2B373" w14:textId="77777777" w:rsidR="00000000" w:rsidRDefault="00FB5E8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РФ, а также учитывая положения п. 21 постановления Пленума Верховного Суда РФ от</w:t>
      </w:r>
      <w:r>
        <w:rPr>
          <w:lang w:val="en-BE" w:eastAsia="en-BE" w:bidi="ar-SA"/>
        </w:rPr>
        <w:t xml:space="preserve">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пропорциональном возмещении (распределении) судеб</w:t>
      </w:r>
      <w:r>
        <w:rPr>
          <w:lang w:val="en-BE" w:eastAsia="en-BE" w:bidi="ar-SA"/>
        </w:rPr>
        <w:t>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333 ГК РФ), с ответчика в пользу истца подлежат в</w:t>
      </w:r>
      <w:r>
        <w:rPr>
          <w:lang w:val="en-BE" w:eastAsia="en-BE" w:bidi="ar-SA"/>
        </w:rPr>
        <w:t xml:space="preserve">зысканию понесенные истцом расходы на уплату государственной пошлины в размере </w:t>
      </w:r>
      <w:r>
        <w:rPr>
          <w:rStyle w:val="cat-Sumgrp-19rplc-32"/>
          <w:lang w:val="en-BE" w:eastAsia="en-BE" w:bidi="ar-SA"/>
        </w:rPr>
        <w:t>сумма</w:t>
      </w:r>
    </w:p>
    <w:p w14:paraId="430B398A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20AB393A" w14:textId="77777777" w:rsidR="00000000" w:rsidRDefault="00FB5E89">
      <w:pPr>
        <w:jc w:val="center"/>
        <w:rPr>
          <w:lang w:val="en-BE" w:eastAsia="en-BE" w:bidi="ar-SA"/>
        </w:rPr>
      </w:pPr>
    </w:p>
    <w:p w14:paraId="63BF3498" w14:textId="77777777" w:rsidR="00000000" w:rsidRDefault="00FB5E8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95192D8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097B4A54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</w:t>
      </w:r>
      <w:r>
        <w:rPr>
          <w:lang w:val="en-BE" w:eastAsia="en-BE" w:bidi="ar-SA"/>
        </w:rPr>
        <w:t>ии ПАО к Москаленко Антону Валерьевичу о взыскании задолженности по кредитному договору удовлетворить частично.</w:t>
      </w:r>
    </w:p>
    <w:p w14:paraId="59DF3488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Москаленко Антона Валерьевича в пользу ПАО «Сбербанк России» в лице филиала – Московского банка Сбербанка России ПАО задолженность по</w:t>
      </w:r>
      <w:r>
        <w:rPr>
          <w:lang w:val="en-BE" w:eastAsia="en-BE" w:bidi="ar-SA"/>
        </w:rPr>
        <w:t xml:space="preserve"> кредитному договору от 01 августа 2016 года № 0910-Р-6653066160 в размере </w:t>
      </w:r>
      <w:r>
        <w:rPr>
          <w:rStyle w:val="cat-Sumgrp-10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36"/>
          <w:lang w:val="en-BE" w:eastAsia="en-BE" w:bidi="ar-SA"/>
        </w:rPr>
        <w:t>сумма</w:t>
      </w:r>
    </w:p>
    <w:p w14:paraId="62EF3233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0D65C4D8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</w:t>
      </w:r>
      <w:r>
        <w:rPr>
          <w:lang w:val="en-BE" w:eastAsia="en-BE" w:bidi="ar-SA"/>
        </w:rPr>
        <w:t xml:space="preserve">уд через Лефортовский районный суд </w:t>
      </w:r>
      <w:r>
        <w:rPr>
          <w:rStyle w:val="cat-Addressgrp-1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143D3EAE" w14:textId="77777777" w:rsidR="00000000" w:rsidRDefault="00FB5E89">
      <w:pPr>
        <w:ind w:firstLine="709"/>
        <w:jc w:val="both"/>
        <w:rPr>
          <w:lang w:val="en-BE" w:eastAsia="en-BE" w:bidi="ar-SA"/>
        </w:rPr>
      </w:pPr>
    </w:p>
    <w:p w14:paraId="0C9A5322" w14:textId="77777777" w:rsidR="00000000" w:rsidRDefault="00FB5E89">
      <w:pPr>
        <w:jc w:val="both"/>
        <w:rPr>
          <w:lang w:val="en-BE" w:eastAsia="en-BE" w:bidi="ar-SA"/>
        </w:rPr>
      </w:pPr>
    </w:p>
    <w:p w14:paraId="1774027D" w14:textId="77777777" w:rsidR="00000000" w:rsidRDefault="00FB5E89">
      <w:pPr>
        <w:jc w:val="both"/>
        <w:rPr>
          <w:lang w:val="en-BE" w:eastAsia="en-BE" w:bidi="ar-SA"/>
        </w:rPr>
      </w:pPr>
    </w:p>
    <w:p w14:paraId="589045A8" w14:textId="77777777" w:rsidR="00000000" w:rsidRDefault="00FB5E89">
      <w:pPr>
        <w:ind w:firstLine="709"/>
        <w:jc w:val="both"/>
        <w:rPr>
          <w:lang w:val="en-BE" w:eastAsia="en-BE" w:bidi="ar-SA"/>
        </w:rPr>
      </w:pPr>
      <w:r>
        <w:rPr>
          <w:rStyle w:val="cat-FIOgrp-9rplc-38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31CD2C7A" w14:textId="77777777" w:rsidR="00000000" w:rsidRDefault="00FB5E89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2730141F" w14:textId="77777777" w:rsidR="00000000" w:rsidRDefault="00FB5E89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7A80ADE5" w14:textId="77777777" w:rsidR="00000000" w:rsidRDefault="00FB5E89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359C12B8" w14:textId="77777777" w:rsidR="00000000" w:rsidRDefault="00FB5E8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18 апреля 2022 года.</w:t>
      </w:r>
    </w:p>
    <w:p w14:paraId="3F86DF4E" w14:textId="77777777" w:rsidR="00000000" w:rsidRDefault="00FB5E89">
      <w:pPr>
        <w:ind w:firstLine="737"/>
        <w:jc w:val="right"/>
        <w:rPr>
          <w:lang w:val="en-BE" w:eastAsia="en-BE" w:bidi="ar-SA"/>
        </w:rPr>
      </w:pPr>
    </w:p>
    <w:p w14:paraId="34319199" w14:textId="77777777" w:rsidR="00000000" w:rsidRDefault="00FB5E89">
      <w:pPr>
        <w:ind w:firstLine="737"/>
        <w:rPr>
          <w:lang w:val="en-BE" w:eastAsia="en-BE" w:bidi="ar-SA"/>
        </w:rPr>
      </w:pPr>
      <w:r>
        <w:rPr>
          <w:rStyle w:val="cat-FIOgrp-9rplc-39"/>
          <w:lang w:val="en-BE" w:eastAsia="en-BE" w:bidi="ar-SA"/>
        </w:rPr>
        <w:lastRenderedPageBreak/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6CAB6163" w14:textId="77777777" w:rsidR="00000000" w:rsidRDefault="00FB5E89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7AAC1" w14:textId="77777777" w:rsidR="00000000" w:rsidRDefault="00FB5E89">
      <w:r>
        <w:separator/>
      </w:r>
    </w:p>
  </w:endnote>
  <w:endnote w:type="continuationSeparator" w:id="0">
    <w:p w14:paraId="35607BCC" w14:textId="77777777" w:rsidR="00000000" w:rsidRDefault="00FB5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56CA8" w14:textId="77777777" w:rsidR="00000000" w:rsidRDefault="00FB5E89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1DA63F93" w14:textId="77777777" w:rsidR="00000000" w:rsidRDefault="00FB5E89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405C2" w14:textId="77777777" w:rsidR="00000000" w:rsidRDefault="00FB5E89">
      <w:r>
        <w:separator/>
      </w:r>
    </w:p>
  </w:footnote>
  <w:footnote w:type="continuationSeparator" w:id="0">
    <w:p w14:paraId="27C74E35" w14:textId="77777777" w:rsidR="00000000" w:rsidRDefault="00FB5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5E89"/>
    <w:rsid w:val="00FB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9B39B85"/>
  <w15:chartTrackingRefBased/>
  <w15:docId w15:val="{82DC3000-1794-43B9-8EBB-84B2375F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Sumgrp-10rplc-7">
    <w:name w:val="cat-Sum grp-10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9rplc-10">
    <w:name w:val="cat-FIO grp-9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4rplc-13">
    <w:name w:val="cat-FIO grp-4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Sumgrp-12rplc-18">
    <w:name w:val="cat-Sum grp-12 rplc-18"/>
    <w:basedOn w:val="a0"/>
  </w:style>
  <w:style w:type="character" w:customStyle="1" w:styleId="cat-Sumgrp-12rplc-19">
    <w:name w:val="cat-Sum grp-12 rplc-19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Addressgrp-3rplc-22">
    <w:name w:val="cat-Address grp-3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Sumgrp-17rplc-27">
    <w:name w:val="cat-Sum grp-17 rplc-27"/>
    <w:basedOn w:val="a0"/>
  </w:style>
  <w:style w:type="character" w:customStyle="1" w:styleId="cat-Sumgrp-18rplc-28">
    <w:name w:val="cat-Sum grp-18 rplc-28"/>
    <w:basedOn w:val="a0"/>
  </w:style>
  <w:style w:type="character" w:customStyle="1" w:styleId="cat-Sumgrp-14rplc-29">
    <w:name w:val="cat-Sum grp-14 rplc-29"/>
    <w:basedOn w:val="a0"/>
  </w:style>
  <w:style w:type="character" w:customStyle="1" w:styleId="cat-Sumgrp-15rplc-30">
    <w:name w:val="cat-Sum grp-15 rplc-30"/>
    <w:basedOn w:val="a0"/>
  </w:style>
  <w:style w:type="character" w:customStyle="1" w:styleId="cat-Sumgrp-17rplc-31">
    <w:name w:val="cat-Sum grp-17 rplc-31"/>
    <w:basedOn w:val="a0"/>
  </w:style>
  <w:style w:type="character" w:customStyle="1" w:styleId="cat-Sumgrp-19rplc-32">
    <w:name w:val="cat-Sum grp-19 rplc-32"/>
    <w:basedOn w:val="a0"/>
  </w:style>
  <w:style w:type="character" w:customStyle="1" w:styleId="cat-Sumgrp-10rplc-35">
    <w:name w:val="cat-Sum grp-10 rplc-35"/>
    <w:basedOn w:val="a0"/>
  </w:style>
  <w:style w:type="character" w:customStyle="1" w:styleId="cat-Sumgrp-11rplc-36">
    <w:name w:val="cat-Sum grp-11 rplc-36"/>
    <w:basedOn w:val="a0"/>
  </w:style>
  <w:style w:type="character" w:customStyle="1" w:styleId="cat-Addressgrp-1rplc-37">
    <w:name w:val="cat-Address grp-1 rplc-37"/>
    <w:basedOn w:val="a0"/>
  </w:style>
  <w:style w:type="character" w:customStyle="1" w:styleId="cat-FIOgrp-9rplc-38">
    <w:name w:val="cat-FIO grp-9 rplc-38"/>
    <w:basedOn w:val="a0"/>
  </w:style>
  <w:style w:type="character" w:customStyle="1" w:styleId="cat-FIOgrp-9rplc-39">
    <w:name w:val="cat-FIO grp-9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2020</Words>
  <Characters>11515</Characters>
  <Application>Microsoft Office Word</Application>
  <DocSecurity>0</DocSecurity>
  <Lines>95</Lines>
  <Paragraphs>27</Paragraphs>
  <ScaleCrop>false</ScaleCrop>
  <Company/>
  <LinksUpToDate>false</LinksUpToDate>
  <CharactersWithSpaces>13508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