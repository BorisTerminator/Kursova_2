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РЕШЕНИЕ</w:t>
      </w: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Резолютивная часть</w:t>
      </w: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ind w:firstLine="709"/>
        <w:jc w:val="center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г. Москва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27 октября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2022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</w:t>
      </w:r>
    </w:p>
    <w:p>
      <w:pPr>
        <w:widowControl w:val="0"/>
        <w:spacing w:before="0" w:after="0"/>
        <w:ind w:firstLine="709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77RS0020-02-2021-021105-80</w:t>
      </w:r>
    </w:p>
    <w:p>
      <w:pPr>
        <w:widowControl w:val="0"/>
        <w:spacing w:before="0" w:after="0"/>
        <w:ind w:firstLine="709"/>
        <w:jc w:val="right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Головинский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районный 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осквы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Назаровой Н.Н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 секретаре </w:t>
      </w:r>
      <w:r>
        <w:rPr>
          <w:rStyle w:val="cat-FIOgrp-3rplc-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рассмотрев в открытом судебном заседании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гражданское дело №2-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5096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/2022 по иску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Публичного акционерного общества «Сбербанк России» в лице филиала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Московского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банка ПАО Сбербанк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наследственному имуществу </w:t>
      </w:r>
      <w:r>
        <w:rPr>
          <w:rStyle w:val="cat-FIOgrp-4rplc-4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наследник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5rplc-5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 взыскании задолженности по эмиссионному контракту, судебных расходов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руководствуясь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194-199 ГПК РФ, суд</w:t>
      </w:r>
    </w:p>
    <w:p>
      <w:pPr>
        <w:spacing w:before="0" w:after="0"/>
        <w:ind w:firstLine="709"/>
        <w:jc w:val="center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РЕШИЛ:</w:t>
      </w:r>
    </w:p>
    <w:p>
      <w:pPr>
        <w:spacing w:before="0" w:after="0"/>
        <w:ind w:firstLine="709"/>
        <w:jc w:val="center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Публичного акционерного общества «Сбербанк России» в лице филиала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Московского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банка ПАО Сбербанк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наследственному имуществу </w:t>
      </w:r>
      <w:r>
        <w:rPr>
          <w:rStyle w:val="cat-FIOgrp-4rplc-6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наследник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5rplc-7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 взыскании задолженности по эмиссионному контракту, судебных расходов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удовлетворить.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с </w:t>
      </w:r>
      <w:r>
        <w:rPr>
          <w:rStyle w:val="cat-FIOgrp-6rplc-8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(</w:t>
      </w:r>
      <w:r>
        <w:rPr>
          <w:rStyle w:val="cat-PassportDatagrp-19rplc-9"/>
          <w:rFonts w:ascii="Times New Roman" w:eastAsia="Times New Roman" w:hAnsi="Times New Roman" w:cs="Times New Roman"/>
          <w:sz w:val="26"/>
          <w:szCs w:val="26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Публичного акционерного общества «Сбербанк России» в лице филиала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Московского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банка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задолженность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эмиссионному контракту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0910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-Р-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564004795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13.04.2012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14rplc-10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расходы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 гос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ударственной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пошлины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размере </w:t>
      </w:r>
      <w:r>
        <w:rPr>
          <w:rStyle w:val="cat-Sumgrp-15rplc-1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суда может быть обжаловано сторонами в апелляционном порядке в Московский городской суд через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Головинский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районный 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осквы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течение одного месяца со дня принятия решения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rPr>
          <w:sz w:val="26"/>
          <w:szCs w:val="26"/>
        </w:rPr>
      </w:pPr>
    </w:p>
    <w:p>
      <w:pPr>
        <w:spacing w:before="0" w:after="0"/>
        <w:ind w:firstLine="709"/>
        <w:rPr>
          <w:sz w:val="26"/>
          <w:szCs w:val="26"/>
        </w:rPr>
      </w:pPr>
    </w:p>
    <w:p>
      <w:pPr>
        <w:spacing w:before="0" w:after="0"/>
        <w:ind w:firstLine="709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Н.Н. Назарова</w:t>
      </w: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highlight w:val="none"/>
        </w:rPr>
        <w:br w:type="page"/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РЕШЕНИЕ</w:t>
      </w: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ind w:firstLine="709"/>
        <w:jc w:val="center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г. Москва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27 октября 2022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</w:t>
      </w:r>
    </w:p>
    <w:p>
      <w:pPr>
        <w:widowControl w:val="0"/>
        <w:spacing w:before="0" w:after="0"/>
        <w:ind w:firstLine="709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77RS0020-02-2021-021105-80</w:t>
      </w:r>
    </w:p>
    <w:p>
      <w:pPr>
        <w:widowControl w:val="0"/>
        <w:spacing w:before="0" w:after="0"/>
        <w:ind w:firstLine="709"/>
        <w:jc w:val="right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Головинский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районный 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осквы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Назаровой Н.Н.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 секретаре </w:t>
      </w:r>
      <w:r>
        <w:rPr>
          <w:rStyle w:val="cat-FIOgrp-3rplc-17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рассмотрев в открытом судебном заседании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гражданское дело №2-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5096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/2022 по иску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Публичного акционерного общества «Сбербанк России» в лице филиала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Московского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банка ПАО Сбербанк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наследственному имуществу </w:t>
      </w:r>
      <w:r>
        <w:rPr>
          <w:rStyle w:val="cat-FIOgrp-4rplc-18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наследник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5rplc-19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 взыскании задолженности по эмиссионному контракту, судебных расходов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УСТАНОВИЛ:</w:t>
      </w: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Публично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акционерно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обществ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«Сбербанк России» в лице филиала – Московского банка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обратился в суд с иском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наследственному имуществу </w:t>
      </w:r>
      <w:r>
        <w:rPr>
          <w:rStyle w:val="cat-FIOgrp-8rplc-20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солидарно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ответчик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задолженно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сти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№0910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-Р-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564004795 от 13.04.2012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14rplc-2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расходы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 гос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ударственной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пошлины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размере </w:t>
      </w:r>
      <w:r>
        <w:rPr>
          <w:rStyle w:val="cat-Sumgrp-15rplc-2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Требования мотивированы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тем,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13 апреля 2012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 между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«Сбербанк»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</w:t>
      </w:r>
      <w:r>
        <w:rPr>
          <w:rStyle w:val="cat-FIOgrp-8rplc-2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PassportDatagrp-20rplc-24"/>
          <w:rFonts w:ascii="Times New Roman" w:eastAsia="Times New Roman" w:hAnsi="Times New Roman" w:cs="Times New Roman"/>
          <w:sz w:val="26"/>
          <w:szCs w:val="26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был заключен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эмиссионный контракт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№0910-Р-564004795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рублях. Во исполнение указанного договора ответчику была выдана банковская карта и открыт счет.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Кредит был выдан под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% годовых на условиях, определенных тарифами Сбербанка.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Как указывает истец, в нарушение условий договора, платежи в счет погашения задолженности по кредиту ответчиком надлежащим образом не производились.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 состоянию 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24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2021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заемщик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образовалась просроченная задолженность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а именно: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просроченный основной долг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размере </w:t>
      </w:r>
      <w:r>
        <w:rPr>
          <w:rStyle w:val="cat-Sumgrp-16rplc-2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просроченные проценты в размере </w:t>
      </w:r>
      <w:r>
        <w:rPr>
          <w:rStyle w:val="cat-Sumgrp-17rplc-2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27.05.2019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 заемщик </w:t>
      </w:r>
      <w:r>
        <w:rPr>
          <w:rStyle w:val="cat-FIOgrp-9rplc-27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умер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связи с чем истец обратился к нотариусу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осквы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10rplc-29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просьбой предоставить информацию о наследниках умершей, однако ответ до настоящего времени не поступил, в связи с чем истец обратился в суд с настоящим иском.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Представитель истца в судебное заседание не явился, о дате, времени и месте судебного заседания извещался надлежащим образом, представил суду заявление с ходатайством о рассмотрении дела в свое отсутствие.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</w:t>
      </w:r>
      <w:r>
        <w:rPr>
          <w:rStyle w:val="cat-FIOgrp-11rplc-30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судебное заседание не явился, о дате времени и месте судебного заседания извещалась надлежащим образом, о причинах неявки не сообщил, возражений по иску не представил.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Учитывая, что реализация участниками гражданского оборота своих прав не должна нарушать права и охраняемые законом интересы других лиц, суд считает необходимым рассмотреть настоящее дело в порядке статьи 167 ГПК РФ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отсутствии сторон, поскольку полагает возможным разрешить спор по имеющимся в деле доказательствам.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Суд, исследовав материалы дела, оценив представленные доказательства в их совокупности, находит исковые требования подлежащими удовлетворению, по следующим основаниям.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со 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со 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п.1 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809 ГК РФ займодавец имеет право на получение с заемщика процентов на сумму займа в размерах и в порядке,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определенных договором.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810 ГК РФ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Как установлено судом,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13.04.2012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 между истцом ПАО «Сбербанк России» в лице филиала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Московского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банка ПАО Сбербанк (ранее ОАО «Сбербанк России») и </w:t>
      </w:r>
      <w:r>
        <w:rPr>
          <w:rStyle w:val="cat-FIOgrp-8rplc-31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PassportDatagrp-21rplc-32"/>
          <w:rFonts w:ascii="Times New Roman" w:eastAsia="Times New Roman" w:hAnsi="Times New Roman" w:cs="Times New Roman"/>
          <w:sz w:val="26"/>
          <w:szCs w:val="26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был заключен эмиссионный контракт №0910-Р-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564004795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Общими условиями выпуска и обслуживания кредитной карты Сбербанка, тарифами Сбербанка, Памяткой Держателя банковских карт и Памяткой по безопасности.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Во исполнение заключенного договора ответчику была выдана банковская карта и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Условиями операции, совершенные по карте оплачиваются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 счет лимита кредита, предоставляемого Сбербанком России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тветчику на условиях «до востребования», с одновременным уменьшением доступного лимита кредита.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Кредит по карте предоставляется Ответчику в размере кредитного лимита </w:t>
      </w:r>
      <w:r>
        <w:rPr>
          <w:rStyle w:val="cat-Sumgrp-18rplc-3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% годовых на условиях, определенных Тарифами Банка.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При этом Банк обязуется ежемесячно формировать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предоставлять ответчику отчеты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Условиям, погашение кредита и уплата процентов за его использование осуществляется ежемесячно по частям или полностью в соответствии с информацией, указанной в отчете.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Условиями предусмотрено, что за несвоевременное погашение обязательного платежа взимается неустойка в соответствии с Тарифами Банка.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на дату оплаты суммы просроченного основного долга в полном объеме.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Истец исполнил свои обязательства по кредитному договору в полном объеме.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кредитному договору.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 состоянию 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24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08.2021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задолженность </w:t>
      </w:r>
      <w:r>
        <w:rPr>
          <w:rStyle w:val="cat-FIOgrp-8rplc-34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кредитному договору составила </w:t>
      </w:r>
      <w:r>
        <w:rPr>
          <w:rStyle w:val="cat-Sumgrp-14rplc-3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из которых </w:t>
      </w:r>
      <w:r>
        <w:rPr>
          <w:rStyle w:val="cat-Sumgrp-16rplc-3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росроченный основной долг; </w:t>
      </w:r>
      <w:r>
        <w:rPr>
          <w:rStyle w:val="cat-Sumgrp-17rplc-3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– просроченные проценты.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27.05.2019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 заемщик </w:t>
      </w:r>
      <w:r>
        <w:rPr>
          <w:rStyle w:val="cat-FIOgrp-9rplc-38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умер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что подтверждается Свидетельством о смерти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VIII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МЮ 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826482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28.05.2019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 имуществу умершей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8rplc-39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открыто наследственное дело 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708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2019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нотариусом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осквы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10rplc-41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1112 Гражданского кодекса Российской Федерации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1175 Гражданского кодекса Российской Федерации наследники, принявшие наследство, отвечают по долгам наследодателя солидарно. Каждый из наследников отвечает по долгам наследодателя в пределах стоимости перешедшего к нему наследственного имущества.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разъяснено в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14 постановления Пленума Верховного Суда Российской Федерации от 29 мая 2012 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ода 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9 «О судебной практике по делам о наследовании», в состав наследства входит принадлежавшее наследодателю на день открытия наследства имущество, в частности: вещи, включая деньги и ценные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бумаги (ст.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128 Гражданского кодекса Российской 5 Федерации); имущественные права (в том числе права, вытекающие из договоров, заключенных наследодателем, если иное не предусмотрено законом или договором; исключительные права на результаты интеллектуальной деятельности или на средства индивидуализации; права на получение присужденных наследодателю, но не полученных им денежных сумм); имущественные обязанности, в том числе долги в пределах стоимости перешедшего к наследникам наследственного имущества (пункт 1 статьи 1175 Гражданского кодекса Российской Федерации).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416 Гражданского кодекса Российской Федерации обязательство прекращается невозможностью исполнения, если она вызвана наступившим после возникновения обязательства обстоятельством, за которое ни одна из сторон не отвечает.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Исходя из разъяснений, содержащихся в пунктах 60, 61 постановления Пленума Верховного Суда Российской Федерации от 29 мая 2012 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ода 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9 «О судебной практике по делам о наследовании»,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Принявшие наследство наследники должника становятся солидарными должниками (ст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323 Гражданского кодекса Российской Федерации) в пределах стоимости перешедшего к ним наследственного имущества.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 отсутствии или недостаточности наследственного имущества требования кредиторов по обязательствам наследодателя не подлежат удовлетворению за счёт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(п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416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ГК РФ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).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её последующего изменения ко времени рассмотрения дела судом.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Поскольку смерть должника не влечёт прекращения обязательств по заключённому им договору, наследник, принявший наследство, становится должником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несёт обязанности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их исполнению со дня открытия наследства (например, в случае, если наследодателем был заключён кредитный договор, обязанности по возврату денежной суммы, полученной наследодателем, и уплате процентов на неё).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Проценты, подлежащие уплате в соответствии со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наследником, по смыслу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401 ГК РФ, – по истечении времени, необходимого для принятия наследства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Таким образом, с учётом положений законодательства об ответственности наследников по долгам наследодателя, при рассмотрении данной категории дел юридически значимыми обстоятельствами, подлежащими установлению судом, являются: определение круга наследников, состав наследственного имущества, его стоимость, а также размер задолженности, подлежащей взысканию с наследника.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атериалам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 наследственного дела 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708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2022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установлено, что наследник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закону, умершего заемщика </w:t>
      </w:r>
      <w:r>
        <w:rPr>
          <w:rStyle w:val="cat-FIOgrp-8rplc-42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являе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тся: </w:t>
      </w:r>
      <w:r>
        <w:rPr>
          <w:rStyle w:val="cat-FIOgrp-12rplc-4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супруг)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Наследственное имущество состоит из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земельного участка находящегося по адресу: </w:t>
      </w:r>
      <w:r>
        <w:rPr>
          <w:rStyle w:val="cat-Addressgrp-1rplc-44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 с/т «Ромашка», участок 830;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земельного участка находящегося по адресу: </w:t>
      </w:r>
      <w:r>
        <w:rPr>
          <w:rStyle w:val="cat-Addressgrp-1rplc-45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при с/т «Ромашка»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Стоимость наследуемого имущества превышает размер задолженности по кредиту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Sumgrp-14rplc-4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Оценивая представленные суду доказательства в их совокупности, с учетом наличия наследников по закону, а также отсутствие сведений о погашении задолженности, учитывая, что обязательства по кредитному договору до настоящего времени не исполнены, а также стоимость наследуемого имущества, суд приходит к выводу, что с ответчик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13rplc-47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подлежит взысканию сумма задолженности, образовавшая у наследодателя по эмиссионному контракту в размере </w:t>
      </w:r>
      <w:r>
        <w:rPr>
          <w:rStyle w:val="cat-Sumgrp-14rplc-48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При вынесении решения судом также учитывается, что истцом при подаче искового заявления были понесены расходы по оплате государственной пошлины в размере </w:t>
      </w:r>
      <w:r>
        <w:rPr>
          <w:rStyle w:val="cat-Sumgrp-15rplc-4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которые согласно ст.98 ГПК РФ, подлежат возмещению за счет ответчика в полном объеме.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руководствуясь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194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-199 ГПК РФ, суд</w:t>
      </w:r>
    </w:p>
    <w:p>
      <w:pPr>
        <w:spacing w:before="0" w:after="0"/>
        <w:ind w:firstLine="709"/>
        <w:jc w:val="center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РЕШИЛ:</w:t>
      </w:r>
    </w:p>
    <w:p>
      <w:pPr>
        <w:spacing w:before="0" w:after="0"/>
        <w:ind w:firstLine="709"/>
        <w:jc w:val="center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Публичного акционерного общества «Сбербанк России» в лице филиала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Московского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банка ПАО Сбербанк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наследственному имуществу </w:t>
      </w:r>
      <w:r>
        <w:rPr>
          <w:rStyle w:val="cat-FIOgrp-4rplc-50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наследник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5rplc-51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 взыскании задолженности по эмиссионному контракту, судебных расходов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удовлетворить.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с </w:t>
      </w:r>
      <w:r>
        <w:rPr>
          <w:rStyle w:val="cat-FIOgrp-6rplc-52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(</w:t>
      </w:r>
      <w:r>
        <w:rPr>
          <w:rStyle w:val="cat-PassportDatagrp-19rplc-53"/>
          <w:rFonts w:ascii="Times New Roman" w:eastAsia="Times New Roman" w:hAnsi="Times New Roman" w:cs="Times New Roman"/>
          <w:sz w:val="26"/>
          <w:szCs w:val="26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Публичного акционерного общества «Сбербанк России» в лице филиала –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Московского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банка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задолженность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эмиссионному контракту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№0910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-Р-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564004795 от 13.04.2012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14rplc-5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расходы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 гос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ударственной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пошлины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размере </w:t>
      </w:r>
      <w:r>
        <w:rPr>
          <w:rStyle w:val="cat-Sumgrp-15rplc-5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суда может быть обжаловано сторонами в апелляционном порядке в Московский городской суд через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Головинский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районный 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осквы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течение одного месяца со дня принятия решения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rPr>
          <w:sz w:val="26"/>
          <w:szCs w:val="26"/>
        </w:rPr>
      </w:pPr>
    </w:p>
    <w:p>
      <w:pPr>
        <w:spacing w:before="0" w:after="0"/>
        <w:ind w:firstLine="709"/>
        <w:rPr>
          <w:sz w:val="26"/>
          <w:szCs w:val="26"/>
        </w:rPr>
      </w:pPr>
    </w:p>
    <w:p>
      <w:pPr>
        <w:spacing w:before="0" w:after="0"/>
        <w:ind w:firstLine="709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Н.Н. Назарова</w:t>
      </w:r>
    </w:p>
    <w:p>
      <w:pPr>
        <w:spacing w:before="0" w:after="0"/>
        <w:ind w:firstLine="709"/>
        <w:rPr>
          <w:sz w:val="26"/>
          <w:szCs w:val="26"/>
        </w:rPr>
      </w:pPr>
    </w:p>
    <w:p>
      <w:pPr>
        <w:spacing w:before="0" w:after="0"/>
        <w:ind w:firstLine="709"/>
        <w:rPr>
          <w:sz w:val="26"/>
          <w:szCs w:val="26"/>
        </w:rPr>
      </w:pPr>
    </w:p>
    <w:p>
      <w:pPr>
        <w:spacing w:before="0" w:after="0"/>
        <w:ind w:firstLine="709"/>
        <w:rPr>
          <w:sz w:val="26"/>
          <w:szCs w:val="26"/>
        </w:rPr>
      </w:pPr>
    </w:p>
    <w:p>
      <w:pPr>
        <w:spacing w:before="0" w:after="0"/>
        <w:ind w:firstLine="709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Мотивированное решение суда изготовлено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ноября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2022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sectPr>
      <w:footerReference w:type="default" r:id="rId4"/>
      <w:pgMar w:header="708" w:footer="708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200" w:line="276" w:lineRule="auto"/>
      <w:jc w:val="center"/>
    </w:pPr>
    <w:r>
      <w:fldChar w:fldCharType="begin"/>
    </w:r>
    <w:r>
      <w:rPr>
        <w:highlight w:val="none"/>
      </w:rPr>
      <w:instrText>PAGE   \* MERGEFORMAT</w:instrText>
    </w:r>
    <w:r>
      <w:fldChar w:fldCharType="separate"/>
    </w:r>
    <w:r>
      <w:rPr>
        <w:rFonts w:ascii="Times New Roman" w:eastAsia="Times New Roman" w:hAnsi="Times New Roman" w:cs="Times New Roman"/>
        <w:highlight w:val="none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3rplc-3">
    <w:name w:val="cat-FIO grp-3 rplc-3"/>
    <w:basedOn w:val="DefaultParagraphFont"/>
  </w:style>
  <w:style w:type="character" w:customStyle="1" w:styleId="cat-FIOgrp-4rplc-4">
    <w:name w:val="cat-FIO grp-4 rplc-4"/>
    <w:basedOn w:val="DefaultParagraphFont"/>
  </w:style>
  <w:style w:type="character" w:customStyle="1" w:styleId="cat-FIOgrp-5rplc-5">
    <w:name w:val="cat-FIO grp-5 rplc-5"/>
    <w:basedOn w:val="DefaultParagraphFont"/>
  </w:style>
  <w:style w:type="character" w:customStyle="1" w:styleId="cat-FIOgrp-4rplc-6">
    <w:name w:val="cat-FIO grp-4 rplc-6"/>
    <w:basedOn w:val="DefaultParagraphFont"/>
  </w:style>
  <w:style w:type="character" w:customStyle="1" w:styleId="cat-FIOgrp-5rplc-7">
    <w:name w:val="cat-FIO grp-5 rplc-7"/>
    <w:basedOn w:val="DefaultParagraphFont"/>
  </w:style>
  <w:style w:type="character" w:customStyle="1" w:styleId="cat-FIOgrp-6rplc-8">
    <w:name w:val="cat-FIO grp-6 rplc-8"/>
    <w:basedOn w:val="DefaultParagraphFont"/>
  </w:style>
  <w:style w:type="character" w:customStyle="1" w:styleId="cat-PassportDatagrp-19rplc-9">
    <w:name w:val="cat-PassportData grp-19 rplc-9"/>
    <w:basedOn w:val="DefaultParagraphFont"/>
  </w:style>
  <w:style w:type="character" w:customStyle="1" w:styleId="cat-Sumgrp-14rplc-10">
    <w:name w:val="cat-Sum grp-14 rplc-10"/>
    <w:basedOn w:val="DefaultParagraphFont"/>
  </w:style>
  <w:style w:type="character" w:customStyle="1" w:styleId="cat-Sumgrp-15rplc-11">
    <w:name w:val="cat-Sum grp-15 rplc-11"/>
    <w:basedOn w:val="DefaultParagraphFont"/>
  </w:style>
  <w:style w:type="character" w:customStyle="1" w:styleId="cat-FIOgrp-3rplc-17">
    <w:name w:val="cat-FIO grp-3 rplc-17"/>
    <w:basedOn w:val="DefaultParagraphFont"/>
  </w:style>
  <w:style w:type="character" w:customStyle="1" w:styleId="cat-FIOgrp-4rplc-18">
    <w:name w:val="cat-FIO grp-4 rplc-18"/>
    <w:basedOn w:val="DefaultParagraphFont"/>
  </w:style>
  <w:style w:type="character" w:customStyle="1" w:styleId="cat-FIOgrp-5rplc-19">
    <w:name w:val="cat-FIO grp-5 rplc-19"/>
    <w:basedOn w:val="DefaultParagraphFont"/>
  </w:style>
  <w:style w:type="character" w:customStyle="1" w:styleId="cat-FIOgrp-8rplc-20">
    <w:name w:val="cat-FIO grp-8 rplc-20"/>
    <w:basedOn w:val="DefaultParagraphFont"/>
  </w:style>
  <w:style w:type="character" w:customStyle="1" w:styleId="cat-Sumgrp-14rplc-21">
    <w:name w:val="cat-Sum grp-14 rplc-21"/>
    <w:basedOn w:val="DefaultParagraphFont"/>
  </w:style>
  <w:style w:type="character" w:customStyle="1" w:styleId="cat-Sumgrp-15rplc-22">
    <w:name w:val="cat-Sum grp-15 rplc-22"/>
    <w:basedOn w:val="DefaultParagraphFont"/>
  </w:style>
  <w:style w:type="character" w:customStyle="1" w:styleId="cat-FIOgrp-8rplc-23">
    <w:name w:val="cat-FIO grp-8 rplc-23"/>
    <w:basedOn w:val="DefaultParagraphFont"/>
  </w:style>
  <w:style w:type="character" w:customStyle="1" w:styleId="cat-PassportDatagrp-20rplc-24">
    <w:name w:val="cat-PassportData grp-20 rplc-24"/>
    <w:basedOn w:val="DefaultParagraphFont"/>
  </w:style>
  <w:style w:type="character" w:customStyle="1" w:styleId="cat-Sumgrp-16rplc-25">
    <w:name w:val="cat-Sum grp-16 rplc-25"/>
    <w:basedOn w:val="DefaultParagraphFont"/>
  </w:style>
  <w:style w:type="character" w:customStyle="1" w:styleId="cat-Sumgrp-17rplc-26">
    <w:name w:val="cat-Sum grp-17 rplc-26"/>
    <w:basedOn w:val="DefaultParagraphFont"/>
  </w:style>
  <w:style w:type="character" w:customStyle="1" w:styleId="cat-FIOgrp-9rplc-27">
    <w:name w:val="cat-FIO grp-9 rplc-27"/>
    <w:basedOn w:val="DefaultParagraphFont"/>
  </w:style>
  <w:style w:type="character" w:customStyle="1" w:styleId="cat-FIOgrp-10rplc-29">
    <w:name w:val="cat-FIO grp-10 rplc-29"/>
    <w:basedOn w:val="DefaultParagraphFont"/>
  </w:style>
  <w:style w:type="character" w:customStyle="1" w:styleId="cat-FIOgrp-11rplc-30">
    <w:name w:val="cat-FIO grp-11 rplc-30"/>
    <w:basedOn w:val="DefaultParagraphFont"/>
  </w:style>
  <w:style w:type="character" w:customStyle="1" w:styleId="cat-FIOgrp-8rplc-31">
    <w:name w:val="cat-FIO grp-8 rplc-31"/>
    <w:basedOn w:val="DefaultParagraphFont"/>
  </w:style>
  <w:style w:type="character" w:customStyle="1" w:styleId="cat-PassportDatagrp-21rplc-32">
    <w:name w:val="cat-PassportData grp-21 rplc-32"/>
    <w:basedOn w:val="DefaultParagraphFont"/>
  </w:style>
  <w:style w:type="character" w:customStyle="1" w:styleId="cat-Sumgrp-18rplc-33">
    <w:name w:val="cat-Sum grp-18 rplc-33"/>
    <w:basedOn w:val="DefaultParagraphFont"/>
  </w:style>
  <w:style w:type="character" w:customStyle="1" w:styleId="cat-FIOgrp-8rplc-34">
    <w:name w:val="cat-FIO grp-8 rplc-34"/>
    <w:basedOn w:val="DefaultParagraphFont"/>
  </w:style>
  <w:style w:type="character" w:customStyle="1" w:styleId="cat-Sumgrp-14rplc-35">
    <w:name w:val="cat-Sum grp-14 rplc-35"/>
    <w:basedOn w:val="DefaultParagraphFont"/>
  </w:style>
  <w:style w:type="character" w:customStyle="1" w:styleId="cat-Sumgrp-16rplc-36">
    <w:name w:val="cat-Sum grp-16 rplc-36"/>
    <w:basedOn w:val="DefaultParagraphFont"/>
  </w:style>
  <w:style w:type="character" w:customStyle="1" w:styleId="cat-Sumgrp-17rplc-37">
    <w:name w:val="cat-Sum grp-17 rplc-37"/>
    <w:basedOn w:val="DefaultParagraphFont"/>
  </w:style>
  <w:style w:type="character" w:customStyle="1" w:styleId="cat-FIOgrp-9rplc-38">
    <w:name w:val="cat-FIO grp-9 rplc-38"/>
    <w:basedOn w:val="DefaultParagraphFont"/>
  </w:style>
  <w:style w:type="character" w:customStyle="1" w:styleId="cat-FIOgrp-8rplc-39">
    <w:name w:val="cat-FIO grp-8 rplc-39"/>
    <w:basedOn w:val="DefaultParagraphFont"/>
  </w:style>
  <w:style w:type="character" w:customStyle="1" w:styleId="cat-FIOgrp-10rplc-41">
    <w:name w:val="cat-FIO grp-10 rplc-41"/>
    <w:basedOn w:val="DefaultParagraphFont"/>
  </w:style>
  <w:style w:type="character" w:customStyle="1" w:styleId="cat-FIOgrp-8rplc-42">
    <w:name w:val="cat-FIO grp-8 rplc-42"/>
    <w:basedOn w:val="DefaultParagraphFont"/>
  </w:style>
  <w:style w:type="character" w:customStyle="1" w:styleId="cat-FIOgrp-12rplc-43">
    <w:name w:val="cat-FIO grp-12 rplc-43"/>
    <w:basedOn w:val="DefaultParagraphFont"/>
  </w:style>
  <w:style w:type="character" w:customStyle="1" w:styleId="cat-Addressgrp-1rplc-44">
    <w:name w:val="cat-Address grp-1 rplc-44"/>
    <w:basedOn w:val="DefaultParagraphFont"/>
  </w:style>
  <w:style w:type="character" w:customStyle="1" w:styleId="cat-Addressgrp-1rplc-45">
    <w:name w:val="cat-Address grp-1 rplc-45"/>
    <w:basedOn w:val="DefaultParagraphFont"/>
  </w:style>
  <w:style w:type="character" w:customStyle="1" w:styleId="cat-Sumgrp-14rplc-46">
    <w:name w:val="cat-Sum grp-14 rplc-46"/>
    <w:basedOn w:val="DefaultParagraphFont"/>
  </w:style>
  <w:style w:type="character" w:customStyle="1" w:styleId="cat-FIOgrp-13rplc-47">
    <w:name w:val="cat-FIO grp-13 rplc-47"/>
    <w:basedOn w:val="DefaultParagraphFont"/>
  </w:style>
  <w:style w:type="character" w:customStyle="1" w:styleId="cat-Sumgrp-14rplc-48">
    <w:name w:val="cat-Sum grp-14 rplc-48"/>
    <w:basedOn w:val="DefaultParagraphFont"/>
  </w:style>
  <w:style w:type="character" w:customStyle="1" w:styleId="cat-Sumgrp-15rplc-49">
    <w:name w:val="cat-Sum grp-15 rplc-49"/>
    <w:basedOn w:val="DefaultParagraphFont"/>
  </w:style>
  <w:style w:type="character" w:customStyle="1" w:styleId="cat-FIOgrp-4rplc-50">
    <w:name w:val="cat-FIO grp-4 rplc-50"/>
    <w:basedOn w:val="DefaultParagraphFont"/>
  </w:style>
  <w:style w:type="character" w:customStyle="1" w:styleId="cat-FIOgrp-5rplc-51">
    <w:name w:val="cat-FIO grp-5 rplc-51"/>
    <w:basedOn w:val="DefaultParagraphFont"/>
  </w:style>
  <w:style w:type="character" w:customStyle="1" w:styleId="cat-FIOgrp-6rplc-52">
    <w:name w:val="cat-FIO grp-6 rplc-52"/>
    <w:basedOn w:val="DefaultParagraphFont"/>
  </w:style>
  <w:style w:type="character" w:customStyle="1" w:styleId="cat-PassportDatagrp-19rplc-53">
    <w:name w:val="cat-PassportData grp-19 rplc-53"/>
    <w:basedOn w:val="DefaultParagraphFont"/>
  </w:style>
  <w:style w:type="character" w:customStyle="1" w:styleId="cat-Sumgrp-14rplc-54">
    <w:name w:val="cat-Sum grp-14 rplc-54"/>
    <w:basedOn w:val="DefaultParagraphFont"/>
  </w:style>
  <w:style w:type="character" w:customStyle="1" w:styleId="cat-Sumgrp-15rplc-55">
    <w:name w:val="cat-Sum grp-15 rplc-5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