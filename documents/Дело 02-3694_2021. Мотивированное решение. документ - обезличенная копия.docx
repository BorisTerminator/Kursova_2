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5BC59B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</w:p>
    <w:p w14:paraId="76B8BDCC" w14:textId="77777777" w:rsidR="00000000" w:rsidRDefault="00404615">
      <w:pPr>
        <w:ind w:firstLine="709"/>
        <w:jc w:val="right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УИД 77RS0029-02-2021-008315-46</w:t>
      </w:r>
    </w:p>
    <w:p w14:paraId="285629EE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0C935BD1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C3617ED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2409F04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12 июля 2021г.</w:t>
      </w:r>
    </w:p>
    <w:p w14:paraId="54210D9B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Тушинский районный суд г. Москвы</w:t>
      </w:r>
    </w:p>
    <w:p w14:paraId="1313D325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Багринцевой Н.Ю., </w:t>
      </w:r>
    </w:p>
    <w:p w14:paraId="7A97F221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помощнике судьи                                </w:t>
      </w:r>
      <w:r>
        <w:rPr>
          <w:rStyle w:val="cat-FIOgrp-2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3230C4F7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</w:t>
      </w:r>
      <w:r>
        <w:rPr>
          <w:sz w:val="28"/>
          <w:szCs w:val="28"/>
          <w:lang w:val="en-BE" w:eastAsia="en-BE" w:bidi="ar-SA"/>
        </w:rPr>
        <w:t>бном заседании гражданское дело №2- 3694/2021 по иску ПАО Сбербанк в лице филиала-Московский банк ПАО Сбербанк к Климову Евгению Александровичу о взыскании ссудной задолженности по эмиссионному контракту,</w:t>
      </w:r>
    </w:p>
    <w:p w14:paraId="1400FDA4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50F421E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35681B97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75F74D83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16.10.2017 года между ПАО Сбербанк (ра</w:t>
      </w:r>
      <w:r>
        <w:rPr>
          <w:sz w:val="28"/>
          <w:szCs w:val="28"/>
          <w:lang w:val="en-BE" w:eastAsia="en-BE" w:bidi="ar-SA"/>
        </w:rPr>
        <w:t>нее – ОАО «Сбербанк России») и Климовым Е.А. в результате публичной оферты заключен договор (эмиссионный контракт № 0910-Р-9213315290) на предоставление последнему возобновляемой кредитной линии посредством выдачи ему кредитной карты Сбербанка VISA Gold (П</w:t>
      </w:r>
      <w:r>
        <w:rPr>
          <w:sz w:val="28"/>
          <w:szCs w:val="28"/>
          <w:lang w:val="en-BE" w:eastAsia="en-BE" w:bidi="ar-SA"/>
        </w:rPr>
        <w:t>одари жизнь) путем оформления ответчиком заявления на получение кредитной карты, ознакомления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</w:t>
      </w:r>
      <w:r>
        <w:rPr>
          <w:sz w:val="28"/>
          <w:szCs w:val="28"/>
          <w:lang w:val="en-BE" w:eastAsia="en-BE" w:bidi="ar-SA"/>
        </w:rPr>
        <w:t>рому банком была выдана кредитная карта VISA Gold (Подари жизнь) с лимитом кредита 175 000 рублей под 23,9 % годовых, условия предоставления и возврата которого изложены в Индивидуальных условиях выпуска и обслуживания кредитной карты Сбербанка России, усл</w:t>
      </w:r>
      <w:r>
        <w:rPr>
          <w:sz w:val="28"/>
          <w:szCs w:val="28"/>
          <w:lang w:val="en-BE" w:eastAsia="en-BE" w:bidi="ar-SA"/>
        </w:rPr>
        <w:t>овиях и тарифах Сбербанка.</w:t>
      </w:r>
    </w:p>
    <w:p w14:paraId="2B659CBE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Сбербанк России в лице филиала Московского банка обратились в суд с иском к Климову Е.А. о взыскании задолженности по эмиссионному контракту № 0910-Р-9213315290 в размере 114 360 руб. 20 коп., в том числе сумму просроченного </w:t>
      </w:r>
      <w:r>
        <w:rPr>
          <w:sz w:val="28"/>
          <w:szCs w:val="28"/>
          <w:lang w:val="en-BE" w:eastAsia="en-BE" w:bidi="ar-SA"/>
        </w:rPr>
        <w:t>основного долга в размере 94 652 руб. 08 коп., сумму неустойки в размере 19 708 руб. 12 коп., а также взыскании расходов по уплате государственной пошлины в 3 487 руб. 20 коп.</w:t>
      </w:r>
    </w:p>
    <w:p w14:paraId="743AEC21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обоснование своих исковых требований истец ссылался на то, что в соответствии </w:t>
      </w:r>
      <w:r>
        <w:rPr>
          <w:sz w:val="28"/>
          <w:szCs w:val="28"/>
          <w:lang w:val="en-BE" w:eastAsia="en-BE" w:bidi="ar-SA"/>
        </w:rPr>
        <w:t>с договором от 16.10.2017 года банк свои обязательства исполнил, предоставив кредит по эмиссионному контракту № 0910-Р-9213315290, а также ежемесячно формируя и предоставляя отчеты по карте с указанием совершенных операций, однако ответчик свои обязательст</w:t>
      </w:r>
      <w:r>
        <w:rPr>
          <w:sz w:val="28"/>
          <w:szCs w:val="28"/>
          <w:lang w:val="en-BE" w:eastAsia="en-BE" w:bidi="ar-SA"/>
        </w:rPr>
        <w:t>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14:paraId="1381964B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Представитель истца в судебное заседание не явился, извещен о дне слушания дела надлежащим об</w:t>
      </w:r>
      <w:r>
        <w:rPr>
          <w:sz w:val="28"/>
          <w:szCs w:val="28"/>
          <w:lang w:val="en-BE" w:eastAsia="en-BE" w:bidi="ar-SA"/>
        </w:rPr>
        <w:t xml:space="preserve">разом, в исковом заявлении ходатайствовал о рассмотрении дела в отсутствие представителя. </w:t>
      </w:r>
    </w:p>
    <w:p w14:paraId="6D6F68BA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Климов Е.А. в судебное заседание явился, исковые требования не признал, просил отказать в их удовлетворении, представил документы, подтверждающие погашение </w:t>
      </w:r>
      <w:r>
        <w:rPr>
          <w:sz w:val="28"/>
          <w:szCs w:val="28"/>
          <w:lang w:val="en-BE" w:eastAsia="en-BE" w:bidi="ar-SA"/>
        </w:rPr>
        <w:t xml:space="preserve">задолженности по договору в полном объеме. </w:t>
      </w:r>
    </w:p>
    <w:p w14:paraId="66118B39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выслушав ответчика, изучив материалы дела, приходит к следующему.</w:t>
      </w:r>
    </w:p>
    <w:p w14:paraId="4A16FA06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</w:t>
      </w:r>
      <w:r>
        <w:rPr>
          <w:sz w:val="28"/>
          <w:szCs w:val="28"/>
          <w:lang w:val="en-BE" w:eastAsia="en-BE" w:bidi="ar-SA"/>
        </w:rPr>
        <w:t>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E829CBB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309 ГК РФ, обязательства должны исполняться надлежащим образом в соответствии с услов</w:t>
      </w:r>
      <w:r>
        <w:rPr>
          <w:sz w:val="28"/>
          <w:szCs w:val="28"/>
          <w:lang w:val="en-BE" w:eastAsia="en-BE" w:bidi="ar-SA"/>
        </w:rPr>
        <w:t>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23C3A8FF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310 ГК РФ, односторонний отказ от исполнения </w:t>
      </w:r>
      <w:r>
        <w:rPr>
          <w:sz w:val="28"/>
          <w:szCs w:val="28"/>
          <w:lang w:val="en-BE" w:eastAsia="en-BE" w:bidi="ar-SA"/>
        </w:rPr>
        <w:t>обязательства и одностороннее изменение его условий не допускаются, за исключением случаев, предусмотренных законом.</w:t>
      </w:r>
    </w:p>
    <w:p w14:paraId="24370A3E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16.10.2017 года между ПАО Сбербанк (ранее – ОАО «Сбербанк России») и Климовым Е.А. в результате публичной оферты заключе</w:t>
      </w:r>
      <w:r>
        <w:rPr>
          <w:sz w:val="28"/>
          <w:szCs w:val="28"/>
          <w:lang w:val="en-BE" w:eastAsia="en-BE" w:bidi="ar-SA"/>
        </w:rPr>
        <w:t>н договор (эмиссионный контракт № 0910-Р-9213315290) на предоставление последнему возобновляемой кредитной линии посредством выдачи ему кредитной карты Сбербанка VISA Gold (Подари жизнь) путем оформления ответчиком заявления на получение кредитной карты, о</w:t>
      </w:r>
      <w:r>
        <w:rPr>
          <w:sz w:val="28"/>
          <w:szCs w:val="28"/>
          <w:lang w:val="en-BE" w:eastAsia="en-BE" w:bidi="ar-SA"/>
        </w:rPr>
        <w:t>знакомления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VISA Gold (Подари жизнь) с лимитом кредита</w:t>
      </w:r>
      <w:r>
        <w:rPr>
          <w:sz w:val="28"/>
          <w:szCs w:val="28"/>
          <w:lang w:val="en-BE" w:eastAsia="en-BE" w:bidi="ar-SA"/>
        </w:rPr>
        <w:t xml:space="preserve"> 175 000 рублей под 23,9 %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14:paraId="6E90AA90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информации о полной стоимости кредита, размер </w:t>
      </w:r>
      <w:r>
        <w:rPr>
          <w:sz w:val="28"/>
          <w:szCs w:val="28"/>
          <w:lang w:val="en-BE" w:eastAsia="en-BE" w:bidi="ar-SA"/>
        </w:rPr>
        <w:t>доступного лимита установлен 175 000 руб., под 23,9 % годовых на срок до полного выполнения сторонами своих обязательств по договору.</w:t>
      </w:r>
    </w:p>
    <w:p w14:paraId="3EEC3F70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 выпуска и обслуживания кредитных карт, погашение кредита и уплата процентов за его пользование осуществл</w:t>
      </w:r>
      <w:r>
        <w:rPr>
          <w:sz w:val="28"/>
          <w:szCs w:val="28"/>
          <w:lang w:val="en-BE" w:eastAsia="en-BE" w:bidi="ar-SA"/>
        </w:rPr>
        <w:t xml:space="preserve">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</w:t>
      </w:r>
      <w:r>
        <w:rPr>
          <w:sz w:val="28"/>
          <w:szCs w:val="28"/>
          <w:lang w:val="en-BE" w:eastAsia="en-BE" w:bidi="ar-SA"/>
        </w:rPr>
        <w:lastRenderedPageBreak/>
        <w:t xml:space="preserve">путем пополнения счета карты не позднее двадцати календарных дней с даты формирования отчета </w:t>
      </w:r>
      <w:r>
        <w:rPr>
          <w:sz w:val="28"/>
          <w:szCs w:val="28"/>
          <w:lang w:val="en-BE" w:eastAsia="en-BE" w:bidi="ar-SA"/>
        </w:rPr>
        <w:t xml:space="preserve">по карте. </w:t>
      </w:r>
    </w:p>
    <w:p w14:paraId="084A7F89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12 Условий предусмотрено, что за несвоевременное погашение обязательного платежа взимается неустойка в размере 36% годовых в соответствии с тарифами банка. Сумма неустойки рассчитывается от остатка просроченного основного долга по ставке</w:t>
      </w:r>
      <w:r>
        <w:rPr>
          <w:sz w:val="28"/>
          <w:szCs w:val="28"/>
          <w:lang w:val="en-BE" w:eastAsia="en-BE" w:bidi="ar-SA"/>
        </w:rPr>
        <w:t xml:space="preserve">, установленной тарифами банка, и включает в сумму очередного обязательного платежа до полной оплаты клиентом всей суммы неустойки, рассчитанной на дату оплаты суммы просроченного основного долга в полном объеме. </w:t>
      </w:r>
    </w:p>
    <w:p w14:paraId="2D0B6810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банк вправе потребовать от зае</w:t>
      </w:r>
      <w:r>
        <w:rPr>
          <w:sz w:val="28"/>
          <w:szCs w:val="28"/>
          <w:lang w:val="en-BE" w:eastAsia="en-BE" w:bidi="ar-SA"/>
        </w:rPr>
        <w:t>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</w:t>
      </w:r>
      <w:r>
        <w:rPr>
          <w:sz w:val="28"/>
          <w:szCs w:val="28"/>
          <w:lang w:val="en-BE" w:eastAsia="en-BE" w:bidi="ar-SA"/>
        </w:rPr>
        <w:t>плате процентов за пользование кредитом по договору.</w:t>
      </w:r>
    </w:p>
    <w:p w14:paraId="29A3F79E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(л.д.19) предусмотрен размер неустойки за несвоевременное погашение суммы обязательного платежа в размере 36 % годовых.</w:t>
      </w:r>
    </w:p>
    <w:p w14:paraId="125F3F05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расчету, задолженность по кредиту по состоянию на 29.04.202</w:t>
      </w:r>
      <w:r>
        <w:rPr>
          <w:sz w:val="28"/>
          <w:szCs w:val="28"/>
          <w:lang w:val="en-BE" w:eastAsia="en-BE" w:bidi="ar-SA"/>
        </w:rPr>
        <w:t xml:space="preserve">1 года составляет сумму просроченного основного долга в размере 94 652 руб. 08 коп., сумму неустойки в размере 19 708 руб. 12 коп. </w:t>
      </w:r>
    </w:p>
    <w:p w14:paraId="6B015564" w14:textId="77777777" w:rsidR="00000000" w:rsidRDefault="00404615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Доказательств, опровергающих факт заключения договора, получения кредитной карты и ее использования, неисполнения условий до</w:t>
      </w:r>
      <w:r>
        <w:rPr>
          <w:sz w:val="28"/>
          <w:szCs w:val="28"/>
          <w:lang w:val="en-BE" w:eastAsia="en-BE" w:bidi="ar-SA"/>
        </w:rPr>
        <w:t xml:space="preserve">говора, ответчиком не представлено, а также подтверждается представленным суду расчетом задолженности и направленным на адрес ответчика требованием о возврате задолженности. </w:t>
      </w:r>
    </w:p>
    <w:p w14:paraId="2D35CE79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ст.56 ГПК РФ каждая сторона должна доказать те обстоятельства, на которы</w:t>
      </w:r>
      <w:r>
        <w:rPr>
          <w:sz w:val="28"/>
          <w:szCs w:val="28"/>
          <w:lang w:val="en-BE" w:eastAsia="en-BE" w:bidi="ar-SA"/>
        </w:rPr>
        <w:t>е она ссылается как на основания своих требований и возражений, если иное не предусмотрено федеральным законом.</w:t>
      </w:r>
    </w:p>
    <w:p w14:paraId="043EB63A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определяет, какие обстоятельства имеют значение для дела, какой стороне надлежит их доказывать, выносит обстоятельства на обсуждение, даже е</w:t>
      </w:r>
      <w:r>
        <w:rPr>
          <w:sz w:val="28"/>
          <w:szCs w:val="28"/>
          <w:lang w:val="en-BE" w:eastAsia="en-BE" w:bidi="ar-SA"/>
        </w:rPr>
        <w:t>сли стороны на какие-либо из них не ссылались.</w:t>
      </w:r>
    </w:p>
    <w:p w14:paraId="74E1805F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судебном заседании ответчиком представлены документы, согласно которым задолженность по Договору погашена в полном объеме, что подтверждается представленной квитанцией от 26.05.2021 года.</w:t>
      </w:r>
    </w:p>
    <w:p w14:paraId="0A06AA49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 при таких обстоят</w:t>
      </w:r>
      <w:r>
        <w:rPr>
          <w:sz w:val="28"/>
          <w:szCs w:val="28"/>
          <w:lang w:val="en-BE" w:eastAsia="en-BE" w:bidi="ar-SA"/>
        </w:rPr>
        <w:t>ельствах, у суда нет оснований для удовлетворения требований истца о взыскании задолженности суммы основного долга по эмиссионному контракту и неустойки.</w:t>
      </w:r>
    </w:p>
    <w:p w14:paraId="3CBF6A0B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Но поскольку задолженность погашена ответчиком была только после подачи иска в суд, то суд, в соответс</w:t>
      </w:r>
      <w:r>
        <w:rPr>
          <w:sz w:val="28"/>
          <w:szCs w:val="28"/>
          <w:lang w:val="en-BE" w:eastAsia="en-BE" w:bidi="ar-SA"/>
        </w:rPr>
        <w:t>твии со ст. 101 ГПК РФ, взыскивает с ответчика сумму госпошлины, уплаченную истцом при подаче иска в суд в размере 3 487 руб. 20 коп.</w:t>
      </w:r>
    </w:p>
    <w:p w14:paraId="1653F254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 194-199 ГПК РФ, суд</w:t>
      </w:r>
    </w:p>
    <w:p w14:paraId="2D843B30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 Е Ш И Л:</w:t>
      </w:r>
    </w:p>
    <w:p w14:paraId="44DF5C88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47ED9ACF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Сбербанк в лице фи</w:t>
      </w:r>
      <w:r>
        <w:rPr>
          <w:sz w:val="28"/>
          <w:szCs w:val="28"/>
          <w:lang w:val="en-BE" w:eastAsia="en-BE" w:bidi="ar-SA"/>
        </w:rPr>
        <w:t xml:space="preserve">лиала-Московский банк ПАО Сбербанк к Климову Евгению Александровичу о взыскании ссудной задолженности по эмиссионному контракту – удовлетворить частично. </w:t>
      </w:r>
    </w:p>
    <w:p w14:paraId="0158C308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Климова Евгения Александровича в ПАО Сбербанк в лице филиала-Московский банк ПАО Сбербанк </w:t>
      </w:r>
      <w:r>
        <w:rPr>
          <w:sz w:val="28"/>
          <w:szCs w:val="28"/>
          <w:lang w:val="en-BE" w:eastAsia="en-BE" w:bidi="ar-SA"/>
        </w:rPr>
        <w:t>расходы по оплате государственной пошлины в размере 3 487 руб. 20 коп.</w:t>
      </w:r>
    </w:p>
    <w:p w14:paraId="453EB67D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остальной части иска отказать.</w:t>
      </w:r>
    </w:p>
    <w:p w14:paraId="11EBB62D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</w:t>
      </w:r>
      <w:r>
        <w:rPr>
          <w:sz w:val="28"/>
          <w:szCs w:val="28"/>
          <w:lang w:val="en-BE" w:eastAsia="en-BE" w:bidi="ar-SA"/>
        </w:rPr>
        <w:t xml:space="preserve">. Москвы. </w:t>
      </w:r>
    </w:p>
    <w:p w14:paraId="1AB89658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66C7813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7A473D07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</w:t>
      </w:r>
      <w:r>
        <w:rPr>
          <w:rStyle w:val="cat-FIOgrp-6rplc-22"/>
          <w:sz w:val="28"/>
          <w:szCs w:val="28"/>
          <w:lang w:val="en-BE" w:eastAsia="en-BE" w:bidi="ar-SA"/>
        </w:rPr>
        <w:t>фио</w:t>
      </w:r>
    </w:p>
    <w:p w14:paraId="19FD245D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1F68D024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1305AC14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в окончательной форме составлено 21 июля 2021 года.</w:t>
      </w:r>
    </w:p>
    <w:p w14:paraId="5BA73B2E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9962B3A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51052FE7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4F0B96F8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AAB9112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72E9255F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754B9270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6F3DC64D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2FED5C4E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3FFAD834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54521C1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82C9AF1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240E160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E12E0D7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5485E18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444E7BDC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1F28928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20847C08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596F0BD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5A9E2E1E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15C1C3B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45B3A30E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7831C97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BEC9D42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5F599CA1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BDABA69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612E1387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3FB00386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5E841195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BA35C2C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1513ABB3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2EAEAFD8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7E9CC5AF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5F58D112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6D597B2D" w14:textId="77777777" w:rsidR="00000000" w:rsidRDefault="00404615">
      <w:pPr>
        <w:ind w:firstLine="709"/>
        <w:jc w:val="right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УИД 77RS0029-02-2021-008315-46</w:t>
      </w:r>
    </w:p>
    <w:p w14:paraId="1CD74CCF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0AAA6490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</w:t>
      </w:r>
      <w:r>
        <w:rPr>
          <w:b/>
          <w:bCs/>
          <w:sz w:val="28"/>
          <w:szCs w:val="28"/>
          <w:lang w:val="en-BE" w:eastAsia="en-BE" w:bidi="ar-SA"/>
        </w:rPr>
        <w:t>ДЕРАЦИИ</w:t>
      </w:r>
    </w:p>
    <w:p w14:paraId="45E0A71A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56777287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12 июля 2021г.</w:t>
      </w:r>
    </w:p>
    <w:p w14:paraId="3F7175F7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Тушинский районный суд г. Москвы</w:t>
      </w:r>
    </w:p>
    <w:p w14:paraId="7EC76529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Багринцевой Н.Ю., </w:t>
      </w:r>
    </w:p>
    <w:p w14:paraId="4280CD55" w14:textId="77777777" w:rsidR="00000000" w:rsidRDefault="00404615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помощнике судьи                                </w:t>
      </w:r>
      <w:r>
        <w:rPr>
          <w:rStyle w:val="cat-FIOgrp-2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6251FE08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№2- 3694/2021 по иску ПАО Сб</w:t>
      </w:r>
      <w:r>
        <w:rPr>
          <w:sz w:val="28"/>
          <w:szCs w:val="28"/>
          <w:lang w:val="en-BE" w:eastAsia="en-BE" w:bidi="ar-SA"/>
        </w:rPr>
        <w:t>ербанк в лице филиала-Московский банк ПАО Сбербанк к Климову Евгению Александровичу о взыскании ссудной задолженности по эмиссионному контракту,</w:t>
      </w:r>
    </w:p>
    <w:p w14:paraId="7E8B7608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 ст.ст. 194-199 ГПК РФ, суд</w:t>
      </w:r>
    </w:p>
    <w:p w14:paraId="473C1E25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685D5A6A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 Е Ш И Л:</w:t>
      </w:r>
    </w:p>
    <w:p w14:paraId="606280B4" w14:textId="77777777" w:rsidR="00000000" w:rsidRDefault="00404615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3DF05E52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Сбербанк в лице филиала-Московски</w:t>
      </w:r>
      <w:r>
        <w:rPr>
          <w:sz w:val="28"/>
          <w:szCs w:val="28"/>
          <w:lang w:val="en-BE" w:eastAsia="en-BE" w:bidi="ar-SA"/>
        </w:rPr>
        <w:t xml:space="preserve">й банк ПАО Сбербанк к Климову Евгению Александровичу о взыскании ссудной задолженности по эмиссионному контракту – удовлетворить частично. </w:t>
      </w:r>
    </w:p>
    <w:p w14:paraId="495F3CF7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Климова Евгения Александровича в ПАО Сбербанк в лице филиала-Московский банк ПАО Сбербанк расходы по опла</w:t>
      </w:r>
      <w:r>
        <w:rPr>
          <w:sz w:val="28"/>
          <w:szCs w:val="28"/>
          <w:lang w:val="en-BE" w:eastAsia="en-BE" w:bidi="ar-SA"/>
        </w:rPr>
        <w:t>те государственной пошлины в размере 3 487 руб. 20 коп.</w:t>
      </w:r>
    </w:p>
    <w:p w14:paraId="65B2AD04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остальной части иска отказать.</w:t>
      </w:r>
    </w:p>
    <w:p w14:paraId="12A451C4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г. Москвы. </w:t>
      </w:r>
    </w:p>
    <w:p w14:paraId="44E1817A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1A3104C8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65912FDD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</w:t>
      </w:r>
      <w:r>
        <w:rPr>
          <w:sz w:val="28"/>
          <w:szCs w:val="28"/>
          <w:lang w:val="en-BE" w:eastAsia="en-BE" w:bidi="ar-SA"/>
        </w:rPr>
        <w:t xml:space="preserve">дья                                                                               </w:t>
      </w:r>
      <w:r>
        <w:rPr>
          <w:rStyle w:val="cat-FIOgrp-6rplc-31"/>
          <w:sz w:val="28"/>
          <w:szCs w:val="28"/>
          <w:lang w:val="en-BE" w:eastAsia="en-BE" w:bidi="ar-SA"/>
        </w:rPr>
        <w:t>фио</w:t>
      </w:r>
    </w:p>
    <w:p w14:paraId="0DE62EDE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52A0BE9C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7BBD36D8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24EDE3F2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554E8EE8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41CD4BDF" w14:textId="77777777" w:rsidR="00000000" w:rsidRDefault="00404615">
      <w:pPr>
        <w:ind w:firstLine="709"/>
        <w:rPr>
          <w:sz w:val="28"/>
          <w:szCs w:val="28"/>
          <w:lang w:val="en-BE" w:eastAsia="en-BE" w:bidi="ar-SA"/>
        </w:rPr>
      </w:pPr>
    </w:p>
    <w:p w14:paraId="7BE491EF" w14:textId="77777777" w:rsidR="00000000" w:rsidRDefault="00404615">
      <w:pPr>
        <w:ind w:firstLine="709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615"/>
    <w:rsid w:val="0040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EF3C8A1"/>
  <w15:chartTrackingRefBased/>
  <w15:docId w15:val="{7015E310-6586-408A-A262-0E28D8F5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2">
    <w:name w:val="cat-FIO grp-2 rplc-2"/>
    <w:basedOn w:val="a0"/>
  </w:style>
  <w:style w:type="character" w:customStyle="1" w:styleId="cat-FIOgrp-6rplc-22">
    <w:name w:val="cat-FIO grp-6 rplc-22"/>
    <w:basedOn w:val="a0"/>
  </w:style>
  <w:style w:type="character" w:customStyle="1" w:styleId="cat-FIOgrp-2rplc-25">
    <w:name w:val="cat-FIO grp-2 rplc-25"/>
    <w:basedOn w:val="a0"/>
  </w:style>
  <w:style w:type="character" w:customStyle="1" w:styleId="cat-FIOgrp-6rplc-31">
    <w:name w:val="cat-FIO grp-6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