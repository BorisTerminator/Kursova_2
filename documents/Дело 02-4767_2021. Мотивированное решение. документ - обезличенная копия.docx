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июля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2021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года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0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ванное решение изготовлено 30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.07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.20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21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 </w:t>
      </w:r>
      <w:r>
        <w:rPr>
          <w:rStyle w:val="cat-FIOgrp-3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4767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0910-Р-12580652350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задолженности, мотивируя свои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 января 2019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заключили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 контракт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0910-Р-12580652350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 исполнение заключенного договора Подразделением Банка ответчику была выдана кредитная карта. Также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заключенным договором.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условиями, в случае ненадлежащего исполнения ответчиком условий заключенного договора, Банк имеет право досрочно потребовать оплаты всей суммы задолженности по карте.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708"/>
        </w:tabs>
        <w:spacing w:before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0910-Р-12580652350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 января 2019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6rplc-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numPr>
          <w:ilvl w:val="0"/>
          <w:numId w:val="1"/>
        </w:numPr>
        <w:tabs>
          <w:tab w:val="left" w:pos="708"/>
        </w:tabs>
        <w:spacing w:after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судебные расходы по оплате государственной пошлины в размере </w:t>
      </w:r>
      <w:r>
        <w:rPr>
          <w:rStyle w:val="cat-Sumgrp-7rplc-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явился, о дате и времени судебного заседания извещен судом надлежащим образом, причины неявки суду не представил, ходатайств об отложении судебного заседания не заявлял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Ответом ГУ МВД России по Москве подтверждено, что истец адрес места жительства не изменяла.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отсутствие сторон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основании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ч.2 ст.811 ГК РФ банк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 января 2019 года 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1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заключили эмиссионный контракт № 0910-Р-12580652350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 по карте предоставляется 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ветчику кредитного лимита под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%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Лимит по кредитной карте составляет </w:t>
      </w:r>
      <w:r>
        <w:rPr>
          <w:rStyle w:val="cat-Sumgrp-8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9rplc-12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просроченный основной долг 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0rplc-13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1rplc-14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2rplc-15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25 сентября 2020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года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Поскольку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представлены доказательства надлежащего исполнения своих обязательств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0910-Р-12580652350 от 11 января 2019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 считает исковые требования о взыскании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1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суммы задолженности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0910-Р-12580652350 от 11 января 2019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728 145,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34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Семьсот двадцать восемь тысяч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сто сорок пять </w:t>
      </w:r>
      <w:r>
        <w:rPr>
          <w:rStyle w:val="cat-Sumgrp-13rplc-1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со ст.98 ГПК РФ с ответчика подлежат взысканию расходы, затраченные истцом на оплату государственной пошлины в размере </w:t>
      </w:r>
      <w:r>
        <w:rPr>
          <w:rStyle w:val="cat-Sumgrp-14rplc-1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а также руководствуясь ст.ст.194-198 ГПК РФ, суд</w:t>
      </w: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1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0910-Р-12580652350 от 11 января 2019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9rplc-2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Чукаловой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4rplc-2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кызы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судебные расходы по оплате государственной пошлины в размере </w:t>
      </w:r>
      <w:r>
        <w:rPr>
          <w:rStyle w:val="cat-Sumgrp-7rplc-2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течение одного месяца с момента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Style w:val="cat-FIOgrp-5rplc-23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3949168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77RS0021-02-2021-009641-81</w:t>
    </w:r>
  </w:p>
  <w:p>
    <w:pPr>
      <w:spacing w:before="0" w:after="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FIOgrp-4rplc-4">
    <w:name w:val="cat-FIO grp-4 rplc-4"/>
    <w:basedOn w:val="DefaultParagraphFont"/>
  </w:style>
  <w:style w:type="character" w:customStyle="1" w:styleId="cat-FIOgrp-4rplc-5">
    <w:name w:val="cat-FIO grp-4 rplc-5"/>
    <w:basedOn w:val="DefaultParagraphFont"/>
  </w:style>
  <w:style w:type="character" w:customStyle="1" w:styleId="cat-FIOgrp-4rplc-6">
    <w:name w:val="cat-FIO grp-4 rplc-6"/>
    <w:basedOn w:val="DefaultParagraphFont"/>
  </w:style>
  <w:style w:type="character" w:customStyle="1" w:styleId="cat-Sumgrp-6rplc-7">
    <w:name w:val="cat-Sum grp-6 rplc-7"/>
    <w:basedOn w:val="DefaultParagraphFont"/>
  </w:style>
  <w:style w:type="character" w:customStyle="1" w:styleId="cat-FIOgrp-4rplc-8">
    <w:name w:val="cat-FIO grp-4 rplc-8"/>
    <w:basedOn w:val="DefaultParagraphFont"/>
  </w:style>
  <w:style w:type="character" w:customStyle="1" w:styleId="cat-Sumgrp-7rplc-9">
    <w:name w:val="cat-Sum grp-7 rplc-9"/>
    <w:basedOn w:val="DefaultParagraphFont"/>
  </w:style>
  <w:style w:type="character" w:customStyle="1" w:styleId="cat-FIOgrp-4rplc-10">
    <w:name w:val="cat-FIO grp-4 rplc-10"/>
    <w:basedOn w:val="DefaultParagraphFont"/>
  </w:style>
  <w:style w:type="character" w:customStyle="1" w:styleId="cat-Sumgrp-8rplc-11">
    <w:name w:val="cat-Sum grp-8 rplc-11"/>
    <w:basedOn w:val="DefaultParagraphFont"/>
  </w:style>
  <w:style w:type="character" w:customStyle="1" w:styleId="cat-Sumgrp-9rplc-12">
    <w:name w:val="cat-Sum grp-9 rplc-12"/>
    <w:basedOn w:val="DefaultParagraphFont"/>
  </w:style>
  <w:style w:type="character" w:customStyle="1" w:styleId="cat-Sumgrp-10rplc-13">
    <w:name w:val="cat-Sum grp-10 rplc-13"/>
    <w:basedOn w:val="DefaultParagraphFont"/>
  </w:style>
  <w:style w:type="character" w:customStyle="1" w:styleId="cat-Sumgrp-11rplc-14">
    <w:name w:val="cat-Sum grp-11 rplc-14"/>
    <w:basedOn w:val="DefaultParagraphFont"/>
  </w:style>
  <w:style w:type="character" w:customStyle="1" w:styleId="cat-Sumgrp-12rplc-15">
    <w:name w:val="cat-Sum grp-12 rplc-15"/>
    <w:basedOn w:val="DefaultParagraphFont"/>
  </w:style>
  <w:style w:type="character" w:customStyle="1" w:styleId="cat-FIOgrp-4rplc-16">
    <w:name w:val="cat-FIO grp-4 rplc-16"/>
    <w:basedOn w:val="DefaultParagraphFont"/>
  </w:style>
  <w:style w:type="character" w:customStyle="1" w:styleId="cat-Sumgrp-13rplc-17">
    <w:name w:val="cat-Sum grp-13 rplc-17"/>
    <w:basedOn w:val="DefaultParagraphFont"/>
  </w:style>
  <w:style w:type="character" w:customStyle="1" w:styleId="cat-Sumgrp-14rplc-18">
    <w:name w:val="cat-Sum grp-14 rplc-18"/>
    <w:basedOn w:val="DefaultParagraphFont"/>
  </w:style>
  <w:style w:type="character" w:customStyle="1" w:styleId="cat-FIOgrp-4rplc-19">
    <w:name w:val="cat-FIO grp-4 rplc-19"/>
    <w:basedOn w:val="DefaultParagraphFont"/>
  </w:style>
  <w:style w:type="character" w:customStyle="1" w:styleId="cat-Sumgrp-9rplc-20">
    <w:name w:val="cat-Sum grp-9 rplc-20"/>
    <w:basedOn w:val="DefaultParagraphFont"/>
  </w:style>
  <w:style w:type="character" w:customStyle="1" w:styleId="cat-FIOgrp-4rplc-21">
    <w:name w:val="cat-FIO grp-4 rplc-21"/>
    <w:basedOn w:val="DefaultParagraphFont"/>
  </w:style>
  <w:style w:type="character" w:customStyle="1" w:styleId="cat-Sumgrp-7rplc-22">
    <w:name w:val="cat-Sum grp-7 rplc-22"/>
    <w:basedOn w:val="DefaultParagraphFont"/>
  </w:style>
  <w:style w:type="character" w:customStyle="1" w:styleId="cat-FIOgrp-5rplc-23">
    <w:name w:val="cat-FIO grp-5 rplc-23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A7AD-4D8A-451B-BC95-09C7C088FF1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