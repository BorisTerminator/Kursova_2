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87DC3C3" w14:textId="77777777" w:rsidR="00000000" w:rsidRDefault="00E61F42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3BCC04A7" w14:textId="77777777" w:rsidR="00000000" w:rsidRDefault="00E61F42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1CDB5B54" w14:textId="77777777" w:rsidR="00000000" w:rsidRDefault="00E61F42">
      <w:pPr>
        <w:ind w:firstLine="709"/>
        <w:jc w:val="both"/>
        <w:rPr>
          <w:lang w:val="en-BE" w:eastAsia="en-BE" w:bidi="ar-SA"/>
        </w:rPr>
      </w:pPr>
    </w:p>
    <w:p w14:paraId="264B6522" w14:textId="77777777" w:rsidR="00000000" w:rsidRDefault="00E61F42">
      <w:pPr>
        <w:ind w:firstLine="709"/>
        <w:jc w:val="both"/>
        <w:rPr>
          <w:lang w:val="en-BE" w:eastAsia="en-BE" w:bidi="ar-SA"/>
        </w:rPr>
      </w:pPr>
    </w:p>
    <w:p w14:paraId="357384FF" w14:textId="77777777" w:rsidR="00000000" w:rsidRDefault="00E61F42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09 марта 2022 г.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</w:t>
      </w:r>
      <w:r>
        <w:rPr>
          <w:rStyle w:val="cat-Addressgrp-0rplc-0"/>
          <w:lang w:val="en-BE" w:eastAsia="en-BE" w:bidi="ar-SA"/>
        </w:rPr>
        <w:t>адрес</w:t>
      </w:r>
    </w:p>
    <w:p w14:paraId="2BC1F498" w14:textId="77777777" w:rsidR="00000000" w:rsidRDefault="00E61F42">
      <w:pPr>
        <w:ind w:firstLine="709"/>
        <w:jc w:val="both"/>
        <w:rPr>
          <w:lang w:val="en-BE" w:eastAsia="en-BE" w:bidi="ar-SA"/>
        </w:rPr>
      </w:pPr>
    </w:p>
    <w:p w14:paraId="4AD12969" w14:textId="77777777" w:rsidR="00000000" w:rsidRDefault="00E61F4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552E71D7" w14:textId="77777777" w:rsidR="00000000" w:rsidRDefault="00E61F4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5rplc-2"/>
          <w:lang w:val="en-BE" w:eastAsia="en-BE" w:bidi="ar-SA"/>
        </w:rPr>
        <w:t>фио</w:t>
      </w:r>
    </w:p>
    <w:p w14:paraId="71D236FE" w14:textId="77777777" w:rsidR="00000000" w:rsidRDefault="00E61F4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6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2894B213" w14:textId="77777777" w:rsidR="00000000" w:rsidRDefault="00E61F4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2-1148/20</w:t>
      </w:r>
      <w:r>
        <w:rPr>
          <w:lang w:val="en-BE" w:eastAsia="en-BE" w:bidi="ar-SA"/>
        </w:rPr>
        <w:t xml:space="preserve">22 (УИД 77RS0014-02-2022-000542-23) по иску ПАО «Сбербанк России» в лице филиала – Московского банка Сбербанка России ПАО к Сереброву Алексею Евгеньевичу о расторжении кредитного договора, взыскании задолженности по кредитному договору, руководствуясь ст. </w:t>
      </w:r>
      <w:r>
        <w:rPr>
          <w:lang w:val="en-BE" w:eastAsia="en-BE" w:bidi="ar-SA"/>
        </w:rPr>
        <w:t>199 ГПК РФ,</w:t>
      </w:r>
    </w:p>
    <w:p w14:paraId="6B8049DB" w14:textId="77777777" w:rsidR="00000000" w:rsidRDefault="00E61F42">
      <w:pPr>
        <w:jc w:val="both"/>
        <w:rPr>
          <w:lang w:val="en-BE" w:eastAsia="en-BE" w:bidi="ar-SA"/>
        </w:rPr>
      </w:pPr>
    </w:p>
    <w:p w14:paraId="339E5749" w14:textId="77777777" w:rsidR="00000000" w:rsidRDefault="00E61F42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5C8767C1" w14:textId="77777777" w:rsidR="00000000" w:rsidRDefault="00E61F42">
      <w:pPr>
        <w:ind w:firstLine="709"/>
        <w:jc w:val="both"/>
        <w:rPr>
          <w:lang w:val="en-BE" w:eastAsia="en-BE" w:bidi="ar-SA"/>
        </w:rPr>
      </w:pPr>
    </w:p>
    <w:p w14:paraId="51A447F4" w14:textId="77777777" w:rsidR="00000000" w:rsidRDefault="00E61F4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лице филиала – Московского банка Сбербанка России ПАО к Сереброву Алексею Евгеньевичу о расторжении кредитного договора, взыскании задолженности по кредитному договору удовлетворить частично.</w:t>
      </w:r>
    </w:p>
    <w:p w14:paraId="26694A9C" w14:textId="77777777" w:rsidR="00000000" w:rsidRDefault="00E61F4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Расторгнуть кредитный договор от 04 июля 2018 года № 92861241, заключенный между Серебровым Алексеем Евгеньевичем и ПАО «Сбербанк России».</w:t>
      </w:r>
    </w:p>
    <w:p w14:paraId="30601CE3" w14:textId="77777777" w:rsidR="00000000" w:rsidRDefault="00E61F4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Сереброва Алексея Евгеньевича в пользу ПАО «Сбербанк России» в лице филиала – Московского банка Сбербанка </w:t>
      </w:r>
      <w:r>
        <w:rPr>
          <w:lang w:val="en-BE" w:eastAsia="en-BE" w:bidi="ar-SA"/>
        </w:rPr>
        <w:t xml:space="preserve">России ПАО задолженность по кредитному договору от 04 июля 2018 года № 92861241 в размере </w:t>
      </w:r>
      <w:r>
        <w:rPr>
          <w:rStyle w:val="cat-Sumgrp-12rplc-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3rplc-9"/>
          <w:lang w:val="en-BE" w:eastAsia="en-BE" w:bidi="ar-SA"/>
        </w:rPr>
        <w:t>сумма</w:t>
      </w:r>
    </w:p>
    <w:p w14:paraId="7240FE9D" w14:textId="77777777" w:rsidR="00000000" w:rsidRDefault="00E61F4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остальной части исковых требований отказать.</w:t>
      </w:r>
    </w:p>
    <w:p w14:paraId="4274B82F" w14:textId="77777777" w:rsidR="00000000" w:rsidRDefault="00E61F4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обжаловано в Московс</w:t>
      </w:r>
      <w:r>
        <w:rPr>
          <w:lang w:val="en-BE" w:eastAsia="en-BE" w:bidi="ar-SA"/>
        </w:rPr>
        <w:t xml:space="preserve">кий городской суд через Лефортовский районный суд </w:t>
      </w:r>
      <w:r>
        <w:rPr>
          <w:rStyle w:val="cat-Addressgrp-1rplc-1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12CAB353" w14:textId="77777777" w:rsidR="00000000" w:rsidRDefault="00E61F42">
      <w:pPr>
        <w:ind w:firstLine="709"/>
        <w:jc w:val="both"/>
        <w:rPr>
          <w:lang w:val="en-BE" w:eastAsia="en-BE" w:bidi="ar-SA"/>
        </w:rPr>
      </w:pPr>
    </w:p>
    <w:p w14:paraId="054E3F3D" w14:textId="77777777" w:rsidR="00000000" w:rsidRDefault="00E61F42">
      <w:pPr>
        <w:ind w:firstLine="709"/>
        <w:jc w:val="both"/>
        <w:rPr>
          <w:lang w:val="en-BE" w:eastAsia="en-BE" w:bidi="ar-SA"/>
        </w:rPr>
      </w:pPr>
    </w:p>
    <w:p w14:paraId="25DCB099" w14:textId="77777777" w:rsidR="00000000" w:rsidRDefault="00E61F42">
      <w:pPr>
        <w:ind w:firstLine="709"/>
        <w:jc w:val="both"/>
        <w:rPr>
          <w:lang w:val="en-BE" w:eastAsia="en-BE" w:bidi="ar-SA"/>
        </w:rPr>
      </w:pPr>
      <w:r>
        <w:rPr>
          <w:rStyle w:val="cat-FIOgrp-11rplc-11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 </w:t>
      </w:r>
    </w:p>
    <w:p w14:paraId="1E6FA238" w14:textId="77777777" w:rsidR="00000000" w:rsidRDefault="00E61F42">
      <w:pPr>
        <w:ind w:firstLine="709"/>
        <w:jc w:val="both"/>
        <w:rPr>
          <w:lang w:val="en-BE" w:eastAsia="en-BE" w:bidi="ar-SA"/>
        </w:rPr>
      </w:pPr>
    </w:p>
    <w:p w14:paraId="3BAF0082" w14:textId="77777777" w:rsidR="00000000" w:rsidRDefault="00E61F42">
      <w:pPr>
        <w:ind w:firstLine="709"/>
        <w:jc w:val="both"/>
        <w:rPr>
          <w:lang w:val="en-BE" w:eastAsia="en-BE" w:bidi="ar-SA"/>
        </w:rPr>
      </w:pPr>
    </w:p>
    <w:p w14:paraId="43B33D9D" w14:textId="77777777" w:rsidR="00000000" w:rsidRDefault="00E61F42">
      <w:pPr>
        <w:ind w:firstLine="709"/>
        <w:jc w:val="both"/>
        <w:rPr>
          <w:lang w:val="en-BE" w:eastAsia="en-BE" w:bidi="ar-SA"/>
        </w:rPr>
      </w:pPr>
    </w:p>
    <w:p w14:paraId="4E4F8753" w14:textId="77777777" w:rsidR="00000000" w:rsidRDefault="00E61F42">
      <w:pPr>
        <w:ind w:firstLine="709"/>
        <w:jc w:val="both"/>
        <w:rPr>
          <w:lang w:val="en-BE" w:eastAsia="en-BE" w:bidi="ar-SA"/>
        </w:rPr>
      </w:pPr>
    </w:p>
    <w:p w14:paraId="5C076C71" w14:textId="77777777" w:rsidR="00000000" w:rsidRDefault="00E61F42">
      <w:pPr>
        <w:ind w:firstLine="709"/>
        <w:jc w:val="both"/>
        <w:rPr>
          <w:lang w:val="en-BE" w:eastAsia="en-BE" w:bidi="ar-SA"/>
        </w:rPr>
      </w:pPr>
    </w:p>
    <w:p w14:paraId="23D81D78" w14:textId="77777777" w:rsidR="00000000" w:rsidRDefault="00E61F42">
      <w:pPr>
        <w:ind w:firstLine="709"/>
        <w:jc w:val="both"/>
        <w:rPr>
          <w:lang w:val="en-BE" w:eastAsia="en-BE" w:bidi="ar-SA"/>
        </w:rPr>
      </w:pPr>
    </w:p>
    <w:p w14:paraId="34EF4615" w14:textId="77777777" w:rsidR="00000000" w:rsidRDefault="00E61F42">
      <w:pPr>
        <w:ind w:firstLine="709"/>
        <w:jc w:val="both"/>
        <w:rPr>
          <w:lang w:val="en-BE" w:eastAsia="en-BE" w:bidi="ar-SA"/>
        </w:rPr>
      </w:pPr>
    </w:p>
    <w:p w14:paraId="5A606407" w14:textId="77777777" w:rsidR="00000000" w:rsidRDefault="00E61F42">
      <w:pPr>
        <w:ind w:firstLine="709"/>
        <w:jc w:val="both"/>
        <w:rPr>
          <w:lang w:val="en-BE" w:eastAsia="en-BE" w:bidi="ar-SA"/>
        </w:rPr>
      </w:pPr>
    </w:p>
    <w:p w14:paraId="3EEA3690" w14:textId="77777777" w:rsidR="00000000" w:rsidRDefault="00E61F42">
      <w:pPr>
        <w:ind w:firstLine="709"/>
        <w:jc w:val="both"/>
        <w:rPr>
          <w:lang w:val="en-BE" w:eastAsia="en-BE" w:bidi="ar-SA"/>
        </w:rPr>
      </w:pPr>
    </w:p>
    <w:p w14:paraId="3A3BF9DF" w14:textId="77777777" w:rsidR="00000000" w:rsidRDefault="00E61F42">
      <w:pPr>
        <w:ind w:firstLine="709"/>
        <w:jc w:val="both"/>
        <w:rPr>
          <w:lang w:val="en-BE" w:eastAsia="en-BE" w:bidi="ar-SA"/>
        </w:rPr>
      </w:pPr>
    </w:p>
    <w:p w14:paraId="29EDA566" w14:textId="77777777" w:rsidR="00000000" w:rsidRDefault="00E61F42">
      <w:pPr>
        <w:ind w:firstLine="709"/>
        <w:jc w:val="both"/>
        <w:rPr>
          <w:lang w:val="en-BE" w:eastAsia="en-BE" w:bidi="ar-SA"/>
        </w:rPr>
      </w:pPr>
    </w:p>
    <w:p w14:paraId="1CEEF52D" w14:textId="77777777" w:rsidR="00000000" w:rsidRDefault="00E61F42">
      <w:pPr>
        <w:ind w:firstLine="709"/>
        <w:jc w:val="both"/>
        <w:rPr>
          <w:lang w:val="en-BE" w:eastAsia="en-BE" w:bidi="ar-SA"/>
        </w:rPr>
      </w:pPr>
    </w:p>
    <w:p w14:paraId="16407EE4" w14:textId="77777777" w:rsidR="00000000" w:rsidRDefault="00E61F42">
      <w:pPr>
        <w:ind w:firstLine="709"/>
        <w:jc w:val="both"/>
        <w:rPr>
          <w:lang w:val="en-BE" w:eastAsia="en-BE" w:bidi="ar-SA"/>
        </w:rPr>
      </w:pPr>
    </w:p>
    <w:p w14:paraId="4350A581" w14:textId="77777777" w:rsidR="00000000" w:rsidRDefault="00E61F42">
      <w:pPr>
        <w:ind w:firstLine="709"/>
        <w:jc w:val="both"/>
        <w:rPr>
          <w:lang w:val="en-BE" w:eastAsia="en-BE" w:bidi="ar-SA"/>
        </w:rPr>
      </w:pPr>
    </w:p>
    <w:p w14:paraId="07EA13F1" w14:textId="77777777" w:rsidR="00000000" w:rsidRDefault="00E61F42">
      <w:pPr>
        <w:ind w:firstLine="709"/>
        <w:jc w:val="both"/>
        <w:rPr>
          <w:lang w:val="en-BE" w:eastAsia="en-BE" w:bidi="ar-SA"/>
        </w:rPr>
      </w:pPr>
    </w:p>
    <w:p w14:paraId="3A0BC25E" w14:textId="77777777" w:rsidR="00000000" w:rsidRDefault="00E61F42">
      <w:pPr>
        <w:ind w:firstLine="709"/>
        <w:jc w:val="both"/>
        <w:rPr>
          <w:lang w:val="en-BE" w:eastAsia="en-BE" w:bidi="ar-SA"/>
        </w:rPr>
      </w:pPr>
    </w:p>
    <w:p w14:paraId="702C645D" w14:textId="77777777" w:rsidR="00000000" w:rsidRDefault="00E61F42">
      <w:pPr>
        <w:ind w:firstLine="709"/>
        <w:jc w:val="both"/>
        <w:rPr>
          <w:lang w:val="en-BE" w:eastAsia="en-BE" w:bidi="ar-SA"/>
        </w:rPr>
      </w:pPr>
    </w:p>
    <w:p w14:paraId="72134A47" w14:textId="77777777" w:rsidR="00000000" w:rsidRDefault="00E61F42">
      <w:pPr>
        <w:jc w:val="center"/>
        <w:rPr>
          <w:lang w:val="en-BE" w:eastAsia="en-BE" w:bidi="ar-SA"/>
        </w:rPr>
      </w:pPr>
    </w:p>
    <w:p w14:paraId="691587CB" w14:textId="77777777" w:rsidR="00000000" w:rsidRDefault="00E61F42">
      <w:pPr>
        <w:jc w:val="center"/>
        <w:rPr>
          <w:lang w:val="en-BE" w:eastAsia="en-BE" w:bidi="ar-SA"/>
        </w:rPr>
      </w:pPr>
    </w:p>
    <w:p w14:paraId="7A075647" w14:textId="77777777" w:rsidR="00000000" w:rsidRDefault="00E61F42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0685D257" w14:textId="77777777" w:rsidR="00000000" w:rsidRDefault="00E61F42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56E3007D" w14:textId="77777777" w:rsidR="00000000" w:rsidRDefault="00E61F42">
      <w:pPr>
        <w:jc w:val="both"/>
        <w:rPr>
          <w:lang w:val="en-BE" w:eastAsia="en-BE" w:bidi="ar-SA"/>
        </w:rPr>
      </w:pPr>
    </w:p>
    <w:p w14:paraId="5D968DAE" w14:textId="77777777" w:rsidR="00000000" w:rsidRDefault="00E61F42">
      <w:pPr>
        <w:jc w:val="both"/>
        <w:rPr>
          <w:lang w:val="en-BE" w:eastAsia="en-BE" w:bidi="ar-SA"/>
        </w:rPr>
      </w:pPr>
    </w:p>
    <w:p w14:paraId="73C636FB" w14:textId="77777777" w:rsidR="00000000" w:rsidRDefault="00E61F42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09 марта 2022 г.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</w:t>
      </w:r>
      <w:r>
        <w:rPr>
          <w:rStyle w:val="cat-Addressgrp-0rplc-12"/>
          <w:lang w:val="en-BE" w:eastAsia="en-BE" w:bidi="ar-SA"/>
        </w:rPr>
        <w:t>адрес</w:t>
      </w:r>
    </w:p>
    <w:p w14:paraId="1638352B" w14:textId="77777777" w:rsidR="00000000" w:rsidRDefault="00E61F42">
      <w:pPr>
        <w:ind w:firstLine="709"/>
        <w:jc w:val="both"/>
        <w:rPr>
          <w:lang w:val="en-BE" w:eastAsia="en-BE" w:bidi="ar-SA"/>
        </w:rPr>
      </w:pPr>
    </w:p>
    <w:p w14:paraId="055C8160" w14:textId="77777777" w:rsidR="00000000" w:rsidRDefault="00E61F4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Лефортовский ра</w:t>
      </w:r>
      <w:r>
        <w:rPr>
          <w:lang w:val="en-BE" w:eastAsia="en-BE" w:bidi="ar-SA"/>
        </w:rPr>
        <w:t xml:space="preserve">йонный суд </w:t>
      </w:r>
      <w:r>
        <w:rPr>
          <w:rStyle w:val="cat-Addressgrp-1rplc-1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48DBEFAE" w14:textId="77777777" w:rsidR="00000000" w:rsidRDefault="00E61F4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5rplc-14"/>
          <w:lang w:val="en-BE" w:eastAsia="en-BE" w:bidi="ar-SA"/>
        </w:rPr>
        <w:t>фио</w:t>
      </w:r>
    </w:p>
    <w:p w14:paraId="3886BBB4" w14:textId="77777777" w:rsidR="00000000" w:rsidRDefault="00E61F4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6rplc-15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23DBCBE6" w14:textId="77777777" w:rsidR="00000000" w:rsidRDefault="00E61F4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2-1148/2022 (УИД 77RS0014-02-2022-000542-23) по иску ПАО «Сбербанк России» в лице филиала – Моско</w:t>
      </w:r>
      <w:r>
        <w:rPr>
          <w:lang w:val="en-BE" w:eastAsia="en-BE" w:bidi="ar-SA"/>
        </w:rPr>
        <w:t xml:space="preserve">вского банка Сбербанка России ПАО к Сереброву Алексею Евгеньевичу о расторжении кредитного договора, взыскании задолженности по кредитному договору, </w:t>
      </w:r>
    </w:p>
    <w:p w14:paraId="4229F26C" w14:textId="77777777" w:rsidR="00000000" w:rsidRDefault="00E61F42">
      <w:pPr>
        <w:jc w:val="center"/>
        <w:rPr>
          <w:lang w:val="en-BE" w:eastAsia="en-BE" w:bidi="ar-SA"/>
        </w:rPr>
      </w:pPr>
    </w:p>
    <w:p w14:paraId="5E45F818" w14:textId="77777777" w:rsidR="00000000" w:rsidRDefault="00E61F42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3D4B88E9" w14:textId="77777777" w:rsidR="00000000" w:rsidRDefault="00E61F42">
      <w:pPr>
        <w:ind w:firstLine="709"/>
        <w:jc w:val="both"/>
        <w:rPr>
          <w:lang w:val="en-BE" w:eastAsia="en-BE" w:bidi="ar-SA"/>
        </w:rPr>
      </w:pPr>
    </w:p>
    <w:p w14:paraId="15D02478" w14:textId="77777777" w:rsidR="00000000" w:rsidRDefault="00E61F4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– ПАО «Сбербанк России» в лице филиала – Московского банка ПАО «Сбербанк России» обрати</w:t>
      </w:r>
      <w:r>
        <w:rPr>
          <w:lang w:val="en-BE" w:eastAsia="en-BE" w:bidi="ar-SA"/>
        </w:rPr>
        <w:t>лся в суд с данным иском к ответчику, ссылаясь на то, что в соответствии с заключенным между сторонами кредитным договором истец является кредитором, а ответчик заемщиком по кредиту. В течение срока действия договора ответчик неоднократно нарушал его услов</w:t>
      </w:r>
      <w:r>
        <w:rPr>
          <w:lang w:val="en-BE" w:eastAsia="en-BE" w:bidi="ar-SA"/>
        </w:rPr>
        <w:t>ия в части сроков и сумм ежемесячных платежей, в связи с чем образовалась просроченная задолженность по кредиту. Ответчику было направлено письмо с требованием о досрочном возврате всей суммы задолженности, однако данное требование ответчиком не исполнено.</w:t>
      </w:r>
    </w:p>
    <w:p w14:paraId="6D13D08E" w14:textId="77777777" w:rsidR="00000000" w:rsidRDefault="00E61F4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Основываясь на изложенном, истец просит суд взыскать с ответчика в пользу истца задолженность по кредитному договору, а также расходы истца по уплате государственной пошлины.</w:t>
      </w:r>
    </w:p>
    <w:p w14:paraId="2C34C3EF" w14:textId="77777777" w:rsidR="00000000" w:rsidRDefault="00E61F4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судебное заседание не явился, о врем</w:t>
      </w:r>
      <w:r>
        <w:rPr>
          <w:lang w:val="en-BE" w:eastAsia="en-BE" w:bidi="ar-SA"/>
        </w:rPr>
        <w:t>ени и месте судебного заседания извещен надлежащим образом, в исковом заявлении истец ходатайствовал о рассмотрении дела в отсутствие его представителя.</w:t>
      </w:r>
    </w:p>
    <w:p w14:paraId="7F4D7479" w14:textId="77777777" w:rsidR="00000000" w:rsidRDefault="00E61F4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Серебров А.Е. в судебное заседание не явился, причину неявки суду не сообщил, своего представи</w:t>
      </w:r>
      <w:r>
        <w:rPr>
          <w:lang w:val="en-BE" w:eastAsia="en-BE" w:bidi="ar-SA"/>
        </w:rPr>
        <w:t>теля в суд не направил, письменный отзыв на иск не представил; о дате, времени и месте судебного заседания извещен надлежащим образом.</w:t>
      </w:r>
    </w:p>
    <w:p w14:paraId="597A3F31" w14:textId="77777777" w:rsidR="00000000" w:rsidRDefault="00E61F4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 учетом изложенного, а также положений ч.ч. 3, 4 ст. 167 ГПК РФ суд считает возможным рассмотреть дело в данном судебном</w:t>
      </w:r>
      <w:r>
        <w:rPr>
          <w:lang w:val="en-BE" w:eastAsia="en-BE" w:bidi="ar-SA"/>
        </w:rPr>
        <w:t xml:space="preserve"> заседании в отсутствие не явившихся лиц.</w:t>
      </w:r>
    </w:p>
    <w:p w14:paraId="41D710BE" w14:textId="77777777" w:rsidR="00000000" w:rsidRDefault="00E61F4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Изучив материалы дела, оценив представленные доказательства в их совокупности, с учетом требований ст. 56 ГПК РФ и по правилам ст. 67 ГПК РФ, суд приходит к следующему.</w:t>
      </w:r>
    </w:p>
    <w:p w14:paraId="72AA2FF9" w14:textId="77777777" w:rsidR="00000000" w:rsidRDefault="00E61F4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п.п. 1, 2 ст. 819 ГК РФ по кредитному </w:t>
      </w:r>
      <w:r>
        <w:rPr>
          <w:lang w:val="en-BE" w:eastAsia="en-BE" w:bidi="ar-SA"/>
        </w:rPr>
        <w:t xml:space="preserve">договору банк или </w:t>
      </w:r>
      <w:hyperlink r:id="rId7" w:history="1">
        <w:r>
          <w:rPr>
            <w:color w:val="0000EE"/>
            <w:lang w:val="en-BE" w:eastAsia="en-BE" w:bidi="ar-SA"/>
          </w:rPr>
          <w:t>иная кредитная организация</w:t>
        </w:r>
      </w:hyperlink>
      <w:r>
        <w:rPr>
          <w:lang w:val="en-BE" w:eastAsia="en-BE" w:bidi="ar-SA"/>
        </w:rPr>
        <w:t xml:space="preserve"> (кредитор) обязуются </w:t>
      </w:r>
      <w:hyperlink r:id="rId8" w:history="1">
        <w:r>
          <w:rPr>
            <w:color w:val="0000EE"/>
            <w:lang w:val="en-BE" w:eastAsia="en-BE" w:bidi="ar-SA"/>
          </w:rPr>
          <w:t>предоставить</w:t>
        </w:r>
      </w:hyperlink>
      <w:r>
        <w:rPr>
          <w:lang w:val="en-BE" w:eastAsia="en-BE" w:bidi="ar-SA"/>
        </w:rPr>
        <w:t xml:space="preserve">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</w:t>
      </w:r>
    </w:p>
    <w:p w14:paraId="05FF5354" w14:textId="77777777" w:rsidR="00000000" w:rsidRDefault="00E61F4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</w:t>
      </w:r>
      <w:r>
        <w:rPr>
          <w:lang w:val="en-BE" w:eastAsia="en-BE" w:bidi="ar-SA"/>
        </w:rPr>
        <w:t>основании п. 1 ст. 809 ГК РФ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 w14:paraId="2F2C7856" w14:textId="77777777" w:rsidR="00000000" w:rsidRDefault="00E61F4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Из положений ст. 309 ГК РФ следует, что обязательст</w:t>
      </w:r>
      <w:r>
        <w:rPr>
          <w:lang w:val="en-BE" w:eastAsia="en-BE" w:bidi="ar-SA"/>
        </w:rPr>
        <w:t>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обычно предъявляемыми требованиями.</w:t>
      </w:r>
    </w:p>
    <w:p w14:paraId="58114545" w14:textId="77777777" w:rsidR="00000000" w:rsidRDefault="00E61F4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1 ст. 310 ГК РФ установ</w:t>
      </w:r>
      <w:r>
        <w:rPr>
          <w:lang w:val="en-BE" w:eastAsia="en-BE" w:bidi="ar-SA"/>
        </w:rPr>
        <w:t>лено, что односторонний отказ от исполнения обязательства и одностороннее изменение его условий не допускаются, за исключением случаев, предусмотренных ГК РФ, другими законами или иными правовыми актами.</w:t>
      </w:r>
    </w:p>
    <w:p w14:paraId="299B5397" w14:textId="77777777" w:rsidR="00000000" w:rsidRDefault="00E61F4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установлено п. 1 ст. 329 ГК РФ, исполнение обяза</w:t>
      </w:r>
      <w:r>
        <w:rPr>
          <w:lang w:val="en-BE" w:eastAsia="en-BE" w:bidi="ar-SA"/>
        </w:rPr>
        <w:t>тельств может обеспечиваться неустойкой, залогом, удержанием имущества должника, поручительством, банковской гарантией, задатком и другими способами, предусмотренными законом или договором.</w:t>
      </w:r>
    </w:p>
    <w:p w14:paraId="46E2946F" w14:textId="77777777" w:rsidR="00000000" w:rsidRDefault="00E61F4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ходе судебного разбирательства установлено, что 04 июля 2018 год</w:t>
      </w:r>
      <w:r>
        <w:rPr>
          <w:lang w:val="en-BE" w:eastAsia="en-BE" w:bidi="ar-SA"/>
        </w:rPr>
        <w:t xml:space="preserve">а на основании заявления ответчика между истцом ПАО «Сбербанк России» и ответчиком Серебровым А.Е. в был заключен кредитный договор № 92861241 на предоставление потребительского кредита в размере </w:t>
      </w:r>
      <w:r>
        <w:rPr>
          <w:rStyle w:val="cat-Sumgrp-14rplc-19"/>
          <w:lang w:val="en-BE" w:eastAsia="en-BE" w:bidi="ar-SA"/>
        </w:rPr>
        <w:t>сумма</w:t>
      </w:r>
    </w:p>
    <w:p w14:paraId="7D653239" w14:textId="77777777" w:rsidR="00000000" w:rsidRDefault="00E61F4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Денежные средства по кредитному договору перечислены и</w:t>
      </w:r>
      <w:r>
        <w:rPr>
          <w:lang w:val="en-BE" w:eastAsia="en-BE" w:bidi="ar-SA"/>
        </w:rPr>
        <w:t>стцом ответчику, что подтверждается выпиской по лицевому счету.</w:t>
      </w:r>
    </w:p>
    <w:p w14:paraId="2E44B4FC" w14:textId="77777777" w:rsidR="00000000" w:rsidRDefault="00E61F4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условиям кредитного договора потребительский кредит выдан на срок 60 месяцев под 11,90 % годовых.</w:t>
      </w:r>
    </w:p>
    <w:p w14:paraId="1CE00031" w14:textId="77777777" w:rsidR="00000000" w:rsidRDefault="00E61F4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</w:t>
      </w:r>
      <w:r>
        <w:rPr>
          <w:rStyle w:val="cat-Addressgrp-2rplc-2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и </w:t>
      </w:r>
      <w:r>
        <w:rPr>
          <w:rStyle w:val="cat-Addressgrp-3rplc-2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предоставления, обслуживания и погашения кредито</w:t>
      </w:r>
      <w:r>
        <w:rPr>
          <w:lang w:val="en-BE" w:eastAsia="en-BE" w:bidi="ar-SA"/>
        </w:rPr>
        <w:t xml:space="preserve">в для физических лиц по продукту Потребительский кредит заемщик обязуется возвратить полученный кредит и уплатить проценты за пользование им в размере, в сроки и на условиях договора. </w:t>
      </w:r>
    </w:p>
    <w:p w14:paraId="587406B4" w14:textId="77777777" w:rsidR="00000000" w:rsidRDefault="00E61F4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течение срока действия договора ответчик неоднократно нарушал условия</w:t>
      </w:r>
      <w:r>
        <w:rPr>
          <w:lang w:val="en-BE" w:eastAsia="en-BE" w:bidi="ar-SA"/>
        </w:rPr>
        <w:t xml:space="preserve"> кредитного договора в части сроков и сумм ежемесячных платежей, в связи с чем образовалась просроченная задолженность по кредиту, что подтверждается расчетом.</w:t>
      </w:r>
    </w:p>
    <w:p w14:paraId="76321C5A" w14:textId="77777777" w:rsidR="00000000" w:rsidRDefault="00E61F4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</w:t>
      </w:r>
      <w:r>
        <w:rPr>
          <w:rStyle w:val="cat-Addressgrp-4rplc-2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при несвоевременном внесении платежа в погашение кредита и уплату про</w:t>
      </w:r>
      <w:r>
        <w:rPr>
          <w:lang w:val="en-BE" w:eastAsia="en-BE" w:bidi="ar-SA"/>
        </w:rPr>
        <w:t>центов за пользование кредитом ответчик уплачивает банку неустойку в размере 20% годовых с суммы просроченного платежа за период просрочки с даты, следующей за датой наступления исполнения обязательства, установленной договором, по дату погашения просрочен</w:t>
      </w:r>
      <w:r>
        <w:rPr>
          <w:lang w:val="en-BE" w:eastAsia="en-BE" w:bidi="ar-SA"/>
        </w:rPr>
        <w:t>ной задолженности по договору (включительно).</w:t>
      </w:r>
    </w:p>
    <w:p w14:paraId="7B769749" w14:textId="77777777" w:rsidR="00000000" w:rsidRDefault="00E61F4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Истцом ПАО «Сбербанк России» суду представлен расчет, подтверждающий, что в течение срока действия договора ответчик неоднократно нарушал условия договора в части сроков и сумм ежемесячных платежей, в связи с ч</w:t>
      </w:r>
      <w:r>
        <w:rPr>
          <w:lang w:val="en-BE" w:eastAsia="en-BE" w:bidi="ar-SA"/>
        </w:rPr>
        <w:t xml:space="preserve">ем образовалась просроченная задолженность по кредиту. </w:t>
      </w:r>
    </w:p>
    <w:p w14:paraId="0F96CF9F" w14:textId="77777777" w:rsidR="00000000" w:rsidRDefault="00E61F4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расчету ПАО «Сбербанк России» по состоянию на 16 ноября 2021 года задолженность ответчика составляет </w:t>
      </w:r>
      <w:r>
        <w:rPr>
          <w:rStyle w:val="cat-Sumgrp-15rplc-2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ссудная задолженность – </w:t>
      </w:r>
      <w:r>
        <w:rPr>
          <w:rStyle w:val="cat-Sumgrp-16rplc-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проценты за пользование кредитом – </w:t>
      </w:r>
      <w:r>
        <w:rPr>
          <w:rStyle w:val="cat-Sumgrp-17rplc-25"/>
          <w:lang w:val="en-BE" w:eastAsia="en-BE" w:bidi="ar-SA"/>
        </w:rPr>
        <w:t>сумм</w:t>
      </w:r>
      <w:r>
        <w:rPr>
          <w:rStyle w:val="cat-Sumgrp-17rplc-25"/>
          <w:lang w:val="en-BE" w:eastAsia="en-BE" w:bidi="ar-SA"/>
        </w:rPr>
        <w:t>а</w:t>
      </w:r>
      <w:r>
        <w:rPr>
          <w:lang w:val="en-BE" w:eastAsia="en-BE" w:bidi="ar-SA"/>
        </w:rPr>
        <w:t xml:space="preserve">, неустойка за просроченный основной долг – </w:t>
      </w:r>
      <w:r>
        <w:rPr>
          <w:rStyle w:val="cat-Sumgrp-18rplc-2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за просроченные проценты – </w:t>
      </w:r>
      <w:r>
        <w:rPr>
          <w:rStyle w:val="cat-Sumgrp-19rplc-27"/>
          <w:lang w:val="en-BE" w:eastAsia="en-BE" w:bidi="ar-SA"/>
        </w:rPr>
        <w:t>сумма</w:t>
      </w:r>
    </w:p>
    <w:p w14:paraId="27A7C33B" w14:textId="77777777" w:rsidR="00000000" w:rsidRDefault="00E61F4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12 октября 2021 года в порядке ст. 452 ГК РФ истцом ответчику было направлено письмо с требованием досрочно возвратить всю сумму кредита. Данное требование ответ</w:t>
      </w:r>
      <w:r>
        <w:rPr>
          <w:lang w:val="en-BE" w:eastAsia="en-BE" w:bidi="ar-SA"/>
        </w:rPr>
        <w:t>чиком исполнено не было.</w:t>
      </w:r>
    </w:p>
    <w:p w14:paraId="69F97850" w14:textId="77777777" w:rsidR="00000000" w:rsidRDefault="00E61F4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в судебном заседании установлено, что между истцом и ответчиком заключен кредитный договор, истцом предоставлены ответчику денежные средства по договору, ответчиком нарушались существенные условия договора, касающиеся раз</w:t>
      </w:r>
      <w:r>
        <w:rPr>
          <w:lang w:val="en-BE" w:eastAsia="en-BE" w:bidi="ar-SA"/>
        </w:rPr>
        <w:t xml:space="preserve">мера и сроков погашения выданного кредита, данное обстоятельство является основанием для расторжения кредитного договора, заключенного между сторонами, и взыскания с ответчика </w:t>
      </w:r>
      <w:r>
        <w:rPr>
          <w:lang w:val="en-BE" w:eastAsia="en-BE" w:bidi="ar-SA"/>
        </w:rPr>
        <w:lastRenderedPageBreak/>
        <w:t>в пользу истца ссудной задолженности, процентов за пользование кредитом и неусто</w:t>
      </w:r>
      <w:r>
        <w:rPr>
          <w:lang w:val="en-BE" w:eastAsia="en-BE" w:bidi="ar-SA"/>
        </w:rPr>
        <w:t>йки как способа обеспечения исполнения обязательства.</w:t>
      </w:r>
    </w:p>
    <w:p w14:paraId="228972A6" w14:textId="77777777" w:rsidR="00000000" w:rsidRDefault="00E61F4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</w:t>
      </w:r>
      <w:r>
        <w:rPr>
          <w:lang w:val="en-BE" w:eastAsia="en-BE" w:bidi="ar-SA"/>
        </w:rPr>
        <w:t>ном.</w:t>
      </w:r>
    </w:p>
    <w:p w14:paraId="0E001F20" w14:textId="77777777" w:rsidR="00000000" w:rsidRDefault="00E61F42">
      <w:pPr>
        <w:ind w:firstLine="709"/>
        <w:jc w:val="both"/>
        <w:rPr>
          <w:lang w:val="en-BE" w:eastAsia="en-BE" w:bidi="ar-SA"/>
        </w:rPr>
      </w:pPr>
    </w:p>
    <w:p w14:paraId="35B6D9C7" w14:textId="77777777" w:rsidR="00000000" w:rsidRDefault="00E61F4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 принимает расчет истца, поскольку он подробно составлен, нагляден и аргументирован, полно отражает движение денежных средств на счете и очередность погашения сумм задолженности, которая установлена в соответствии с требованиями закона. Расчет по </w:t>
      </w:r>
      <w:r>
        <w:rPr>
          <w:lang w:val="en-BE" w:eastAsia="en-BE" w:bidi="ar-SA"/>
        </w:rPr>
        <w:t xml:space="preserve">существу ответчиком не оспорен, доказательств несоответствия произведенного истцом расчета положениям закона ответчиком не представлено, как не представлено и иного расчета. </w:t>
      </w:r>
    </w:p>
    <w:p w14:paraId="42CD8840" w14:textId="77777777" w:rsidR="00000000" w:rsidRDefault="00E61F4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решении вопроса о размере неустойки, подлежащей взысканию с ответчика в связи</w:t>
      </w:r>
      <w:r>
        <w:rPr>
          <w:lang w:val="en-BE" w:eastAsia="en-BE" w:bidi="ar-SA"/>
        </w:rPr>
        <w:t xml:space="preserve"> с ненадлежащим исполнением им принятых на себя обязательств по кредитному договору, суд исходит из того, что в силу ст. 333 ГК РФ, если подлежащая уплате неустойка явно несоразмерна последствиям нарушения обязательства, суд вправе уменьшить неустойку. При</w:t>
      </w:r>
      <w:r>
        <w:rPr>
          <w:lang w:val="en-BE" w:eastAsia="en-BE" w:bidi="ar-SA"/>
        </w:rPr>
        <w:t>нимая во внимание длительность нарушения обязательства ответчиком, сопоставив длительность нарушения, а также размер предоставленных по кредитному договору денежных средств с последствиями нарушенных заемщиком обязательств, учитывая, что неустойка по своей</w:t>
      </w:r>
      <w:r>
        <w:rPr>
          <w:lang w:val="en-BE" w:eastAsia="en-BE" w:bidi="ar-SA"/>
        </w:rPr>
        <w:t xml:space="preserve"> природе носит компенсационный характер, является способом обеспечения исполнения обязательства должником и не должна служить средством обогащения кредитора, но при этом направлена на восстановление прав кредитора, нарушенных вследствие ненадлежащего испол</w:t>
      </w:r>
      <w:r>
        <w:rPr>
          <w:lang w:val="en-BE" w:eastAsia="en-BE" w:bidi="ar-SA"/>
        </w:rPr>
        <w:t xml:space="preserve">нения обязательства, руководствуясь принципами соразмерности, разумности и справедливости, суд полагает необходимым уменьшить размер неустойки за просроченный основной долг до </w:t>
      </w:r>
      <w:r>
        <w:rPr>
          <w:rStyle w:val="cat-Sumgrp-20rplc-2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неустойки за просроченные проценты – до </w:t>
      </w:r>
      <w:r>
        <w:rPr>
          <w:rStyle w:val="cat-Sumgrp-21rplc-29"/>
          <w:lang w:val="en-BE" w:eastAsia="en-BE" w:bidi="ar-SA"/>
        </w:rPr>
        <w:t>сумма</w:t>
      </w:r>
    </w:p>
    <w:p w14:paraId="61F0DABC" w14:textId="77777777" w:rsidR="00000000" w:rsidRDefault="00E61F4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 с</w:t>
      </w:r>
      <w:r>
        <w:rPr>
          <w:lang w:val="en-BE" w:eastAsia="en-BE" w:bidi="ar-SA"/>
        </w:rPr>
        <w:t>уд приходит к выводу о том, что исковые требования ПАО «Сбербанк России» в лице филиала – Московского банка Сбербанка России ПАО к ответчику о расторжении кредитного договора, взыскании задолженности по кредитному договору подлежат частичному удовлетворени</w:t>
      </w:r>
      <w:r>
        <w:rPr>
          <w:lang w:val="en-BE" w:eastAsia="en-BE" w:bidi="ar-SA"/>
        </w:rPr>
        <w:t xml:space="preserve">ю. Суд считает необходимым расторгнуть кредитный договор, заключенный между истцом и ответчиком, взыскать с ответчика в пользу истца сумму задолженности в размере </w:t>
      </w:r>
      <w:r>
        <w:rPr>
          <w:rStyle w:val="cat-Sumgrp-22rplc-3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ссудная задолженность – </w:t>
      </w:r>
      <w:r>
        <w:rPr>
          <w:rStyle w:val="cat-Sumgrp-16rplc-3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проценты за пользование кредитом – </w:t>
      </w:r>
      <w:r>
        <w:rPr>
          <w:rStyle w:val="cat-Sumgrp-17rplc-3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</w:t>
      </w:r>
      <w:r>
        <w:rPr>
          <w:lang w:val="en-BE" w:eastAsia="en-BE" w:bidi="ar-SA"/>
        </w:rPr>
        <w:t xml:space="preserve">неустойка за просроченный основной долг – </w:t>
      </w:r>
      <w:r>
        <w:rPr>
          <w:rStyle w:val="cat-Sumgrp-20rplc-3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за просроченные проценты – </w:t>
      </w:r>
      <w:r>
        <w:rPr>
          <w:rStyle w:val="cat-Sumgrp-21rplc-34"/>
          <w:lang w:val="en-BE" w:eastAsia="en-BE" w:bidi="ar-SA"/>
        </w:rPr>
        <w:t>сумма</w:t>
      </w:r>
    </w:p>
    <w:p w14:paraId="7004562E" w14:textId="77777777" w:rsidR="00000000" w:rsidRDefault="00E61F4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98 ГПК РФ, а также учитывая положения п. 21 постановления Пленума Верховного Суда РФ от 21 января 2016 года № 1 «О некоторых вопросах прим</w:t>
      </w:r>
      <w:r>
        <w:rPr>
          <w:lang w:val="en-BE" w:eastAsia="en-BE" w:bidi="ar-SA"/>
        </w:rPr>
        <w:t>енения законодательства о возмещении издержек, связанных с рассмотрением дела», согласно которому положения гражданского процессуального законодательства о пропорциональном возмещении (распределении) судебных издержек (ст. 98, 102 и 103 ГПК РФ) не подлежат</w:t>
      </w:r>
      <w:r>
        <w:rPr>
          <w:lang w:val="en-BE" w:eastAsia="en-BE" w:bidi="ar-SA"/>
        </w:rPr>
        <w:t xml:space="preserve"> применению при разрешении требования о взыскании неустойки, которая уменьшается судом в связи с несоразмерностью последствиям нарушения обязательства (ст. 333 ГК РФ), с ответчика в пользу истца подлежат взысканию понесенные истцом расходы на уплату госуда</w:t>
      </w:r>
      <w:r>
        <w:rPr>
          <w:lang w:val="en-BE" w:eastAsia="en-BE" w:bidi="ar-SA"/>
        </w:rPr>
        <w:t xml:space="preserve">рственной пошлины в размере </w:t>
      </w:r>
      <w:r>
        <w:rPr>
          <w:rStyle w:val="cat-Sumgrp-23rplc-3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(из расчета: </w:t>
      </w:r>
      <w:r>
        <w:rPr>
          <w:rStyle w:val="cat-Sumgrp-24rplc-3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+ </w:t>
      </w:r>
      <w:r>
        <w:rPr>
          <w:rStyle w:val="cat-Sumgrp-25rplc-37"/>
          <w:lang w:val="en-BE" w:eastAsia="en-BE" w:bidi="ar-SA"/>
        </w:rPr>
        <w:t>сумма</w:t>
      </w:r>
      <w:r>
        <w:rPr>
          <w:lang w:val="en-BE" w:eastAsia="en-BE" w:bidi="ar-SA"/>
        </w:rPr>
        <w:t>).</w:t>
      </w:r>
    </w:p>
    <w:p w14:paraId="716B1486" w14:textId="77777777" w:rsidR="00000000" w:rsidRDefault="00E61F4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и, руководствуясь ст.ст. 194 – 198 ГПК РФ, суд</w:t>
      </w:r>
    </w:p>
    <w:p w14:paraId="33FF5596" w14:textId="77777777" w:rsidR="00000000" w:rsidRDefault="00E61F42">
      <w:pPr>
        <w:jc w:val="center"/>
        <w:rPr>
          <w:lang w:val="en-BE" w:eastAsia="en-BE" w:bidi="ar-SA"/>
        </w:rPr>
      </w:pPr>
    </w:p>
    <w:p w14:paraId="65832D89" w14:textId="77777777" w:rsidR="00000000" w:rsidRDefault="00E61F42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7476DCFF" w14:textId="77777777" w:rsidR="00000000" w:rsidRDefault="00E61F42">
      <w:pPr>
        <w:ind w:firstLine="709"/>
        <w:jc w:val="both"/>
        <w:rPr>
          <w:lang w:val="en-BE" w:eastAsia="en-BE" w:bidi="ar-SA"/>
        </w:rPr>
      </w:pPr>
    </w:p>
    <w:p w14:paraId="0F0928FD" w14:textId="77777777" w:rsidR="00000000" w:rsidRDefault="00E61F4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исковые требования ПАО «Сбербанк России» в лице филиала – Московского банка Сбербанка России ПАО к Сереброву Але</w:t>
      </w:r>
      <w:r>
        <w:rPr>
          <w:lang w:val="en-BE" w:eastAsia="en-BE" w:bidi="ar-SA"/>
        </w:rPr>
        <w:t>ксею Евгеньевичу о расторжении кредитного договора, взыскании задолженности по кредитному договору удовлетворить частично.</w:t>
      </w:r>
    </w:p>
    <w:p w14:paraId="6D76193F" w14:textId="77777777" w:rsidR="00000000" w:rsidRDefault="00E61F4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Расторгнуть кредитный договор от 04 июля 2018 года № 92861241, заключенный между Серебровым Алексеем Евгеньевичем и ПАО «Сбербанк Рос</w:t>
      </w:r>
      <w:r>
        <w:rPr>
          <w:lang w:val="en-BE" w:eastAsia="en-BE" w:bidi="ar-SA"/>
        </w:rPr>
        <w:t>сии».</w:t>
      </w:r>
    </w:p>
    <w:p w14:paraId="66B36D96" w14:textId="77777777" w:rsidR="00000000" w:rsidRDefault="00E61F4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Сереброва Алексея Евгеньевича в пользу ПАО «Сбербанк России» в лице филиала – Московского банка Сбербанка России ПАО задолженность по кредитному договору от 04 июля 2018 года № 92861241 в размере </w:t>
      </w:r>
      <w:r>
        <w:rPr>
          <w:rStyle w:val="cat-Sumgrp-12rplc-41"/>
          <w:lang w:val="en-BE" w:eastAsia="en-BE" w:bidi="ar-SA"/>
        </w:rPr>
        <w:t>сумма</w:t>
      </w:r>
      <w:r>
        <w:rPr>
          <w:lang w:val="en-BE" w:eastAsia="en-BE" w:bidi="ar-SA"/>
        </w:rPr>
        <w:t>, расходы по уплате государственной по</w:t>
      </w:r>
      <w:r>
        <w:rPr>
          <w:lang w:val="en-BE" w:eastAsia="en-BE" w:bidi="ar-SA"/>
        </w:rPr>
        <w:t xml:space="preserve">шлины в размере </w:t>
      </w:r>
      <w:r>
        <w:rPr>
          <w:rStyle w:val="cat-Sumgrp-13rplc-42"/>
          <w:lang w:val="en-BE" w:eastAsia="en-BE" w:bidi="ar-SA"/>
        </w:rPr>
        <w:t>сумма</w:t>
      </w:r>
    </w:p>
    <w:p w14:paraId="0C7FFC52" w14:textId="77777777" w:rsidR="00000000" w:rsidRDefault="00E61F4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остальной части исковых требований отказать.</w:t>
      </w:r>
    </w:p>
    <w:p w14:paraId="24FF8DB0" w14:textId="77777777" w:rsidR="00000000" w:rsidRDefault="00E61F4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через Лефортовский районный суд </w:t>
      </w:r>
      <w:r>
        <w:rPr>
          <w:rStyle w:val="cat-Addressgrp-1rplc-4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7AEB5FBE" w14:textId="77777777" w:rsidR="00000000" w:rsidRDefault="00E61F4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течени</w:t>
      </w:r>
      <w:r>
        <w:rPr>
          <w:lang w:val="en-BE" w:eastAsia="en-BE" w:bidi="ar-SA"/>
        </w:rPr>
        <w:t>е месяца со дня принятия решения суда в окончательной форме.</w:t>
      </w:r>
    </w:p>
    <w:p w14:paraId="32C4EED1" w14:textId="77777777" w:rsidR="00000000" w:rsidRDefault="00E61F42">
      <w:pPr>
        <w:ind w:firstLine="709"/>
        <w:jc w:val="both"/>
        <w:rPr>
          <w:lang w:val="en-BE" w:eastAsia="en-BE" w:bidi="ar-SA"/>
        </w:rPr>
      </w:pPr>
    </w:p>
    <w:p w14:paraId="480A85E4" w14:textId="77777777" w:rsidR="00000000" w:rsidRDefault="00E61F42">
      <w:pPr>
        <w:ind w:firstLine="709"/>
        <w:jc w:val="both"/>
        <w:rPr>
          <w:lang w:val="en-BE" w:eastAsia="en-BE" w:bidi="ar-SA"/>
        </w:rPr>
      </w:pPr>
    </w:p>
    <w:p w14:paraId="56BF5DFC" w14:textId="77777777" w:rsidR="00000000" w:rsidRDefault="00E61F42">
      <w:pPr>
        <w:ind w:firstLine="709"/>
        <w:jc w:val="both"/>
        <w:rPr>
          <w:lang w:val="en-BE" w:eastAsia="en-BE" w:bidi="ar-SA"/>
        </w:rPr>
      </w:pPr>
      <w:r>
        <w:rPr>
          <w:rStyle w:val="cat-FIOgrp-11rplc-44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 </w:t>
      </w:r>
    </w:p>
    <w:p w14:paraId="06856471" w14:textId="77777777" w:rsidR="00000000" w:rsidRDefault="00E61F42">
      <w:pPr>
        <w:ind w:firstLine="709"/>
        <w:jc w:val="right"/>
        <w:rPr>
          <w:sz w:val="20"/>
          <w:szCs w:val="20"/>
          <w:lang w:val="en-BE" w:eastAsia="en-BE" w:bidi="ar-SA"/>
        </w:rPr>
      </w:pPr>
    </w:p>
    <w:p w14:paraId="466AF900" w14:textId="77777777" w:rsidR="00000000" w:rsidRDefault="00E61F42">
      <w:pPr>
        <w:ind w:firstLine="709"/>
        <w:jc w:val="right"/>
        <w:rPr>
          <w:sz w:val="22"/>
          <w:szCs w:val="22"/>
          <w:lang w:val="en-BE" w:eastAsia="en-BE" w:bidi="ar-SA"/>
        </w:rPr>
      </w:pPr>
    </w:p>
    <w:p w14:paraId="10DF4673" w14:textId="77777777" w:rsidR="00000000" w:rsidRDefault="00E61F42">
      <w:pPr>
        <w:ind w:firstLine="709"/>
        <w:jc w:val="right"/>
        <w:rPr>
          <w:sz w:val="22"/>
          <w:szCs w:val="22"/>
          <w:lang w:val="en-BE" w:eastAsia="en-BE" w:bidi="ar-SA"/>
        </w:rPr>
      </w:pPr>
    </w:p>
    <w:p w14:paraId="609E6E43" w14:textId="77777777" w:rsidR="00000000" w:rsidRDefault="00E61F4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 суда составлено 14 марта 2022 года.</w:t>
      </w:r>
    </w:p>
    <w:p w14:paraId="38F8DAEE" w14:textId="77777777" w:rsidR="00000000" w:rsidRDefault="00E61F42">
      <w:pPr>
        <w:ind w:firstLine="709"/>
        <w:jc w:val="right"/>
        <w:rPr>
          <w:lang w:val="en-BE" w:eastAsia="en-BE" w:bidi="ar-SA"/>
        </w:rPr>
      </w:pPr>
    </w:p>
    <w:p w14:paraId="3DF3A717" w14:textId="77777777" w:rsidR="00000000" w:rsidRDefault="00E61F42">
      <w:pPr>
        <w:ind w:firstLine="709"/>
        <w:rPr>
          <w:lang w:val="en-BE" w:eastAsia="en-BE" w:bidi="ar-SA"/>
        </w:rPr>
      </w:pPr>
      <w:r>
        <w:rPr>
          <w:rStyle w:val="cat-FIOgrp-11rplc-45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</w:t>
      </w:r>
    </w:p>
    <w:p w14:paraId="475DF3E6" w14:textId="77777777" w:rsidR="00000000" w:rsidRDefault="00E61F42">
      <w:pPr>
        <w:ind w:firstLine="737"/>
        <w:jc w:val="right"/>
        <w:rPr>
          <w:sz w:val="22"/>
          <w:szCs w:val="22"/>
          <w:lang w:val="en-BE" w:eastAsia="en-BE" w:bidi="ar-SA"/>
        </w:rPr>
      </w:pPr>
    </w:p>
    <w:sectPr w:rsidR="00000000">
      <w:footerReference w:type="default" r:id="rId9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91704E" w14:textId="77777777" w:rsidR="00000000" w:rsidRDefault="00E61F42">
      <w:r>
        <w:separator/>
      </w:r>
    </w:p>
  </w:endnote>
  <w:endnote w:type="continuationSeparator" w:id="0">
    <w:p w14:paraId="6EDD0142" w14:textId="77777777" w:rsidR="00000000" w:rsidRDefault="00E61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95353" w14:textId="77777777" w:rsidR="00000000" w:rsidRDefault="00E61F42">
    <w:pPr>
      <w:spacing w:after="200" w:line="276" w:lineRule="auto"/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 xml:space="preserve">PAGE  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14:paraId="65BE84FF" w14:textId="77777777" w:rsidR="00000000" w:rsidRDefault="00E61F42">
    <w:pPr>
      <w:spacing w:after="200" w:line="276" w:lineRule="auto"/>
      <w:jc w:val="center"/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629086" w14:textId="77777777" w:rsidR="00000000" w:rsidRDefault="00E61F42">
      <w:r>
        <w:separator/>
      </w:r>
    </w:p>
  </w:footnote>
  <w:footnote w:type="continuationSeparator" w:id="0">
    <w:p w14:paraId="293A56BB" w14:textId="77777777" w:rsidR="00000000" w:rsidRDefault="00E61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1F42"/>
    <w:rsid w:val="00E6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28C55F97"/>
  <w15:chartTrackingRefBased/>
  <w15:docId w15:val="{74D99EF4-6799-4E38-8919-8E7927A4D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5rplc-2">
    <w:name w:val="cat-FIO grp-5 rplc-2"/>
    <w:basedOn w:val="a0"/>
  </w:style>
  <w:style w:type="character" w:customStyle="1" w:styleId="cat-FIOgrp-6rplc-3">
    <w:name w:val="cat-FIO grp-6 rplc-3"/>
    <w:basedOn w:val="a0"/>
  </w:style>
  <w:style w:type="character" w:customStyle="1" w:styleId="cat-Sumgrp-12rplc-8">
    <w:name w:val="cat-Sum grp-12 rplc-8"/>
    <w:basedOn w:val="a0"/>
  </w:style>
  <w:style w:type="character" w:customStyle="1" w:styleId="cat-Sumgrp-13rplc-9">
    <w:name w:val="cat-Sum grp-13 rplc-9"/>
    <w:basedOn w:val="a0"/>
  </w:style>
  <w:style w:type="character" w:customStyle="1" w:styleId="cat-Addressgrp-1rplc-10">
    <w:name w:val="cat-Address grp-1 rplc-10"/>
    <w:basedOn w:val="a0"/>
  </w:style>
  <w:style w:type="character" w:customStyle="1" w:styleId="cat-FIOgrp-11rplc-11">
    <w:name w:val="cat-FIO grp-11 rplc-11"/>
    <w:basedOn w:val="a0"/>
  </w:style>
  <w:style w:type="character" w:customStyle="1" w:styleId="cat-Addressgrp-0rplc-12">
    <w:name w:val="cat-Address grp-0 rplc-12"/>
    <w:basedOn w:val="a0"/>
  </w:style>
  <w:style w:type="character" w:customStyle="1" w:styleId="cat-Addressgrp-1rplc-13">
    <w:name w:val="cat-Address grp-1 rplc-13"/>
    <w:basedOn w:val="a0"/>
  </w:style>
  <w:style w:type="character" w:customStyle="1" w:styleId="cat-FIOgrp-5rplc-14">
    <w:name w:val="cat-FIO grp-5 rplc-14"/>
    <w:basedOn w:val="a0"/>
  </w:style>
  <w:style w:type="character" w:customStyle="1" w:styleId="cat-FIOgrp-6rplc-15">
    <w:name w:val="cat-FIO grp-6 rplc-15"/>
    <w:basedOn w:val="a0"/>
  </w:style>
  <w:style w:type="character" w:customStyle="1" w:styleId="cat-Sumgrp-14rplc-19">
    <w:name w:val="cat-Sum grp-14 rplc-19"/>
    <w:basedOn w:val="a0"/>
  </w:style>
  <w:style w:type="character" w:customStyle="1" w:styleId="cat-Addressgrp-2rplc-20">
    <w:name w:val="cat-Address grp-2 rplc-20"/>
    <w:basedOn w:val="a0"/>
  </w:style>
  <w:style w:type="character" w:customStyle="1" w:styleId="cat-Addressgrp-3rplc-21">
    <w:name w:val="cat-Address grp-3 rplc-21"/>
    <w:basedOn w:val="a0"/>
  </w:style>
  <w:style w:type="character" w:customStyle="1" w:styleId="cat-Addressgrp-4rplc-22">
    <w:name w:val="cat-Address grp-4 rplc-22"/>
    <w:basedOn w:val="a0"/>
  </w:style>
  <w:style w:type="character" w:customStyle="1" w:styleId="cat-Sumgrp-15rplc-23">
    <w:name w:val="cat-Sum grp-15 rplc-23"/>
    <w:basedOn w:val="a0"/>
  </w:style>
  <w:style w:type="character" w:customStyle="1" w:styleId="cat-Sumgrp-16rplc-24">
    <w:name w:val="cat-Sum grp-16 rplc-24"/>
    <w:basedOn w:val="a0"/>
  </w:style>
  <w:style w:type="character" w:customStyle="1" w:styleId="cat-Sumgrp-17rplc-25">
    <w:name w:val="cat-Sum grp-17 rplc-25"/>
    <w:basedOn w:val="a0"/>
  </w:style>
  <w:style w:type="character" w:customStyle="1" w:styleId="cat-Sumgrp-18rplc-26">
    <w:name w:val="cat-Sum grp-18 rplc-26"/>
    <w:basedOn w:val="a0"/>
  </w:style>
  <w:style w:type="character" w:customStyle="1" w:styleId="cat-Sumgrp-19rplc-27">
    <w:name w:val="cat-Sum grp-19 rplc-27"/>
    <w:basedOn w:val="a0"/>
  </w:style>
  <w:style w:type="character" w:customStyle="1" w:styleId="cat-Sumgrp-20rplc-28">
    <w:name w:val="cat-Sum grp-20 rplc-28"/>
    <w:basedOn w:val="a0"/>
  </w:style>
  <w:style w:type="character" w:customStyle="1" w:styleId="cat-Sumgrp-21rplc-29">
    <w:name w:val="cat-Sum grp-21 rplc-29"/>
    <w:basedOn w:val="a0"/>
  </w:style>
  <w:style w:type="character" w:customStyle="1" w:styleId="cat-Sumgrp-22rplc-30">
    <w:name w:val="cat-Sum grp-22 rplc-30"/>
    <w:basedOn w:val="a0"/>
  </w:style>
  <w:style w:type="character" w:customStyle="1" w:styleId="cat-Sumgrp-16rplc-31">
    <w:name w:val="cat-Sum grp-16 rplc-31"/>
    <w:basedOn w:val="a0"/>
  </w:style>
  <w:style w:type="character" w:customStyle="1" w:styleId="cat-Sumgrp-17rplc-32">
    <w:name w:val="cat-Sum grp-17 rplc-32"/>
    <w:basedOn w:val="a0"/>
  </w:style>
  <w:style w:type="character" w:customStyle="1" w:styleId="cat-Sumgrp-20rplc-33">
    <w:name w:val="cat-Sum grp-20 rplc-33"/>
    <w:basedOn w:val="a0"/>
  </w:style>
  <w:style w:type="character" w:customStyle="1" w:styleId="cat-Sumgrp-21rplc-34">
    <w:name w:val="cat-Sum grp-21 rplc-34"/>
    <w:basedOn w:val="a0"/>
  </w:style>
  <w:style w:type="character" w:customStyle="1" w:styleId="cat-Sumgrp-23rplc-35">
    <w:name w:val="cat-Sum grp-23 rplc-35"/>
    <w:basedOn w:val="a0"/>
  </w:style>
  <w:style w:type="character" w:customStyle="1" w:styleId="cat-Sumgrp-24rplc-36">
    <w:name w:val="cat-Sum grp-24 rplc-36"/>
    <w:basedOn w:val="a0"/>
  </w:style>
  <w:style w:type="character" w:customStyle="1" w:styleId="cat-Sumgrp-25rplc-37">
    <w:name w:val="cat-Sum grp-25 rplc-37"/>
    <w:basedOn w:val="a0"/>
  </w:style>
  <w:style w:type="character" w:customStyle="1" w:styleId="cat-Sumgrp-12rplc-41">
    <w:name w:val="cat-Sum grp-12 rplc-41"/>
    <w:basedOn w:val="a0"/>
  </w:style>
  <w:style w:type="character" w:customStyle="1" w:styleId="cat-Sumgrp-13rplc-42">
    <w:name w:val="cat-Sum grp-13 rplc-42"/>
    <w:basedOn w:val="a0"/>
  </w:style>
  <w:style w:type="character" w:customStyle="1" w:styleId="cat-Addressgrp-1rplc-43">
    <w:name w:val="cat-Address grp-1 rplc-43"/>
    <w:basedOn w:val="a0"/>
  </w:style>
  <w:style w:type="character" w:customStyle="1" w:styleId="cat-FIOgrp-11rplc-44">
    <w:name w:val="cat-FIO grp-11 rplc-44"/>
    <w:basedOn w:val="a0"/>
  </w:style>
  <w:style w:type="character" w:customStyle="1" w:styleId="cat-FIOgrp-11rplc-45">
    <w:name w:val="cat-FIO grp-11 rplc-45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7CA20274A4B1E6D02256FE1BEAE2408ECFFCFDE22366E60DA55D6B80E8D13FCC658E1F338F804r9z4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7CA20274A4B1E6D02256FE1BEAE2408EEF8C4DF2C3B336AD20CDABA09824CEBC111EDF23BrFz8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1783</Words>
  <Characters>10165</Characters>
  <Application>Microsoft Office Word</Application>
  <DocSecurity>0</DocSecurity>
  <Lines>84</Lines>
  <Paragraphs>23</Paragraphs>
  <ScaleCrop>false</ScaleCrop>
  <Company/>
  <LinksUpToDate>false</LinksUpToDate>
  <CharactersWithSpaces>11925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