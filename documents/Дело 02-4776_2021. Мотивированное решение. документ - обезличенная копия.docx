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jc w:val="center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РЕШЕНИЕ</w:t>
      </w:r>
    </w:p>
    <w:p>
      <w:pPr>
        <w:spacing w:before="0" w:after="0"/>
        <w:jc w:val="center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Именем Российской Федерации</w:t>
      </w:r>
    </w:p>
    <w:p>
      <w:pPr>
        <w:spacing w:before="0" w:after="0"/>
        <w:jc w:val="center"/>
        <w:rPr>
          <w:sz w:val="26"/>
          <w:szCs w:val="26"/>
        </w:rPr>
      </w:pPr>
    </w:p>
    <w:p>
      <w:pPr>
        <w:spacing w:before="0" w:after="0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         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26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июля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2021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года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Style w:val="cat-Addressgrp-0rplc-0"/>
          <w:rFonts w:ascii="Times New Roman CYR" w:eastAsia="Times New Roman CYR" w:hAnsi="Times New Roman CYR" w:cs="Times New Roman CYR"/>
          <w:sz w:val="26"/>
          <w:szCs w:val="26"/>
          <w:highlight w:val="none"/>
        </w:rPr>
        <w:t>адрес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Мотивиро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ванное решение изготовлено 30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.07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.20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21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года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Пресненский районный суд </w:t>
      </w:r>
      <w:r>
        <w:rPr>
          <w:rStyle w:val="cat-Addressgrp-1rplc-1"/>
          <w:rFonts w:ascii="Times New Roman CYR" w:eastAsia="Times New Roman CYR" w:hAnsi="Times New Roman CYR" w:cs="Times New Roman CYR"/>
          <w:sz w:val="26"/>
          <w:szCs w:val="26"/>
          <w:highlight w:val="none"/>
        </w:rPr>
        <w:t>адрес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в составе председательствующего судьи Каржавиной Н.С., при секретаре </w:t>
      </w:r>
      <w:r>
        <w:rPr>
          <w:rStyle w:val="cat-FIOgrp-4rplc-3"/>
          <w:rFonts w:ascii="Times New Roman CYR" w:eastAsia="Times New Roman CYR" w:hAnsi="Times New Roman CYR" w:cs="Times New Roman CYR"/>
          <w:sz w:val="26"/>
          <w:szCs w:val="26"/>
          <w:highlight w:val="none"/>
        </w:rPr>
        <w:t>фио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, рассмотрев в открытом судебном заседании гражданское дело </w:t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№ 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-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4776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/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20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21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 исковому заявлению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Саркисовой Наталье Владимировне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 взыскании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ссудной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задолженности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 эмиссионному контракту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№ 0910-Р-6721318180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УСТАНОВИЛ:</w:t>
      </w: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обратил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ось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суд с иском 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взыскании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задолженности, мотивируя свои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требовани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что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22 августа 2016 года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Саркисова Наталья Владимировна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заключили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эмиссионн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ый контракт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№ 0910-Р-6721318180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Во исполнение заключенного договора Подразделением Банка ответчику была выдана кредитная карта. Также ответчику был открыт счет для отражения операций, проводимых с использованием международной кредитной карты в соответствии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заключенным договором. В соответствии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 условиями, в случае ненадлежащего исполнения ответчиком условий заключенного договора, Банк имеет право досрочно потребовать оплаты всей суммы задолженности по карте.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Платежи в счет погашения задолженности по кредиту ответчиком производились с нарушениями в части сроков и сумм, обязательных к погашению, в связи, с чем у ответчика образовалось задолженность и истец просит суд: </w:t>
      </w:r>
    </w:p>
    <w:p>
      <w:pPr>
        <w:numPr>
          <w:ilvl w:val="0"/>
          <w:numId w:val="1"/>
        </w:numPr>
        <w:tabs>
          <w:tab w:val="left" w:pos="708"/>
        </w:tabs>
        <w:spacing w:before="0"/>
        <w:ind w:left="0" w:right="0" w:firstLine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в пользу ПАО Сбербанк в лице филиала – Московский банк ПАО Сбербанк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Саркисовой Натальи Владимировны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сумму задолженности по эмиссионному контракту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№ 0910-Р-6721318180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от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22 августа 2016 года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размере </w:t>
      </w:r>
      <w:r>
        <w:rPr>
          <w:rStyle w:val="cat-Sumgrp-8rplc-7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numPr>
          <w:ilvl w:val="0"/>
          <w:numId w:val="1"/>
        </w:numPr>
        <w:tabs>
          <w:tab w:val="left" w:pos="708"/>
        </w:tabs>
        <w:spacing w:after="0"/>
        <w:ind w:left="0" w:right="0" w:firstLine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Взыскать в пользу ПАО Сбербанк в лице филиала – Московск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ий банк ПАО Сбербанк с Саркисовой Натальи Владимировны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судебные расходы по оплате государственной пошлины в размере </w:t>
      </w:r>
      <w:r>
        <w:rPr>
          <w:rStyle w:val="cat-Sumgrp-9rplc-9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Представитель истца ПАО Сбербанк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судебное заседание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явился,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просил о рассмотрении дела в свое отсутствие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Ответчик в судебное заседание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не явился, о дате и времени судебного заседания извещен судом надлежащим образом, причины неявки суду не представил, ходатайств об отложении судебного заседания не заявлял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Адрес места жительства ответчика подтвержден ответами на судебные запросы из ГБУ МФЦ </w:t>
      </w:r>
      <w:r>
        <w:rPr>
          <w:rStyle w:val="cat-Addressgrp-0rplc-10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 ГУ МВД России по Москве.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 считает возможным рассмотреть дело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отсутствие сторон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основани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ст.167 ГПК РФ.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сследовав материалы дела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 изучив представленные доказательства, суд приходит к выводу, что исковые требования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подлежат удовлетворению по следующим основаниям.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силу ст.421 ГК РФ стороны свободны в заключени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договора, и самостоятельно определяют все его условия.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статье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положениями о займе, если иное не предусмотрено положениями статей о кредитном договоре и не вытекает из существа кредитного договора.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ст.809 ГК РФ, если иное не предусмотрено законом или договором займа, заимодавец имеет право на получение с заемщика процентов на сумму займа в размерах и в порядке, определенных договором.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силу пункта 1 статьи 810 Гражданского кодекса Российской Федерации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ч.2 ст.811 ГК РФ банк имеет право в случае не выполнения заемщиком, предусмотренных договором обязанностей потребовать досрочного возврата всей оставшейся суммы кредита с причитающимися процентами за пользование кредитом и неустойкой.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со ст. 395 ГК РФ за неправомерное удержание денежных средств, уклонение от их возврата, иную просрочку в их уплате предусмотрена ответственность в виде уплаты процентов на сумму долга.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Судом установлено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что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22 августа 2016 года ПАО Сбербанк и Саркисова Наталья Владимировна заключили эмиссионный контракт № 0910-Р-6721318180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анной карте в российских рублях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Во исполнение заключенного договора Подразделением Банка ответчику была выдана кредитная карта, условия предоставления и возврата которого изложены в индивидуальных условиях.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Кредит по карте предоставляется от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ветчику кредитного лимита под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25,9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%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годовых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Лимит по кредитной карте составляет </w:t>
      </w:r>
      <w:r>
        <w:rPr>
          <w:rStyle w:val="cat-Sumgrp-10rplc-12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выписке по счету Заёмщик воспользовался денежными средствами из предоставленной ему суммы кредитования.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Как указал истец, в настоящее время Заёмщик принятые на се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бя обязательства не исполняет: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платежи по кредиту не вносит и проценты за пользование денежными средствами не уплачивает.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Согласно Расчету задолженности сумма задолженности Заёмщика перед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ПАО Сбербанк в лице филиала – Московский банк ПАО Сбербанк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составляет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Style w:val="cat-Sumgrp-8rplc-13"/>
          <w:rFonts w:ascii="Times New Roman CYR" w:eastAsia="Times New Roman CYR" w:hAnsi="Times New Roman CYR" w:cs="Times New Roman CYR"/>
          <w:sz w:val="26"/>
          <w:szCs w:val="26"/>
          <w:highlight w:val="none"/>
        </w:rPr>
        <w:t>сумма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, а именно: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•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просроченный основной долг –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Style w:val="cat-Sumgrp-11rplc-14"/>
          <w:rFonts w:ascii="Times New Roman CYR" w:eastAsia="Times New Roman CYR" w:hAnsi="Times New Roman CYR" w:cs="Times New Roman CYR"/>
          <w:sz w:val="26"/>
          <w:szCs w:val="26"/>
          <w:highlight w:val="none"/>
        </w:rPr>
        <w:t>сумма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•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просроченные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проценты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–</w:t>
      </w:r>
      <w:r>
        <w:rPr>
          <w:rStyle w:val="cat-Sumgrp-12rplc-15"/>
          <w:rFonts w:ascii="Times New Roman CYR" w:eastAsia="Times New Roman CYR" w:hAnsi="Times New Roman CYR" w:cs="Times New Roman CYR"/>
          <w:sz w:val="26"/>
          <w:szCs w:val="26"/>
          <w:highlight w:val="none"/>
        </w:rPr>
        <w:t>сумма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•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неустойк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–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Style w:val="cat-Sumgrp-13rplc-16"/>
          <w:rFonts w:ascii="Times New Roman CYR" w:eastAsia="Times New Roman CYR" w:hAnsi="Times New Roman CYR" w:cs="Times New Roman CYR"/>
          <w:sz w:val="26"/>
          <w:szCs w:val="26"/>
          <w:highlight w:val="none"/>
        </w:rPr>
        <w:t>сумма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Вышеуказанная задолженность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образовалась по состоянию на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12 декабря 2019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года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Правильность расчета задолженности, представленного истцом, в соответствии со ст.56 ГПК РФ ответчик не оспорил.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В силу ст.309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На основании ст.310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Поскольку ответчик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не представлены доказательства надлежащего исполнения своих обязательств по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эмиссионному контракту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№ 0910-Р-6721318180 от 22 августа 2016 года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суд считает исковые требования о взыскании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Саркисовой Натальи Владимировны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пользу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суммы задолженности по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эмиссионному контракту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№ 0910-Р-6721318180 от 22 августа 2016 года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размере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633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 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510,43 (</w:t>
      </w:r>
      <w:r>
        <w:rPr>
          <w:rStyle w:val="cat-SumInWordsgrp-15rplc-18"/>
          <w:rFonts w:ascii="Times New Roman" w:eastAsia="Times New Roman" w:hAnsi="Times New Roman" w:cs="Times New Roman"/>
          <w:sz w:val="26"/>
          <w:szCs w:val="26"/>
          <w:highlight w:val="none"/>
        </w:rPr>
        <w:t>сумма прописью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подлежащими удовлетворению.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соответствии со ст.98 ГПК РФ с ответчика подлежат взысканию расходы, затраченные истцом на оплату государственной пошлины в размере </w:t>
      </w:r>
      <w:r>
        <w:rPr>
          <w:rStyle w:val="cat-Sumgrp-14rplc-19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а также руководствуясь ст.ст.194-198 ГПК РФ, суд</w:t>
      </w: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РЕШИЛ:</w:t>
      </w: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Исковые требования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ПАО Сбербанк в лице филиала – Московский банк ПАО Сбербанк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-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удовлетворить.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в пользу ПАО Сбербанк в лице филиала – Московский банк ПАО Сбербанк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Саркисовой Натальи Владимировны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сумму задолженности по эмиссионному контракту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№ 0910-Р-6721318180 от 22 августа 2016 года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размере </w:t>
      </w:r>
      <w:r>
        <w:rPr>
          <w:rStyle w:val="cat-Sumgrp-8rplc-21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в пользу ПАО Сбербанк в лице филиала – Московский банк ПАО Сбербанк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Саркисовой Натальи Владимировны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судебные расходы по оплате государственной пошлины в размере </w:t>
      </w:r>
      <w:r>
        <w:rPr>
          <w:rStyle w:val="cat-Sumgrp-9rplc-23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Решение может быть обжаловано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Мосгорсуд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апелляционном порядке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течение одного месяца с момента принятия судом решения в окончательной форме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через районный суд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20"/>
        <w:jc w:val="both"/>
        <w:rPr>
          <w:sz w:val="26"/>
          <w:szCs w:val="26"/>
        </w:rPr>
      </w:pPr>
    </w:p>
    <w:p>
      <w:pPr>
        <w:spacing w:before="0" w:after="0"/>
        <w:ind w:firstLine="720"/>
        <w:jc w:val="both"/>
        <w:rPr>
          <w:sz w:val="26"/>
          <w:szCs w:val="26"/>
        </w:rPr>
      </w:pP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Судья</w:t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Style w:val="cat-FIOgrp-7rplc-24"/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фио</w:t>
      </w:r>
    </w:p>
    <w:sectPr>
      <w:headerReference w:type="default" r:id="rId4"/>
      <w:footerReference w:type="default" r:id="rId5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2647107"/>
      <w:placeholder>
        <w:docPart w:val="DefaultPlaceholder_22675703"/>
      </w:placeholder>
      <w:showingPlcHdr/>
      <w:richText/>
    </w:sdtPr>
    <w:sdtContent>
      <w:p>
        <w:pPr>
          <w:spacing w:before="0" w:after="0"/>
          <w:jc w:val="right"/>
          <w:rPr>
            <w:sz w:val="22"/>
            <w:szCs w:val="22"/>
          </w:rPr>
        </w:pPr>
        <w:r>
          <w:rPr>
            <w:sz w:val="22"/>
            <w:szCs w:val="22"/>
          </w:rPr>
          <w:fldChar w:fldCharType="begin"/>
        </w:r>
        <w:r>
          <w:rPr>
            <w:sz w:val="22"/>
            <w:szCs w:val="22"/>
            <w:highlight w:val="none"/>
          </w:rPr>
          <w:instrText>PAGE   \* MERGEFORMAT</w:instrText>
        </w:r>
        <w:r>
          <w:rPr>
            <w:sz w:val="22"/>
            <w:szCs w:val="22"/>
          </w:rPr>
          <w:fldChar w:fldCharType="separate"/>
        </w:r>
        <w:r>
          <w:rPr>
            <w:rFonts w:ascii="Calibri" w:eastAsia="Calibri" w:hAnsi="Calibri" w:cs="Calibri"/>
            <w:sz w:val="22"/>
            <w:szCs w:val="22"/>
            <w:highlight w:val="none"/>
          </w:rPr>
          <w:t>1</w:t>
        </w:r>
        <w:r>
          <w:rPr>
            <w:rFonts w:ascii="Calibri" w:eastAsia="Calibri" w:hAnsi="Calibri" w:cs="Calibri"/>
            <w:sz w:val="22"/>
            <w:szCs w:val="22"/>
          </w:rPr>
          <w:fldChar w:fldCharType="end"/>
        </w:r>
      </w:p>
    </w:sdtContent>
  </w:sdt>
  <w:p>
    <w:pPr>
      <w:spacing w:before="0" w:after="0"/>
      <w:rPr>
        <w:sz w:val="22"/>
        <w:szCs w:val="2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rPr>
        <w:sz w:val="22"/>
        <w:szCs w:val="22"/>
      </w:rPr>
    </w:pPr>
    <w:r>
      <w:rPr>
        <w:rFonts w:ascii="Calibri" w:eastAsia="Calibri" w:hAnsi="Calibri" w:cs="Calibri"/>
        <w:sz w:val="22"/>
        <w:szCs w:val="22"/>
        <w:highlight w:val="none"/>
      </w:rPr>
      <w:t xml:space="preserve">Уникальный идентификатор дела </w:t>
    </w:r>
    <w:r>
      <w:rPr>
        <w:rFonts w:ascii="Calibri" w:eastAsia="Calibri" w:hAnsi="Calibri" w:cs="Calibri"/>
        <w:sz w:val="22"/>
        <w:szCs w:val="22"/>
        <w:highlight w:val="none"/>
      </w:rPr>
      <w:t>77RS0021-02-2021-009669-94</w:t>
    </w:r>
  </w:p>
  <w:p>
    <w:pPr>
      <w:spacing w:before="0" w:after="0"/>
      <w:rPr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1rplc-1">
    <w:name w:val="cat-Address grp-1 rplc-1"/>
    <w:basedOn w:val="DefaultParagraphFont"/>
  </w:style>
  <w:style w:type="character" w:customStyle="1" w:styleId="cat-FIOgrp-4rplc-3">
    <w:name w:val="cat-FIO grp-4 rplc-3"/>
    <w:basedOn w:val="DefaultParagraphFont"/>
  </w:style>
  <w:style w:type="character" w:customStyle="1" w:styleId="cat-Sumgrp-8rplc-7">
    <w:name w:val="cat-Sum grp-8 rplc-7"/>
    <w:basedOn w:val="DefaultParagraphFont"/>
  </w:style>
  <w:style w:type="character" w:customStyle="1" w:styleId="cat-Sumgrp-9rplc-9">
    <w:name w:val="cat-Sum grp-9 rplc-9"/>
    <w:basedOn w:val="DefaultParagraphFont"/>
  </w:style>
  <w:style w:type="character" w:customStyle="1" w:styleId="cat-Addressgrp-0rplc-10">
    <w:name w:val="cat-Address grp-0 rplc-10"/>
    <w:basedOn w:val="DefaultParagraphFont"/>
  </w:style>
  <w:style w:type="character" w:customStyle="1" w:styleId="cat-Sumgrp-10rplc-12">
    <w:name w:val="cat-Sum grp-10 rplc-12"/>
    <w:basedOn w:val="DefaultParagraphFont"/>
  </w:style>
  <w:style w:type="character" w:customStyle="1" w:styleId="cat-Sumgrp-8rplc-13">
    <w:name w:val="cat-Sum grp-8 rplc-13"/>
    <w:basedOn w:val="DefaultParagraphFont"/>
  </w:style>
  <w:style w:type="character" w:customStyle="1" w:styleId="cat-Sumgrp-11rplc-14">
    <w:name w:val="cat-Sum grp-11 rplc-14"/>
    <w:basedOn w:val="DefaultParagraphFont"/>
  </w:style>
  <w:style w:type="character" w:customStyle="1" w:styleId="cat-Sumgrp-12rplc-15">
    <w:name w:val="cat-Sum grp-12 rplc-15"/>
    <w:basedOn w:val="DefaultParagraphFont"/>
  </w:style>
  <w:style w:type="character" w:customStyle="1" w:styleId="cat-Sumgrp-13rplc-16">
    <w:name w:val="cat-Sum grp-13 rplc-16"/>
    <w:basedOn w:val="DefaultParagraphFont"/>
  </w:style>
  <w:style w:type="character" w:customStyle="1" w:styleId="cat-SumInWordsgrp-15rplc-18">
    <w:name w:val="cat-SumInWords grp-15 rplc-18"/>
    <w:basedOn w:val="DefaultParagraphFont"/>
  </w:style>
  <w:style w:type="character" w:customStyle="1" w:styleId="cat-Sumgrp-14rplc-19">
    <w:name w:val="cat-Sum grp-14 rplc-19"/>
    <w:basedOn w:val="DefaultParagraphFont"/>
  </w:style>
  <w:style w:type="character" w:customStyle="1" w:styleId="cat-Sumgrp-8rplc-21">
    <w:name w:val="cat-Sum grp-8 rplc-21"/>
    <w:basedOn w:val="DefaultParagraphFont"/>
  </w:style>
  <w:style w:type="character" w:customStyle="1" w:styleId="cat-Sumgrp-9rplc-23">
    <w:name w:val="cat-Sum grp-9 rplc-23"/>
    <w:basedOn w:val="DefaultParagraphFont"/>
  </w:style>
  <w:style w:type="character" w:customStyle="1" w:styleId="cat-FIOgrp-7rplc-24">
    <w:name w:val="cat-FIO grp-7 rplc-24"/>
    <w:basedOn w:val="DefaultParagraphFont"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49533-9A76-4C4D-A443-531A9641DBD0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