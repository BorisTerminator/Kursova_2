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427D104" w14:textId="77777777" w:rsidR="00000000" w:rsidRDefault="00A3162E">
      <w:pPr>
        <w:jc w:val="center"/>
        <w:rPr>
          <w:lang w:val="en-BE" w:eastAsia="en-BE" w:bidi="ar-SA"/>
        </w:rPr>
      </w:pPr>
      <w:bookmarkStart w:id="0" w:name="_GoBack"/>
      <w:bookmarkEnd w:id="0"/>
      <w:r>
        <w:rPr>
          <w:b/>
          <w:bCs/>
          <w:lang w:val="en-BE" w:eastAsia="en-BE" w:bidi="ar-SA"/>
        </w:rPr>
        <w:t>РЕШЕНИЕ</w:t>
      </w:r>
    </w:p>
    <w:p w14:paraId="268A3F2D" w14:textId="77777777" w:rsidR="00000000" w:rsidRDefault="00A3162E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именем Российской Федерации</w:t>
      </w:r>
    </w:p>
    <w:p w14:paraId="20A66815" w14:textId="77777777" w:rsidR="00000000" w:rsidRDefault="00A3162E">
      <w:pPr>
        <w:ind w:firstLine="709"/>
        <w:jc w:val="both"/>
        <w:rPr>
          <w:lang w:val="en-BE" w:eastAsia="en-BE" w:bidi="ar-SA"/>
        </w:rPr>
      </w:pPr>
    </w:p>
    <w:p w14:paraId="2AF3B317" w14:textId="77777777" w:rsidR="00000000" w:rsidRDefault="00A3162E">
      <w:pPr>
        <w:ind w:firstLine="709"/>
        <w:jc w:val="both"/>
        <w:rPr>
          <w:lang w:val="en-BE" w:eastAsia="en-BE" w:bidi="ar-SA"/>
        </w:rPr>
      </w:pPr>
    </w:p>
    <w:p w14:paraId="622A3B71" w14:textId="77777777" w:rsidR="00000000" w:rsidRDefault="00A3162E">
      <w:pPr>
        <w:rPr>
          <w:lang w:val="en-BE" w:eastAsia="en-BE" w:bidi="ar-SA"/>
        </w:rPr>
      </w:pPr>
      <w:r>
        <w:rPr>
          <w:lang w:val="en-BE" w:eastAsia="en-BE" w:bidi="ar-SA"/>
        </w:rPr>
        <w:t xml:space="preserve">05 сентября 2022 года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</w:t>
      </w:r>
      <w:r>
        <w:rPr>
          <w:lang w:val="en-BE" w:eastAsia="en-BE" w:bidi="ar-SA"/>
        </w:rPr>
        <w:tab/>
      </w:r>
      <w:r>
        <w:rPr>
          <w:rStyle w:val="cat-Addressgrp-0rplc-0"/>
          <w:lang w:val="en-BE" w:eastAsia="en-BE" w:bidi="ar-SA"/>
        </w:rPr>
        <w:t>адрес</w:t>
      </w:r>
    </w:p>
    <w:p w14:paraId="09373FD6" w14:textId="77777777" w:rsidR="00000000" w:rsidRDefault="00A3162E">
      <w:pPr>
        <w:jc w:val="center"/>
        <w:rPr>
          <w:lang w:val="en-BE" w:eastAsia="en-BE" w:bidi="ar-SA"/>
        </w:rPr>
      </w:pPr>
    </w:p>
    <w:p w14:paraId="2798A9CB" w14:textId="77777777" w:rsidR="00000000" w:rsidRDefault="00A3162E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Лефортовский районный суд </w:t>
      </w:r>
      <w:r>
        <w:rPr>
          <w:rStyle w:val="cat-Addressgrp-1rplc-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</w:t>
      </w:r>
    </w:p>
    <w:p w14:paraId="26B69B4D" w14:textId="77777777" w:rsidR="00000000" w:rsidRDefault="00A3162E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составе председательствующего судьи </w:t>
      </w:r>
      <w:r>
        <w:rPr>
          <w:rStyle w:val="cat-FIOgrp-5rplc-2"/>
          <w:lang w:val="en-BE" w:eastAsia="en-BE" w:bidi="ar-SA"/>
        </w:rPr>
        <w:t>фио</w:t>
      </w:r>
      <w:r>
        <w:rPr>
          <w:lang w:val="en-BE" w:eastAsia="en-BE" w:bidi="ar-SA"/>
        </w:rPr>
        <w:t xml:space="preserve"> </w:t>
      </w:r>
    </w:p>
    <w:p w14:paraId="4670A88C" w14:textId="77777777" w:rsidR="00000000" w:rsidRDefault="00A3162E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при секретаре судебного заседания </w:t>
      </w:r>
      <w:r>
        <w:rPr>
          <w:rStyle w:val="cat-FIOgrp-6rplc-3"/>
          <w:lang w:val="en-BE" w:eastAsia="en-BE" w:bidi="ar-SA"/>
        </w:rPr>
        <w:t>фио</w:t>
      </w:r>
      <w:r>
        <w:rPr>
          <w:lang w:val="en-BE" w:eastAsia="en-BE" w:bidi="ar-SA"/>
        </w:rPr>
        <w:t>,</w:t>
      </w:r>
    </w:p>
    <w:p w14:paraId="6AFED8F3" w14:textId="77777777" w:rsidR="00000000" w:rsidRDefault="00A3162E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рассмотрев в открытом судебном заседании гражданское дело № 2</w:t>
      </w:r>
      <w:r>
        <w:rPr>
          <w:lang w:val="en-BE" w:eastAsia="en-BE" w:bidi="ar-SA"/>
        </w:rPr>
        <w:t>-4481/2022 (УИД 77RS0014-02-2022-008848-34) по иску ПАО «Сбербанк России» в лице филиала – Московского банка Сбербанка России ПАО к Балакиревой Елене Петровне о расторжении кредитного договора, взыскании задолженности по кредитному договору, руководствуясь</w:t>
      </w:r>
      <w:r>
        <w:rPr>
          <w:lang w:val="en-BE" w:eastAsia="en-BE" w:bidi="ar-SA"/>
        </w:rPr>
        <w:t xml:space="preserve"> ст. 199 ГПК РФ,</w:t>
      </w:r>
    </w:p>
    <w:p w14:paraId="4DD5D72A" w14:textId="77777777" w:rsidR="00000000" w:rsidRDefault="00A3162E">
      <w:pPr>
        <w:jc w:val="both"/>
        <w:rPr>
          <w:lang w:val="en-BE" w:eastAsia="en-BE" w:bidi="ar-SA"/>
        </w:rPr>
      </w:pPr>
    </w:p>
    <w:p w14:paraId="1FAC4DE3" w14:textId="77777777" w:rsidR="00000000" w:rsidRDefault="00A3162E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РЕШИЛ:</w:t>
      </w:r>
    </w:p>
    <w:p w14:paraId="3034B8F6" w14:textId="77777777" w:rsidR="00000000" w:rsidRDefault="00A3162E">
      <w:pPr>
        <w:ind w:firstLine="709"/>
        <w:jc w:val="both"/>
        <w:rPr>
          <w:lang w:val="en-BE" w:eastAsia="en-BE" w:bidi="ar-SA"/>
        </w:rPr>
      </w:pPr>
    </w:p>
    <w:p w14:paraId="71A87162" w14:textId="77777777" w:rsidR="00000000" w:rsidRDefault="00A3162E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исковые требования ПАО «Сбербанк России» в лице филиала – Московского банка исковые требования ПАО «Сбербанк России» в лице филиала – Московского банка Сбербанка России ПАО к Балакиревой Елене Петровне о расторжении кредитного дог</w:t>
      </w:r>
      <w:r>
        <w:rPr>
          <w:lang w:val="en-BE" w:eastAsia="en-BE" w:bidi="ar-SA"/>
        </w:rPr>
        <w:t>овора, взыскании задолженности по кредитному договору удовлетворить.</w:t>
      </w:r>
    </w:p>
    <w:p w14:paraId="6612A965" w14:textId="77777777" w:rsidR="00000000" w:rsidRDefault="00A3162E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Расторгнуть кредитный договор от 26 апреля 2019 года № № 92974361, заключенный между Балакиревой Еленой Петровной и ПАО «Сбербанк России».</w:t>
      </w:r>
    </w:p>
    <w:p w14:paraId="74F97E00" w14:textId="77777777" w:rsidR="00000000" w:rsidRDefault="00A3162E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Взыскать с Балакиревой Елены Петровны в пользу П</w:t>
      </w:r>
      <w:r>
        <w:rPr>
          <w:lang w:val="en-BE" w:eastAsia="en-BE" w:bidi="ar-SA"/>
        </w:rPr>
        <w:t xml:space="preserve">АО «Сбербанк России» в лице филиала – Московского банка Сбербанка России ПАО задолженность по кредитному договору от 26 апреля 2019 года № № 92974361 в размере </w:t>
      </w:r>
      <w:r>
        <w:rPr>
          <w:rStyle w:val="cat-Sumgrp-12rplc-8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расходы по уплате государственной пошлины в размере </w:t>
      </w:r>
      <w:r>
        <w:rPr>
          <w:rStyle w:val="cat-Sumgrp-13rplc-9"/>
          <w:lang w:val="en-BE" w:eastAsia="en-BE" w:bidi="ar-SA"/>
        </w:rPr>
        <w:t>сумма</w:t>
      </w:r>
    </w:p>
    <w:p w14:paraId="2263BEF0" w14:textId="77777777" w:rsidR="00000000" w:rsidRDefault="00A3162E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Решение может быть обжаловано в</w:t>
      </w:r>
      <w:r>
        <w:rPr>
          <w:lang w:val="en-BE" w:eastAsia="en-BE" w:bidi="ar-SA"/>
        </w:rPr>
        <w:t xml:space="preserve"> Московский городской суд через Лефортовский районный суд </w:t>
      </w:r>
      <w:r>
        <w:rPr>
          <w:rStyle w:val="cat-Addressgrp-1rplc-10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течение месяца со дня принятия решения суда в окончательной форме.</w:t>
      </w:r>
    </w:p>
    <w:p w14:paraId="67A0B741" w14:textId="77777777" w:rsidR="00000000" w:rsidRDefault="00A3162E">
      <w:pPr>
        <w:ind w:firstLine="709"/>
        <w:jc w:val="both"/>
        <w:rPr>
          <w:lang w:val="en-BE" w:eastAsia="en-BE" w:bidi="ar-SA"/>
        </w:rPr>
      </w:pPr>
    </w:p>
    <w:p w14:paraId="1BA3300D" w14:textId="77777777" w:rsidR="00000000" w:rsidRDefault="00A3162E">
      <w:pPr>
        <w:ind w:firstLine="709"/>
        <w:jc w:val="both"/>
        <w:rPr>
          <w:lang w:val="en-BE" w:eastAsia="en-BE" w:bidi="ar-SA"/>
        </w:rPr>
      </w:pPr>
    </w:p>
    <w:p w14:paraId="5E772ABA" w14:textId="77777777" w:rsidR="00000000" w:rsidRDefault="00A3162E">
      <w:pPr>
        <w:ind w:firstLine="709"/>
        <w:jc w:val="both"/>
        <w:rPr>
          <w:lang w:val="en-BE" w:eastAsia="en-BE" w:bidi="ar-SA"/>
        </w:rPr>
      </w:pPr>
      <w:r>
        <w:rPr>
          <w:rStyle w:val="cat-FIOgrp-11rplc-11"/>
          <w:lang w:val="en-BE" w:eastAsia="en-BE" w:bidi="ar-SA"/>
        </w:rPr>
        <w:t>фио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Шидлов </w:t>
      </w:r>
    </w:p>
    <w:p w14:paraId="1CAF10C4" w14:textId="77777777" w:rsidR="00000000" w:rsidRDefault="00A3162E">
      <w:pPr>
        <w:ind w:firstLine="709"/>
        <w:jc w:val="both"/>
        <w:rPr>
          <w:lang w:val="en-BE" w:eastAsia="en-BE" w:bidi="ar-SA"/>
        </w:rPr>
      </w:pPr>
    </w:p>
    <w:p w14:paraId="0322F7F6" w14:textId="77777777" w:rsidR="00000000" w:rsidRDefault="00A3162E">
      <w:pPr>
        <w:ind w:firstLine="709"/>
        <w:jc w:val="both"/>
        <w:rPr>
          <w:lang w:val="en-BE" w:eastAsia="en-BE" w:bidi="ar-SA"/>
        </w:rPr>
      </w:pPr>
    </w:p>
    <w:p w14:paraId="6F8F5A27" w14:textId="77777777" w:rsidR="00000000" w:rsidRDefault="00A3162E">
      <w:pPr>
        <w:ind w:firstLine="709"/>
        <w:jc w:val="both"/>
        <w:rPr>
          <w:lang w:val="en-BE" w:eastAsia="en-BE" w:bidi="ar-SA"/>
        </w:rPr>
      </w:pPr>
    </w:p>
    <w:p w14:paraId="69827671" w14:textId="77777777" w:rsidR="00000000" w:rsidRDefault="00A3162E">
      <w:pPr>
        <w:ind w:firstLine="709"/>
        <w:jc w:val="both"/>
        <w:rPr>
          <w:lang w:val="en-BE" w:eastAsia="en-BE" w:bidi="ar-SA"/>
        </w:rPr>
      </w:pPr>
    </w:p>
    <w:p w14:paraId="4D06A996" w14:textId="77777777" w:rsidR="00000000" w:rsidRDefault="00A3162E">
      <w:pPr>
        <w:ind w:firstLine="709"/>
        <w:jc w:val="both"/>
        <w:rPr>
          <w:lang w:val="en-BE" w:eastAsia="en-BE" w:bidi="ar-SA"/>
        </w:rPr>
      </w:pPr>
    </w:p>
    <w:p w14:paraId="13A4C5D9" w14:textId="77777777" w:rsidR="00000000" w:rsidRDefault="00A3162E">
      <w:pPr>
        <w:ind w:firstLine="709"/>
        <w:jc w:val="both"/>
        <w:rPr>
          <w:lang w:val="en-BE" w:eastAsia="en-BE" w:bidi="ar-SA"/>
        </w:rPr>
      </w:pPr>
    </w:p>
    <w:p w14:paraId="3346CDF4" w14:textId="77777777" w:rsidR="00000000" w:rsidRDefault="00A3162E">
      <w:pPr>
        <w:ind w:firstLine="709"/>
        <w:jc w:val="both"/>
        <w:rPr>
          <w:lang w:val="en-BE" w:eastAsia="en-BE" w:bidi="ar-SA"/>
        </w:rPr>
      </w:pPr>
    </w:p>
    <w:p w14:paraId="3E57E55A" w14:textId="77777777" w:rsidR="00000000" w:rsidRDefault="00A3162E">
      <w:pPr>
        <w:ind w:firstLine="709"/>
        <w:jc w:val="both"/>
        <w:rPr>
          <w:lang w:val="en-BE" w:eastAsia="en-BE" w:bidi="ar-SA"/>
        </w:rPr>
      </w:pPr>
    </w:p>
    <w:p w14:paraId="4D06941F" w14:textId="77777777" w:rsidR="00000000" w:rsidRDefault="00A3162E">
      <w:pPr>
        <w:ind w:firstLine="709"/>
        <w:jc w:val="both"/>
        <w:rPr>
          <w:lang w:val="en-BE" w:eastAsia="en-BE" w:bidi="ar-SA"/>
        </w:rPr>
      </w:pPr>
    </w:p>
    <w:p w14:paraId="106D4EB8" w14:textId="77777777" w:rsidR="00000000" w:rsidRDefault="00A3162E">
      <w:pPr>
        <w:ind w:firstLine="709"/>
        <w:jc w:val="both"/>
        <w:rPr>
          <w:lang w:val="en-BE" w:eastAsia="en-BE" w:bidi="ar-SA"/>
        </w:rPr>
      </w:pPr>
    </w:p>
    <w:p w14:paraId="4C719A12" w14:textId="77777777" w:rsidR="00000000" w:rsidRDefault="00A3162E">
      <w:pPr>
        <w:ind w:firstLine="709"/>
        <w:jc w:val="both"/>
        <w:rPr>
          <w:lang w:val="en-BE" w:eastAsia="en-BE" w:bidi="ar-SA"/>
        </w:rPr>
      </w:pPr>
    </w:p>
    <w:p w14:paraId="3D308B57" w14:textId="77777777" w:rsidR="00000000" w:rsidRDefault="00A3162E">
      <w:pPr>
        <w:ind w:firstLine="709"/>
        <w:jc w:val="both"/>
        <w:rPr>
          <w:lang w:val="en-BE" w:eastAsia="en-BE" w:bidi="ar-SA"/>
        </w:rPr>
      </w:pPr>
    </w:p>
    <w:p w14:paraId="0A5E6A8A" w14:textId="77777777" w:rsidR="00000000" w:rsidRDefault="00A3162E">
      <w:pPr>
        <w:ind w:firstLine="709"/>
        <w:jc w:val="both"/>
        <w:rPr>
          <w:lang w:val="en-BE" w:eastAsia="en-BE" w:bidi="ar-SA"/>
        </w:rPr>
      </w:pPr>
    </w:p>
    <w:p w14:paraId="6329F31E" w14:textId="77777777" w:rsidR="00000000" w:rsidRDefault="00A3162E">
      <w:pPr>
        <w:ind w:firstLine="709"/>
        <w:jc w:val="both"/>
        <w:rPr>
          <w:lang w:val="en-BE" w:eastAsia="en-BE" w:bidi="ar-SA"/>
        </w:rPr>
      </w:pPr>
    </w:p>
    <w:p w14:paraId="5B60AE92" w14:textId="77777777" w:rsidR="00000000" w:rsidRDefault="00A3162E">
      <w:pPr>
        <w:ind w:firstLine="709"/>
        <w:jc w:val="both"/>
        <w:rPr>
          <w:lang w:val="en-BE" w:eastAsia="en-BE" w:bidi="ar-SA"/>
        </w:rPr>
      </w:pPr>
    </w:p>
    <w:p w14:paraId="27160DBA" w14:textId="77777777" w:rsidR="00000000" w:rsidRDefault="00A3162E">
      <w:pPr>
        <w:ind w:firstLine="709"/>
        <w:jc w:val="both"/>
        <w:rPr>
          <w:lang w:val="en-BE" w:eastAsia="en-BE" w:bidi="ar-SA"/>
        </w:rPr>
      </w:pPr>
    </w:p>
    <w:p w14:paraId="1419679F" w14:textId="77777777" w:rsidR="00000000" w:rsidRDefault="00A3162E">
      <w:pPr>
        <w:ind w:firstLine="709"/>
        <w:jc w:val="both"/>
        <w:rPr>
          <w:lang w:val="en-BE" w:eastAsia="en-BE" w:bidi="ar-SA"/>
        </w:rPr>
      </w:pPr>
    </w:p>
    <w:p w14:paraId="2DA90A71" w14:textId="77777777" w:rsidR="00000000" w:rsidRDefault="00A3162E">
      <w:pPr>
        <w:jc w:val="center"/>
        <w:rPr>
          <w:lang w:val="en-BE" w:eastAsia="en-BE" w:bidi="ar-SA"/>
        </w:rPr>
      </w:pPr>
    </w:p>
    <w:p w14:paraId="4902560F" w14:textId="77777777" w:rsidR="00000000" w:rsidRDefault="00A3162E">
      <w:pPr>
        <w:jc w:val="center"/>
        <w:rPr>
          <w:lang w:val="en-BE" w:eastAsia="en-BE" w:bidi="ar-SA"/>
        </w:rPr>
      </w:pPr>
    </w:p>
    <w:p w14:paraId="79AC6273" w14:textId="77777777" w:rsidR="00000000" w:rsidRDefault="00A3162E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РЕШЕНИЕ</w:t>
      </w:r>
    </w:p>
    <w:p w14:paraId="6549D048" w14:textId="77777777" w:rsidR="00000000" w:rsidRDefault="00A3162E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именем Российской Федерации</w:t>
      </w:r>
    </w:p>
    <w:p w14:paraId="5BC859C2" w14:textId="77777777" w:rsidR="00000000" w:rsidRDefault="00A3162E">
      <w:pPr>
        <w:jc w:val="both"/>
        <w:rPr>
          <w:lang w:val="en-BE" w:eastAsia="en-BE" w:bidi="ar-SA"/>
        </w:rPr>
      </w:pPr>
    </w:p>
    <w:p w14:paraId="30284E21" w14:textId="77777777" w:rsidR="00000000" w:rsidRDefault="00A3162E">
      <w:pPr>
        <w:rPr>
          <w:lang w:val="en-BE" w:eastAsia="en-BE" w:bidi="ar-SA"/>
        </w:rPr>
      </w:pPr>
      <w:r>
        <w:rPr>
          <w:lang w:val="en-BE" w:eastAsia="en-BE" w:bidi="ar-SA"/>
        </w:rPr>
        <w:t xml:space="preserve">05 сентября 2022 года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</w:t>
      </w:r>
      <w:r>
        <w:rPr>
          <w:lang w:val="en-BE" w:eastAsia="en-BE" w:bidi="ar-SA"/>
        </w:rPr>
        <w:tab/>
      </w:r>
      <w:r>
        <w:rPr>
          <w:rStyle w:val="cat-Addressgrp-0rplc-12"/>
          <w:lang w:val="en-BE" w:eastAsia="en-BE" w:bidi="ar-SA"/>
        </w:rPr>
        <w:t>адрес</w:t>
      </w:r>
    </w:p>
    <w:p w14:paraId="154A1BFC" w14:textId="77777777" w:rsidR="00000000" w:rsidRDefault="00A3162E">
      <w:pPr>
        <w:jc w:val="center"/>
        <w:rPr>
          <w:lang w:val="en-BE" w:eastAsia="en-BE" w:bidi="ar-SA"/>
        </w:rPr>
      </w:pPr>
    </w:p>
    <w:p w14:paraId="57205DC6" w14:textId="77777777" w:rsidR="00000000" w:rsidRDefault="00A3162E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Лефо</w:t>
      </w:r>
      <w:r>
        <w:rPr>
          <w:lang w:val="en-BE" w:eastAsia="en-BE" w:bidi="ar-SA"/>
        </w:rPr>
        <w:t xml:space="preserve">ртовский районный суд </w:t>
      </w:r>
      <w:r>
        <w:rPr>
          <w:rStyle w:val="cat-Addressgrp-1rplc-13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</w:t>
      </w:r>
    </w:p>
    <w:p w14:paraId="0FBA5CDC" w14:textId="77777777" w:rsidR="00000000" w:rsidRDefault="00A3162E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составе председательствующего судьи </w:t>
      </w:r>
      <w:r>
        <w:rPr>
          <w:rStyle w:val="cat-FIOgrp-5rplc-14"/>
          <w:lang w:val="en-BE" w:eastAsia="en-BE" w:bidi="ar-SA"/>
        </w:rPr>
        <w:t>фио</w:t>
      </w:r>
      <w:r>
        <w:rPr>
          <w:lang w:val="en-BE" w:eastAsia="en-BE" w:bidi="ar-SA"/>
        </w:rPr>
        <w:t xml:space="preserve"> </w:t>
      </w:r>
    </w:p>
    <w:p w14:paraId="7B8914EC" w14:textId="77777777" w:rsidR="00000000" w:rsidRDefault="00A3162E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при секретаре судебного заседания </w:t>
      </w:r>
      <w:r>
        <w:rPr>
          <w:rStyle w:val="cat-FIOgrp-6rplc-15"/>
          <w:lang w:val="en-BE" w:eastAsia="en-BE" w:bidi="ar-SA"/>
        </w:rPr>
        <w:t>фио</w:t>
      </w:r>
      <w:r>
        <w:rPr>
          <w:lang w:val="en-BE" w:eastAsia="en-BE" w:bidi="ar-SA"/>
        </w:rPr>
        <w:t>,</w:t>
      </w:r>
    </w:p>
    <w:p w14:paraId="54F499FE" w14:textId="77777777" w:rsidR="00000000" w:rsidRDefault="00A3162E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рассмотрев в открытом судебном заседании гражданское дело № 2-4481/2022 (УИД 77RS0014-02-2022-008848-34) по иску ПАО «Сбербанк России» в лице фил</w:t>
      </w:r>
      <w:r>
        <w:rPr>
          <w:lang w:val="en-BE" w:eastAsia="en-BE" w:bidi="ar-SA"/>
        </w:rPr>
        <w:t xml:space="preserve">иала – Московского банка Сбербанка России ПАО к Балакиревой Елене Петровне о расторжении кредитного договора, взыскании задолженности по кредитному договору, </w:t>
      </w:r>
    </w:p>
    <w:p w14:paraId="46C493A5" w14:textId="77777777" w:rsidR="00000000" w:rsidRDefault="00A3162E">
      <w:pPr>
        <w:jc w:val="center"/>
        <w:rPr>
          <w:lang w:val="en-BE" w:eastAsia="en-BE" w:bidi="ar-SA"/>
        </w:rPr>
      </w:pPr>
    </w:p>
    <w:p w14:paraId="7E60E9C5" w14:textId="77777777" w:rsidR="00000000" w:rsidRDefault="00A3162E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УСТАНОВИЛ:</w:t>
      </w:r>
    </w:p>
    <w:p w14:paraId="66F519AF" w14:textId="77777777" w:rsidR="00000000" w:rsidRDefault="00A3162E">
      <w:pPr>
        <w:ind w:firstLine="709"/>
        <w:jc w:val="both"/>
        <w:rPr>
          <w:lang w:val="en-BE" w:eastAsia="en-BE" w:bidi="ar-SA"/>
        </w:rPr>
      </w:pPr>
    </w:p>
    <w:p w14:paraId="63E736CC" w14:textId="77777777" w:rsidR="00000000" w:rsidRDefault="00A3162E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истец – ПАО «Сбербанк России» в лице филиала – Московского банка ПАО Сбербанк России</w:t>
      </w:r>
      <w:r>
        <w:rPr>
          <w:lang w:val="en-BE" w:eastAsia="en-BE" w:bidi="ar-SA"/>
        </w:rPr>
        <w:t xml:space="preserve"> обратился в суд с данным иском к ответчику, ссылаясь на то, что в соответствии с заключенным между сторонами кредитным договором истец является кредитором, а ответчик заемщиком по кредиту. В течение срока действия договора ответчик неоднократно нарушал ег</w:t>
      </w:r>
      <w:r>
        <w:rPr>
          <w:lang w:val="en-BE" w:eastAsia="en-BE" w:bidi="ar-SA"/>
        </w:rPr>
        <w:t>о условия в части сроков и сумм ежемесячных платежей, в связи с чем образовалась просроченная задолженность по кредиту. Ответчику было направлено письмо с требованием о досрочном возврате всей суммы задолженности, однако данное требование ответчиком не исп</w:t>
      </w:r>
      <w:r>
        <w:rPr>
          <w:lang w:val="en-BE" w:eastAsia="en-BE" w:bidi="ar-SA"/>
        </w:rPr>
        <w:t>олнено.</w:t>
      </w:r>
    </w:p>
    <w:p w14:paraId="382E235A" w14:textId="77777777" w:rsidR="00000000" w:rsidRDefault="00A3162E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Основываясь на изложенном, истец просит суд расторгнуть кредитный договор, заключенный между истцом и ответчиком № 92974361 от 26.04.2019, взыскать с ответчика в пользу истца задолженность по кредитному договору, а также расходы истца по уплате гос</w:t>
      </w:r>
      <w:r>
        <w:rPr>
          <w:lang w:val="en-BE" w:eastAsia="en-BE" w:bidi="ar-SA"/>
        </w:rPr>
        <w:t>ударственной пошлины.</w:t>
      </w:r>
    </w:p>
    <w:p w14:paraId="5D0EF51B" w14:textId="77777777" w:rsidR="00000000" w:rsidRDefault="00A3162E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Представитель истца ПАО «Сбербанк России» в судебное заседание не явился, о времени и месте судебного заседания извещен надлежащим образом, в исковом заявлении истец ходатайствовал о рассмотрении дела в отсутствие его представителя.</w:t>
      </w:r>
    </w:p>
    <w:p w14:paraId="21DDFC9B" w14:textId="77777777" w:rsidR="00000000" w:rsidRDefault="00A3162E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О</w:t>
      </w:r>
      <w:r>
        <w:rPr>
          <w:lang w:val="en-BE" w:eastAsia="en-BE" w:bidi="ar-SA"/>
        </w:rPr>
        <w:t xml:space="preserve">тветчик Балакирева Е.П. в судебное заседание не явилась, о времени и месте судебного заседания извещена надлежащим образом. </w:t>
      </w:r>
    </w:p>
    <w:p w14:paraId="5C307A15" w14:textId="77777777" w:rsidR="00000000" w:rsidRDefault="00A3162E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С учетом изложенного, а также положений ч. 4 ст. 167 ГПК РФ суд считает возможным рассмотреть дело в данном судебном заседании в от</w:t>
      </w:r>
      <w:r>
        <w:rPr>
          <w:lang w:val="en-BE" w:eastAsia="en-BE" w:bidi="ar-SA"/>
        </w:rPr>
        <w:t>сутствие представителя истца.</w:t>
      </w:r>
    </w:p>
    <w:p w14:paraId="4AC8652C" w14:textId="77777777" w:rsidR="00000000" w:rsidRDefault="00A3162E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Изучив материалы дела, оценив представленные доказательства в их совокупности, с учетом требований ст. 56 ГПК РФ и по правилам ст. 67 ГПК РФ, суд приходит к следующему.</w:t>
      </w:r>
    </w:p>
    <w:p w14:paraId="04DE3842" w14:textId="77777777" w:rsidR="00000000" w:rsidRDefault="00A3162E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силу п.п. 1, 2 ст. 819 ГК РФ, по кредитному договору ба</w:t>
      </w:r>
      <w:r>
        <w:rPr>
          <w:lang w:val="en-BE" w:eastAsia="en-BE" w:bidi="ar-SA"/>
        </w:rPr>
        <w:t xml:space="preserve">нк или </w:t>
      </w:r>
      <w:hyperlink r:id="rId7" w:history="1">
        <w:r>
          <w:rPr>
            <w:color w:val="0000EE"/>
            <w:lang w:val="en-BE" w:eastAsia="en-BE" w:bidi="ar-SA"/>
          </w:rPr>
          <w:t>иная кредитная организация</w:t>
        </w:r>
      </w:hyperlink>
      <w:r>
        <w:rPr>
          <w:lang w:val="en-BE" w:eastAsia="en-BE" w:bidi="ar-SA"/>
        </w:rPr>
        <w:t xml:space="preserve"> (кредитор) обязуются </w:t>
      </w:r>
      <w:hyperlink r:id="rId8" w:history="1">
        <w:r>
          <w:rPr>
            <w:color w:val="0000EE"/>
            <w:lang w:val="en-BE" w:eastAsia="en-BE" w:bidi="ar-SA"/>
          </w:rPr>
          <w:t>предоставить</w:t>
        </w:r>
      </w:hyperlink>
      <w:r>
        <w:rPr>
          <w:lang w:val="en-BE" w:eastAsia="en-BE" w:bidi="ar-SA"/>
        </w:rPr>
        <w:t xml:space="preserve">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на нее. </w:t>
      </w:r>
    </w:p>
    <w:p w14:paraId="5C20E556" w14:textId="77777777" w:rsidR="00000000" w:rsidRDefault="00A3162E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основании п</w:t>
      </w:r>
      <w:r>
        <w:rPr>
          <w:lang w:val="en-BE" w:eastAsia="en-BE" w:bidi="ar-SA"/>
        </w:rPr>
        <w:t>. 1 ст. 809 ГК РФ,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<w:p w14:paraId="750AF845" w14:textId="77777777" w:rsidR="00000000" w:rsidRDefault="00A3162E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 xml:space="preserve">Из положений ст. 309 ГК РФ следует, что обязательства должны </w:t>
      </w:r>
      <w:r>
        <w:rPr>
          <w:lang w:val="en-BE" w:eastAsia="en-BE" w:bidi="ar-SA"/>
        </w:rPr>
        <w:t>исполняться надлежащим образом в соответствии с условиями обязательства и требованиями закона, иных правовых актов, а при отсутствии таких условий и требований – в соответствии с обычно предъявляемыми требованиями.</w:t>
      </w:r>
    </w:p>
    <w:p w14:paraId="40E35BB6" w14:textId="77777777" w:rsidR="00000000" w:rsidRDefault="00A3162E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Пунктом 1 ст. 310 ГК РФ установлено, что </w:t>
      </w:r>
      <w:r>
        <w:rPr>
          <w:lang w:val="en-BE" w:eastAsia="en-BE" w:bidi="ar-SA"/>
        </w:rPr>
        <w:t>односторонний отказ от исполнения обязательства и одностороннее изменение его условий не допускаются, за исключением случаев, предусмотренных ГК РФ, другими законами или иными правовыми актами.</w:t>
      </w:r>
    </w:p>
    <w:p w14:paraId="6D423DA4" w14:textId="77777777" w:rsidR="00000000" w:rsidRDefault="00A3162E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Как установлено п. 1 ст. 329 ГК РФ, исполнение обязательств мо</w:t>
      </w:r>
      <w:r>
        <w:rPr>
          <w:lang w:val="en-BE" w:eastAsia="en-BE" w:bidi="ar-SA"/>
        </w:rPr>
        <w:t>жет обеспечиваться неустойкой, залогом, удержанием имущества должника, поручительством, банковской гарантией, задатком и другими способами, предусмотренными законом или договором.</w:t>
      </w:r>
    </w:p>
    <w:p w14:paraId="2143A555" w14:textId="77777777" w:rsidR="00000000" w:rsidRDefault="00A3162E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ходе судебного разбирательства установлено, что 26 апреля 2019 года на осн</w:t>
      </w:r>
      <w:r>
        <w:rPr>
          <w:lang w:val="en-BE" w:eastAsia="en-BE" w:bidi="ar-SA"/>
        </w:rPr>
        <w:t xml:space="preserve">овании заявления ответчика между истцом ПАО «Сбербанк России» и ответчиком Балакиревой Е.П. был заключен кредитный договор № 92974361 на предоставление потребительского кредита в размере </w:t>
      </w:r>
      <w:r>
        <w:rPr>
          <w:rStyle w:val="cat-Sumgrp-14rplc-19"/>
          <w:lang w:val="en-BE" w:eastAsia="en-BE" w:bidi="ar-SA"/>
        </w:rPr>
        <w:t>сумма</w:t>
      </w:r>
    </w:p>
    <w:p w14:paraId="3B2A5EF5" w14:textId="77777777" w:rsidR="00000000" w:rsidRDefault="00A3162E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Денежные средства по кредитному договору перечислены истцом отв</w:t>
      </w:r>
      <w:r>
        <w:rPr>
          <w:lang w:val="en-BE" w:eastAsia="en-BE" w:bidi="ar-SA"/>
        </w:rPr>
        <w:t>етчику, что подтверждается выпиской по лицевому счету.</w:t>
      </w:r>
    </w:p>
    <w:p w14:paraId="6389B5DE" w14:textId="77777777" w:rsidR="00000000" w:rsidRDefault="00A3162E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условиям кредитного договора потребительский кредит выдан на срок 60 месяц под 16,90 % годовых.</w:t>
      </w:r>
    </w:p>
    <w:p w14:paraId="3512EFD3" w14:textId="77777777" w:rsidR="00000000" w:rsidRDefault="00A3162E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силу </w:t>
      </w:r>
      <w:r>
        <w:rPr>
          <w:rStyle w:val="cat-Addressgrp-2rplc-20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условий и </w:t>
      </w:r>
      <w:r>
        <w:rPr>
          <w:rStyle w:val="cat-Addressgrp-3rplc-2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условий предоставления, обслуживания и погашения кредитов для физич</w:t>
      </w:r>
      <w:r>
        <w:rPr>
          <w:lang w:val="en-BE" w:eastAsia="en-BE" w:bidi="ar-SA"/>
        </w:rPr>
        <w:t xml:space="preserve">еских лиц по продукту Потребительский кредит заемщик обязуется возвратить полученный кредит и уплатить проценты за пользование им в размере, в сроки и на условиях договора. </w:t>
      </w:r>
    </w:p>
    <w:p w14:paraId="328733E4" w14:textId="77777777" w:rsidR="00000000" w:rsidRDefault="00A3162E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течение срока действия договора ответчик неоднократно нарушал условия кредитного</w:t>
      </w:r>
      <w:r>
        <w:rPr>
          <w:lang w:val="en-BE" w:eastAsia="en-BE" w:bidi="ar-SA"/>
        </w:rPr>
        <w:t xml:space="preserve"> договора в части сроков и сумм ежемесячных платежей, в связи с чем образовалась просроченная задолженность по кредиту, что подтверждается расчетом.</w:t>
      </w:r>
    </w:p>
    <w:p w14:paraId="07DE7B30" w14:textId="77777777" w:rsidR="00000000" w:rsidRDefault="00A3162E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На основании </w:t>
      </w:r>
      <w:r>
        <w:rPr>
          <w:rStyle w:val="cat-Addressgrp-4rplc-22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условий при несвоевременном внесении платежа в погашение кредита и уплату процентов за п</w:t>
      </w:r>
      <w:r>
        <w:rPr>
          <w:lang w:val="en-BE" w:eastAsia="en-BE" w:bidi="ar-SA"/>
        </w:rPr>
        <w:t>ользование кредитом ответчик уплачивает банку неустойку в размере 20% годовых с суммы просроченного платежа за период просрочки с даты, следующей за датой наступления исполнения обязательства, установленной договором, по дату погашения просроченной задолже</w:t>
      </w:r>
      <w:r>
        <w:rPr>
          <w:lang w:val="en-BE" w:eastAsia="en-BE" w:bidi="ar-SA"/>
        </w:rPr>
        <w:t>нности по договору (включительно).</w:t>
      </w:r>
    </w:p>
    <w:p w14:paraId="7D288D3E" w14:textId="77777777" w:rsidR="00000000" w:rsidRDefault="00A3162E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Истцом ПАО «Сбербанк России» суду представлен расчет, подтверждающий, что в течение срока действия договора ответчик неоднократно нарушал условия договора в части сроков и сумм ежемесячных платежей, в связи с чем образова</w:t>
      </w:r>
      <w:r>
        <w:rPr>
          <w:lang w:val="en-BE" w:eastAsia="en-BE" w:bidi="ar-SA"/>
        </w:rPr>
        <w:t xml:space="preserve">лась просроченная задолженность по кредиту. </w:t>
      </w:r>
    </w:p>
    <w:p w14:paraId="17BF7531" w14:textId="77777777" w:rsidR="00000000" w:rsidRDefault="00A3162E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Согласно расчету ПАО «Сбербанк России» по состоянию на 13 мая 2022 года задолженность ответчика составляет </w:t>
      </w:r>
      <w:r>
        <w:rPr>
          <w:rStyle w:val="cat-Sumgrp-15rplc-23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в том числе: сумма основного долга – </w:t>
      </w:r>
      <w:r>
        <w:rPr>
          <w:rStyle w:val="cat-Sumgrp-16rplc-24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проценты за пользование кредитом – </w:t>
      </w:r>
      <w:r>
        <w:rPr>
          <w:rStyle w:val="cat-Sumgrp-17rplc-25"/>
          <w:lang w:val="en-BE" w:eastAsia="en-BE" w:bidi="ar-SA"/>
        </w:rPr>
        <w:t>сумма</w:t>
      </w:r>
    </w:p>
    <w:p w14:paraId="26FFA168" w14:textId="77777777" w:rsidR="00000000" w:rsidRDefault="00A3162E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12 апреля 20</w:t>
      </w:r>
      <w:r>
        <w:rPr>
          <w:lang w:val="en-BE" w:eastAsia="en-BE" w:bidi="ar-SA"/>
        </w:rPr>
        <w:t>22 года в порядке ст. 452 ГК РФ истцом ответчику было направлено письмо с требованием досрочно возвратить всю сумму кредита. Данное требование ответчиком исполнено не было.</w:t>
      </w:r>
    </w:p>
    <w:p w14:paraId="37DFECFF" w14:textId="77777777" w:rsidR="00000000" w:rsidRDefault="00A3162E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Поскольку в судебном заседании установлено, что между истцом и ответчиком заключен </w:t>
      </w:r>
      <w:r>
        <w:rPr>
          <w:lang w:val="en-BE" w:eastAsia="en-BE" w:bidi="ar-SA"/>
        </w:rPr>
        <w:t>кредитный договор, истцом предоставлены ответчику денежные средства по договору, ответчиком нарушались существенные условия договора, касающиеся размера и сроков погашения выданного кредита, данное обстоятельство является основанием для взыскания с ответчи</w:t>
      </w:r>
      <w:r>
        <w:rPr>
          <w:lang w:val="en-BE" w:eastAsia="en-BE" w:bidi="ar-SA"/>
        </w:rPr>
        <w:t>ка в пользу истца ссудной задолженности, процентов за пользование кредитом и неустойки как способа обеспечения исполнения обязательства.</w:t>
      </w:r>
    </w:p>
    <w:p w14:paraId="2493C0CA" w14:textId="77777777" w:rsidR="00000000" w:rsidRDefault="00A3162E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ч. 1 ст. 56 ГПК РФ каждая сторона должна доказать те обстоятельства, на которые она ссылается как на о</w:t>
      </w:r>
      <w:r>
        <w:rPr>
          <w:lang w:val="en-BE" w:eastAsia="en-BE" w:bidi="ar-SA"/>
        </w:rPr>
        <w:t>снования своих требований и возражений, если иное не предусмотрено федеральным законом.</w:t>
      </w:r>
    </w:p>
    <w:p w14:paraId="5357CA2B" w14:textId="77777777" w:rsidR="00000000" w:rsidRDefault="00A3162E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 принимает расчет истца, поскольку он подробно составлен, нагляден и аргументирован, полно отражает движение денежных средств на счете и очередность погашения сумм з</w:t>
      </w:r>
      <w:r>
        <w:rPr>
          <w:lang w:val="en-BE" w:eastAsia="en-BE" w:bidi="ar-SA"/>
        </w:rPr>
        <w:t xml:space="preserve">адолженности, которая установлена в соответствии с требованиями закона. Расчет по существу ответчиком не оспорен, доказательств несоответствия произведенного истцом расчета положениям закона ответчиком не представлено, как не представлено и иного расчета. </w:t>
      </w:r>
    </w:p>
    <w:p w14:paraId="69F3A3B8" w14:textId="77777777" w:rsidR="00000000" w:rsidRDefault="00A3162E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таких обстоятельствах суд приходит к выводу о том, что исковые требования ПАО «Сбербанк России» в лице филиала – Московского банка Сбербанка России ПАО к ответчику о взыскании задолженности по кредитному договору подлежат удовлетворению. Суд считает н</w:t>
      </w:r>
      <w:r>
        <w:rPr>
          <w:lang w:val="en-BE" w:eastAsia="en-BE" w:bidi="ar-SA"/>
        </w:rPr>
        <w:t xml:space="preserve">еобходимым расторгнуть кредитный договор, заключенный между истцом и ответчиком и взыскать с ответчика в пользу истца сумму задолженности в размере </w:t>
      </w:r>
      <w:r>
        <w:rPr>
          <w:rStyle w:val="cat-Sumgrp-15rplc-26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в том числе: сумма основного долга – </w:t>
      </w:r>
      <w:r>
        <w:rPr>
          <w:rStyle w:val="cat-Sumgrp-16rplc-27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проценты за пользование кредитом – </w:t>
      </w:r>
      <w:r>
        <w:rPr>
          <w:rStyle w:val="cat-Sumgrp-17rplc-28"/>
          <w:lang w:val="en-BE" w:eastAsia="en-BE" w:bidi="ar-SA"/>
        </w:rPr>
        <w:t>сумма</w:t>
      </w:r>
    </w:p>
    <w:p w14:paraId="42DCAA5A" w14:textId="77777777" w:rsidR="00000000" w:rsidRDefault="00A3162E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</w:t>
      </w:r>
      <w:r>
        <w:rPr>
          <w:lang w:val="en-BE" w:eastAsia="en-BE" w:bidi="ar-SA"/>
        </w:rPr>
        <w:t xml:space="preserve"> ч. 1 ст. 98 ГПК РФ, с ответчика в пользу истца подлежат взысканию понесенные истцом расходы на уплату государственной пошлины в размере </w:t>
      </w:r>
      <w:r>
        <w:rPr>
          <w:rStyle w:val="cat-Sumgrp-18rplc-29"/>
          <w:lang w:val="en-BE" w:eastAsia="en-BE" w:bidi="ar-SA"/>
        </w:rPr>
        <w:t>сумма</w:t>
      </w:r>
    </w:p>
    <w:p w14:paraId="268016BD" w14:textId="77777777" w:rsidR="00000000" w:rsidRDefault="00A3162E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основании изложенного и, руководствуясь ст.ст. 194 – 198 ГПК РФ, суд</w:t>
      </w:r>
    </w:p>
    <w:p w14:paraId="1AF5148C" w14:textId="77777777" w:rsidR="00000000" w:rsidRDefault="00A3162E">
      <w:pPr>
        <w:rPr>
          <w:lang w:val="en-BE" w:eastAsia="en-BE" w:bidi="ar-SA"/>
        </w:rPr>
      </w:pPr>
    </w:p>
    <w:p w14:paraId="47220810" w14:textId="77777777" w:rsidR="00000000" w:rsidRDefault="00A3162E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РЕШИЛ:</w:t>
      </w:r>
    </w:p>
    <w:p w14:paraId="7F9C3968" w14:textId="77777777" w:rsidR="00000000" w:rsidRDefault="00A3162E">
      <w:pPr>
        <w:ind w:firstLine="709"/>
        <w:jc w:val="both"/>
        <w:rPr>
          <w:lang w:val="en-BE" w:eastAsia="en-BE" w:bidi="ar-SA"/>
        </w:rPr>
      </w:pPr>
    </w:p>
    <w:p w14:paraId="275344B1" w14:textId="77777777" w:rsidR="00000000" w:rsidRDefault="00A3162E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исковые требования ПАО «Сбербанк</w:t>
      </w:r>
      <w:r>
        <w:rPr>
          <w:lang w:val="en-BE" w:eastAsia="en-BE" w:bidi="ar-SA"/>
        </w:rPr>
        <w:t xml:space="preserve"> России» в лице филиала – Московского банка Сбербанка России ПАО к Балакиревой Елене Петровне о расторжении кредитного договора, взыскании задолженности по кредитному договору удовлетворить.</w:t>
      </w:r>
    </w:p>
    <w:p w14:paraId="407F0228" w14:textId="77777777" w:rsidR="00000000" w:rsidRDefault="00A3162E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Расторгнуть кредитный договор от 26 апреля 2019 года № № 92974361</w:t>
      </w:r>
      <w:r>
        <w:rPr>
          <w:lang w:val="en-BE" w:eastAsia="en-BE" w:bidi="ar-SA"/>
        </w:rPr>
        <w:t>, заключенный между Балакиревой Еленой Петровной и ПАО «Сбербанк России».</w:t>
      </w:r>
    </w:p>
    <w:p w14:paraId="638299C9" w14:textId="77777777" w:rsidR="00000000" w:rsidRDefault="00A3162E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Взыскать с Балакиревой Елены Петровны в пользу ПАО «Сбербанк России» в лице филиала – Московского банка Сбербанка России ПАО задолженность по кредитному договору от 26 апреля 2019 го</w:t>
      </w:r>
      <w:r>
        <w:rPr>
          <w:lang w:val="en-BE" w:eastAsia="en-BE" w:bidi="ar-SA"/>
        </w:rPr>
        <w:t xml:space="preserve">да № № 92974361 в размере </w:t>
      </w:r>
      <w:r>
        <w:rPr>
          <w:rStyle w:val="cat-Sumgrp-12rplc-33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расходы по уплате государственной пошлины в размере </w:t>
      </w:r>
      <w:r>
        <w:rPr>
          <w:rStyle w:val="cat-Sumgrp-13rplc-34"/>
          <w:lang w:val="en-BE" w:eastAsia="en-BE" w:bidi="ar-SA"/>
        </w:rPr>
        <w:t>сумма</w:t>
      </w:r>
    </w:p>
    <w:p w14:paraId="2452AB62" w14:textId="77777777" w:rsidR="00000000" w:rsidRDefault="00A3162E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Решение может быть обжаловано в Московский городской суд через Лефортовский районный суд </w:t>
      </w:r>
      <w:r>
        <w:rPr>
          <w:rStyle w:val="cat-Addressgrp-1rplc-35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течение месяца со дня принятия решения суда в окончательной форме.</w:t>
      </w:r>
    </w:p>
    <w:p w14:paraId="12858FA4" w14:textId="77777777" w:rsidR="00000000" w:rsidRDefault="00A3162E">
      <w:pPr>
        <w:ind w:firstLine="709"/>
        <w:jc w:val="both"/>
        <w:rPr>
          <w:lang w:val="en-BE" w:eastAsia="en-BE" w:bidi="ar-SA"/>
        </w:rPr>
      </w:pPr>
    </w:p>
    <w:p w14:paraId="28E45388" w14:textId="77777777" w:rsidR="00000000" w:rsidRDefault="00A3162E">
      <w:pPr>
        <w:ind w:firstLine="709"/>
        <w:jc w:val="both"/>
        <w:rPr>
          <w:lang w:val="en-BE" w:eastAsia="en-BE" w:bidi="ar-SA"/>
        </w:rPr>
      </w:pPr>
    </w:p>
    <w:p w14:paraId="5A6550C9" w14:textId="77777777" w:rsidR="00000000" w:rsidRDefault="00A3162E">
      <w:pPr>
        <w:ind w:firstLine="709"/>
        <w:jc w:val="both"/>
        <w:rPr>
          <w:lang w:val="en-BE" w:eastAsia="en-BE" w:bidi="ar-SA"/>
        </w:rPr>
      </w:pPr>
      <w:r>
        <w:rPr>
          <w:rStyle w:val="cat-FIOgrp-11rplc-36"/>
          <w:lang w:val="en-BE" w:eastAsia="en-BE" w:bidi="ar-SA"/>
        </w:rPr>
        <w:t>фио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Шидлов </w:t>
      </w:r>
    </w:p>
    <w:p w14:paraId="7BD91AB0" w14:textId="77777777" w:rsidR="00000000" w:rsidRDefault="00A3162E">
      <w:pPr>
        <w:rPr>
          <w:lang w:val="en-BE" w:eastAsia="en-BE" w:bidi="ar-SA"/>
        </w:rPr>
      </w:pPr>
    </w:p>
    <w:p w14:paraId="52E1D2D0" w14:textId="77777777" w:rsidR="00000000" w:rsidRDefault="00A3162E">
      <w:pPr>
        <w:rPr>
          <w:lang w:val="en-BE" w:eastAsia="en-BE" w:bidi="ar-SA"/>
        </w:rPr>
      </w:pPr>
    </w:p>
    <w:p w14:paraId="3C615F96" w14:textId="77777777" w:rsidR="00000000" w:rsidRDefault="00A3162E">
      <w:pPr>
        <w:rPr>
          <w:lang w:val="en-BE" w:eastAsia="en-BE" w:bidi="ar-SA"/>
        </w:rPr>
      </w:pPr>
    </w:p>
    <w:p w14:paraId="7E9CD827" w14:textId="77777777" w:rsidR="00000000" w:rsidRDefault="00A3162E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Мотивированное решение суда составлено 12 сентября 2022 года.</w:t>
      </w:r>
    </w:p>
    <w:p w14:paraId="621D4820" w14:textId="77777777" w:rsidR="00000000" w:rsidRDefault="00A3162E">
      <w:pPr>
        <w:ind w:firstLine="737"/>
        <w:jc w:val="right"/>
        <w:rPr>
          <w:lang w:val="en-BE" w:eastAsia="en-BE" w:bidi="ar-SA"/>
        </w:rPr>
      </w:pPr>
    </w:p>
    <w:p w14:paraId="1864EC7D" w14:textId="77777777" w:rsidR="00000000" w:rsidRDefault="00A3162E">
      <w:pPr>
        <w:ind w:firstLine="737"/>
        <w:rPr>
          <w:lang w:val="en-BE" w:eastAsia="en-BE" w:bidi="ar-SA"/>
        </w:rPr>
      </w:pPr>
      <w:r>
        <w:rPr>
          <w:rStyle w:val="cat-FIOgrp-11rplc-37"/>
          <w:lang w:val="en-BE" w:eastAsia="en-BE" w:bidi="ar-SA"/>
        </w:rPr>
        <w:t>фио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Шидлов</w:t>
      </w:r>
    </w:p>
    <w:sectPr w:rsidR="00000000">
      <w:footerReference w:type="default" r:id="rId9"/>
      <w:pgSz w:w="12240" w:h="15840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1A2D54" w14:textId="77777777" w:rsidR="00000000" w:rsidRDefault="00A3162E">
      <w:r>
        <w:separator/>
      </w:r>
    </w:p>
  </w:endnote>
  <w:endnote w:type="continuationSeparator" w:id="0">
    <w:p w14:paraId="2A173EB4" w14:textId="77777777" w:rsidR="00000000" w:rsidRDefault="00A316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3BBCC1" w14:textId="77777777" w:rsidR="00000000" w:rsidRDefault="00A3162E">
    <w:pPr>
      <w:spacing w:after="200" w:line="276" w:lineRule="auto"/>
      <w:rPr>
        <w:lang w:val="en-BE" w:eastAsia="en-BE" w:bidi="ar-SA"/>
      </w:rPr>
    </w:pPr>
    <w:r>
      <w:rPr>
        <w:lang w:val="en-BE" w:eastAsia="en-BE" w:bidi="ar-SA"/>
      </w:rPr>
      <w:fldChar w:fldCharType="begin"/>
    </w:r>
    <w:r>
      <w:rPr>
        <w:lang w:val="en-BE" w:eastAsia="en-BE" w:bidi="ar-SA"/>
      </w:rPr>
      <w:instrText xml:space="preserve">PAGE  </w:instrText>
    </w:r>
    <w:r>
      <w:rPr>
        <w:lang w:val="en-BE" w:eastAsia="en-BE" w:bidi="ar-SA"/>
      </w:rPr>
      <w:fldChar w:fldCharType="separate"/>
    </w:r>
    <w:r>
      <w:rPr>
        <w:lang w:val="en-BE" w:eastAsia="en-BE" w:bidi="ar-SA"/>
      </w:rPr>
      <w:t>1</w:t>
    </w:r>
    <w:r>
      <w:rPr>
        <w:lang w:val="en-BE" w:eastAsia="en-BE" w:bidi="ar-SA"/>
      </w:rPr>
      <w:fldChar w:fldCharType="end"/>
    </w:r>
  </w:p>
  <w:p w14:paraId="4CC5231C" w14:textId="77777777" w:rsidR="00000000" w:rsidRDefault="00A3162E">
    <w:pPr>
      <w:spacing w:after="200" w:line="276" w:lineRule="auto"/>
      <w:jc w:val="center"/>
      <w:rPr>
        <w:sz w:val="22"/>
        <w:szCs w:val="22"/>
        <w:lang w:val="en-BE" w:eastAsia="en-BE" w:bidi="ar-S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D12A5C" w14:textId="77777777" w:rsidR="00000000" w:rsidRDefault="00A3162E">
      <w:r>
        <w:separator/>
      </w:r>
    </w:p>
  </w:footnote>
  <w:footnote w:type="continuationSeparator" w:id="0">
    <w:p w14:paraId="5328EAF2" w14:textId="77777777" w:rsidR="00000000" w:rsidRDefault="00A316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3162E"/>
    <w:rsid w:val="00A3162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,"/>
  <w14:docId w14:val="1DD1CA67"/>
  <w15:chartTrackingRefBased/>
  <w15:docId w15:val="{A55EE337-4EBE-49E0-ABCC-BE6F076A2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Addressgrp-1rplc-1">
    <w:name w:val="cat-Address grp-1 rplc-1"/>
    <w:basedOn w:val="a0"/>
  </w:style>
  <w:style w:type="character" w:customStyle="1" w:styleId="cat-FIOgrp-5rplc-2">
    <w:name w:val="cat-FIO grp-5 rplc-2"/>
    <w:basedOn w:val="a0"/>
  </w:style>
  <w:style w:type="character" w:customStyle="1" w:styleId="cat-FIOgrp-6rplc-3">
    <w:name w:val="cat-FIO grp-6 rplc-3"/>
    <w:basedOn w:val="a0"/>
  </w:style>
  <w:style w:type="character" w:customStyle="1" w:styleId="cat-Sumgrp-12rplc-8">
    <w:name w:val="cat-Sum grp-12 rplc-8"/>
    <w:basedOn w:val="a0"/>
  </w:style>
  <w:style w:type="character" w:customStyle="1" w:styleId="cat-Sumgrp-13rplc-9">
    <w:name w:val="cat-Sum grp-13 rplc-9"/>
    <w:basedOn w:val="a0"/>
  </w:style>
  <w:style w:type="character" w:customStyle="1" w:styleId="cat-Addressgrp-1rplc-10">
    <w:name w:val="cat-Address grp-1 rplc-10"/>
    <w:basedOn w:val="a0"/>
  </w:style>
  <w:style w:type="character" w:customStyle="1" w:styleId="cat-FIOgrp-11rplc-11">
    <w:name w:val="cat-FIO grp-11 rplc-11"/>
    <w:basedOn w:val="a0"/>
  </w:style>
  <w:style w:type="character" w:customStyle="1" w:styleId="cat-Addressgrp-0rplc-12">
    <w:name w:val="cat-Address grp-0 rplc-12"/>
    <w:basedOn w:val="a0"/>
  </w:style>
  <w:style w:type="character" w:customStyle="1" w:styleId="cat-Addressgrp-1rplc-13">
    <w:name w:val="cat-Address grp-1 rplc-13"/>
    <w:basedOn w:val="a0"/>
  </w:style>
  <w:style w:type="character" w:customStyle="1" w:styleId="cat-FIOgrp-5rplc-14">
    <w:name w:val="cat-FIO grp-5 rplc-14"/>
    <w:basedOn w:val="a0"/>
  </w:style>
  <w:style w:type="character" w:customStyle="1" w:styleId="cat-FIOgrp-6rplc-15">
    <w:name w:val="cat-FIO grp-6 rplc-15"/>
    <w:basedOn w:val="a0"/>
  </w:style>
  <w:style w:type="character" w:customStyle="1" w:styleId="cat-Sumgrp-14rplc-19">
    <w:name w:val="cat-Sum grp-14 rplc-19"/>
    <w:basedOn w:val="a0"/>
  </w:style>
  <w:style w:type="character" w:customStyle="1" w:styleId="cat-Addressgrp-2rplc-20">
    <w:name w:val="cat-Address grp-2 rplc-20"/>
    <w:basedOn w:val="a0"/>
  </w:style>
  <w:style w:type="character" w:customStyle="1" w:styleId="cat-Addressgrp-3rplc-21">
    <w:name w:val="cat-Address grp-3 rplc-21"/>
    <w:basedOn w:val="a0"/>
  </w:style>
  <w:style w:type="character" w:customStyle="1" w:styleId="cat-Addressgrp-4rplc-22">
    <w:name w:val="cat-Address grp-4 rplc-22"/>
    <w:basedOn w:val="a0"/>
  </w:style>
  <w:style w:type="character" w:customStyle="1" w:styleId="cat-Sumgrp-15rplc-23">
    <w:name w:val="cat-Sum grp-15 rplc-23"/>
    <w:basedOn w:val="a0"/>
  </w:style>
  <w:style w:type="character" w:customStyle="1" w:styleId="cat-Sumgrp-16rplc-24">
    <w:name w:val="cat-Sum grp-16 rplc-24"/>
    <w:basedOn w:val="a0"/>
  </w:style>
  <w:style w:type="character" w:customStyle="1" w:styleId="cat-Sumgrp-17rplc-25">
    <w:name w:val="cat-Sum grp-17 rplc-25"/>
    <w:basedOn w:val="a0"/>
  </w:style>
  <w:style w:type="character" w:customStyle="1" w:styleId="cat-Sumgrp-15rplc-26">
    <w:name w:val="cat-Sum grp-15 rplc-26"/>
    <w:basedOn w:val="a0"/>
  </w:style>
  <w:style w:type="character" w:customStyle="1" w:styleId="cat-Sumgrp-16rplc-27">
    <w:name w:val="cat-Sum grp-16 rplc-27"/>
    <w:basedOn w:val="a0"/>
  </w:style>
  <w:style w:type="character" w:customStyle="1" w:styleId="cat-Sumgrp-17rplc-28">
    <w:name w:val="cat-Sum grp-17 rplc-28"/>
    <w:basedOn w:val="a0"/>
  </w:style>
  <w:style w:type="character" w:customStyle="1" w:styleId="cat-Sumgrp-18rplc-29">
    <w:name w:val="cat-Sum grp-18 rplc-29"/>
    <w:basedOn w:val="a0"/>
  </w:style>
  <w:style w:type="character" w:customStyle="1" w:styleId="cat-Sumgrp-12rplc-33">
    <w:name w:val="cat-Sum grp-12 rplc-33"/>
    <w:basedOn w:val="a0"/>
  </w:style>
  <w:style w:type="character" w:customStyle="1" w:styleId="cat-Sumgrp-13rplc-34">
    <w:name w:val="cat-Sum grp-13 rplc-34"/>
    <w:basedOn w:val="a0"/>
  </w:style>
  <w:style w:type="character" w:customStyle="1" w:styleId="cat-Addressgrp-1rplc-35">
    <w:name w:val="cat-Address grp-1 rplc-35"/>
    <w:basedOn w:val="a0"/>
  </w:style>
  <w:style w:type="character" w:customStyle="1" w:styleId="cat-FIOgrp-11rplc-36">
    <w:name w:val="cat-FIO grp-11 rplc-36"/>
    <w:basedOn w:val="a0"/>
  </w:style>
  <w:style w:type="character" w:customStyle="1" w:styleId="cat-FIOgrp-11rplc-37">
    <w:name w:val="cat-FIO grp-11 rplc-37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77CA20274A4B1E6D02256FE1BEAE2408ECFFCFDE22366E60DA55D6B80E8D13FCC658E1F338F804r9z4I" TargetMode="Externa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77CA20274A4B1E6D02256FE1BEAE2408EEF8C4DF2C3B336AD20CDABA09824CEBC111EDF23BrFz8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1467</Words>
  <Characters>8367</Characters>
  <Application>Microsoft Office Word</Application>
  <DocSecurity>0</DocSecurity>
  <Lines>69</Lines>
  <Paragraphs>19</Paragraphs>
  <ScaleCrop>false</ScaleCrop>
  <Company/>
  <LinksUpToDate>false</LinksUpToDate>
  <CharactersWithSpaces>9815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