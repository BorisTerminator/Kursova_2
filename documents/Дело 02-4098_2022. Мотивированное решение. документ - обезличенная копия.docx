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254E6A" w14:textId="77777777" w:rsidR="00000000" w:rsidRDefault="00B560AF">
      <w:pPr>
        <w:ind w:firstLine="426"/>
        <w:jc w:val="center"/>
        <w:rPr>
          <w:sz w:val="26"/>
          <w:szCs w:val="26"/>
          <w:lang w:val="en-BE" w:eastAsia="en-BE" w:bidi="ar-SA"/>
        </w:rPr>
      </w:pPr>
      <w:bookmarkStart w:id="0" w:name="_GoBack"/>
      <w:bookmarkEnd w:id="0"/>
      <w:r>
        <w:rPr>
          <w:sz w:val="26"/>
          <w:szCs w:val="26"/>
          <w:lang w:val="en-BE" w:eastAsia="en-BE" w:bidi="ar-SA"/>
        </w:rPr>
        <w:t xml:space="preserve">                                                                   УИД 77RS0004-02-2022-006143-46</w:t>
      </w:r>
    </w:p>
    <w:p w14:paraId="6F3E2A65" w14:textId="77777777" w:rsidR="00000000" w:rsidRDefault="00B560AF">
      <w:pPr>
        <w:ind w:firstLine="426"/>
        <w:jc w:val="center"/>
        <w:rPr>
          <w:sz w:val="26"/>
          <w:szCs w:val="26"/>
          <w:lang w:val="en-BE" w:eastAsia="en-BE" w:bidi="ar-SA"/>
        </w:rPr>
      </w:pPr>
      <w:r>
        <w:rPr>
          <w:sz w:val="26"/>
          <w:szCs w:val="26"/>
          <w:lang w:val="en-BE" w:eastAsia="en-BE" w:bidi="ar-SA"/>
        </w:rPr>
        <w:t xml:space="preserve">Решение </w:t>
      </w:r>
    </w:p>
    <w:p w14:paraId="3EED687E" w14:textId="77777777" w:rsidR="00000000" w:rsidRDefault="00B560AF">
      <w:pPr>
        <w:ind w:firstLine="426"/>
        <w:jc w:val="center"/>
        <w:rPr>
          <w:sz w:val="26"/>
          <w:szCs w:val="26"/>
          <w:lang w:val="en-BE" w:eastAsia="en-BE" w:bidi="ar-SA"/>
        </w:rPr>
      </w:pPr>
      <w:r>
        <w:rPr>
          <w:sz w:val="26"/>
          <w:szCs w:val="26"/>
          <w:lang w:val="en-BE" w:eastAsia="en-BE" w:bidi="ar-SA"/>
        </w:rPr>
        <w:t>именем Российской Федерации</w:t>
      </w:r>
    </w:p>
    <w:p w14:paraId="34CE70BB" w14:textId="77777777" w:rsidR="00000000" w:rsidRDefault="00B560AF">
      <w:pPr>
        <w:ind w:firstLine="426"/>
        <w:jc w:val="both"/>
        <w:rPr>
          <w:sz w:val="26"/>
          <w:szCs w:val="26"/>
          <w:lang w:val="en-BE" w:eastAsia="en-BE" w:bidi="ar-SA"/>
        </w:rPr>
      </w:pPr>
    </w:p>
    <w:p w14:paraId="6EC7904B" w14:textId="77777777" w:rsidR="00000000" w:rsidRDefault="00B560AF">
      <w:pPr>
        <w:ind w:firstLine="426"/>
        <w:jc w:val="both"/>
        <w:rPr>
          <w:sz w:val="26"/>
          <w:szCs w:val="26"/>
          <w:lang w:val="en-BE" w:eastAsia="en-BE" w:bidi="ar-SA"/>
        </w:rPr>
      </w:pPr>
      <w:r>
        <w:rPr>
          <w:sz w:val="26"/>
          <w:szCs w:val="26"/>
          <w:lang w:val="en-BE" w:eastAsia="en-BE" w:bidi="ar-SA"/>
        </w:rPr>
        <w:t xml:space="preserve">29 сентября 2022 года Гагаринский районный суд </w:t>
      </w:r>
      <w:r>
        <w:rPr>
          <w:rStyle w:val="cat-Addressgrp-0rplc-0"/>
          <w:sz w:val="26"/>
          <w:szCs w:val="26"/>
          <w:lang w:val="en-BE" w:eastAsia="en-BE" w:bidi="ar-SA"/>
        </w:rPr>
        <w:t>адрес</w:t>
      </w:r>
      <w:r>
        <w:rPr>
          <w:sz w:val="26"/>
          <w:szCs w:val="26"/>
          <w:lang w:val="en-BE" w:eastAsia="en-BE" w:bidi="ar-SA"/>
        </w:rPr>
        <w:t xml:space="preserve"> в составе председательствующего судьи Черныш Е.М., при секретаре </w:t>
      </w:r>
      <w:r>
        <w:rPr>
          <w:rStyle w:val="cat-FIOgrp-2rplc-2"/>
          <w:sz w:val="26"/>
          <w:szCs w:val="26"/>
          <w:lang w:val="en-BE" w:eastAsia="en-BE" w:bidi="ar-SA"/>
        </w:rPr>
        <w:t>фи</w:t>
      </w:r>
      <w:r>
        <w:rPr>
          <w:rStyle w:val="cat-FIOgrp-2rplc-2"/>
          <w:sz w:val="26"/>
          <w:szCs w:val="26"/>
          <w:lang w:val="en-BE" w:eastAsia="en-BE" w:bidi="ar-SA"/>
        </w:rPr>
        <w:t>о</w:t>
      </w:r>
      <w:r>
        <w:rPr>
          <w:sz w:val="26"/>
          <w:szCs w:val="26"/>
          <w:lang w:val="en-BE" w:eastAsia="en-BE" w:bidi="ar-SA"/>
        </w:rPr>
        <w:t xml:space="preserve">М.-С., рассмотрев в открытом судебном заседании гражданское дело № 2-4098/2022 по иску ПАО «Сбербанк России» к </w:t>
      </w:r>
      <w:r>
        <w:rPr>
          <w:rStyle w:val="cat-FIOgrp-3rplc-3"/>
          <w:sz w:val="26"/>
          <w:szCs w:val="26"/>
          <w:lang w:val="en-BE" w:eastAsia="en-BE" w:bidi="ar-SA"/>
        </w:rPr>
        <w:t>фио</w:t>
      </w:r>
      <w:r>
        <w:rPr>
          <w:sz w:val="26"/>
          <w:szCs w:val="26"/>
          <w:lang w:val="en-BE" w:eastAsia="en-BE" w:bidi="ar-SA"/>
        </w:rPr>
        <w:t xml:space="preserve"> Биярслану Исаевичу о взыскании денежных средств,</w:t>
      </w:r>
    </w:p>
    <w:p w14:paraId="78F78FB1" w14:textId="77777777" w:rsidR="00000000" w:rsidRDefault="00B560AF">
      <w:pPr>
        <w:ind w:firstLine="426"/>
        <w:jc w:val="center"/>
        <w:rPr>
          <w:sz w:val="26"/>
          <w:szCs w:val="26"/>
          <w:lang w:val="en-BE" w:eastAsia="en-BE" w:bidi="ar-SA"/>
        </w:rPr>
      </w:pPr>
      <w:r>
        <w:rPr>
          <w:sz w:val="26"/>
          <w:szCs w:val="26"/>
          <w:lang w:val="en-BE" w:eastAsia="en-BE" w:bidi="ar-SA"/>
        </w:rPr>
        <w:t>Установил:</w:t>
      </w:r>
    </w:p>
    <w:p w14:paraId="4C5082A5" w14:textId="77777777" w:rsidR="00000000" w:rsidRDefault="00B560AF">
      <w:pPr>
        <w:ind w:firstLine="426"/>
        <w:jc w:val="both"/>
        <w:rPr>
          <w:sz w:val="26"/>
          <w:szCs w:val="26"/>
          <w:lang w:val="en-BE" w:eastAsia="en-BE" w:bidi="ar-SA"/>
        </w:rPr>
      </w:pPr>
    </w:p>
    <w:p w14:paraId="47B0CBD5" w14:textId="77777777" w:rsidR="00000000" w:rsidRDefault="00B560AF">
      <w:pPr>
        <w:ind w:firstLine="426"/>
        <w:jc w:val="both"/>
        <w:rPr>
          <w:sz w:val="26"/>
          <w:szCs w:val="26"/>
          <w:lang w:val="en-BE" w:eastAsia="en-BE" w:bidi="ar-SA"/>
        </w:rPr>
      </w:pPr>
      <w:r>
        <w:rPr>
          <w:sz w:val="26"/>
          <w:szCs w:val="26"/>
          <w:lang w:val="en-BE" w:eastAsia="en-BE" w:bidi="ar-SA"/>
        </w:rPr>
        <w:t>Истец ПАО «Сбербанк России» в лице филиала Московского банка ПАО Сбербанк обрат</w:t>
      </w:r>
      <w:r>
        <w:rPr>
          <w:sz w:val="26"/>
          <w:szCs w:val="26"/>
          <w:lang w:val="en-BE" w:eastAsia="en-BE" w:bidi="ar-SA"/>
        </w:rPr>
        <w:t xml:space="preserve">ился в суд с иском к ответчику Абдуллаеву Б.И. о взыскании ссудной задолженности по эмиссионному контракту, указав, что между ПАО «Сбербанк России» и Абдуллаевым Б.И. 5 сентября 2017 года заключен эмиссионный контракт № 0910-Р-8889889870 на предоставление </w:t>
      </w:r>
      <w:r>
        <w:rPr>
          <w:sz w:val="26"/>
          <w:szCs w:val="26"/>
          <w:lang w:val="en-BE" w:eastAsia="en-BE" w:bidi="ar-SA"/>
        </w:rPr>
        <w:t>Абдуллаеву Б.И.,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w:t>
      </w:r>
      <w:r>
        <w:rPr>
          <w:sz w:val="26"/>
          <w:szCs w:val="26"/>
          <w:lang w:val="en-BE" w:eastAsia="en-BE" w:bidi="ar-SA"/>
        </w:rPr>
        <w:t>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Абдуллаеву Б.И. выдана кредитная карта с лимитом кред</w:t>
      </w:r>
      <w:r>
        <w:rPr>
          <w:sz w:val="26"/>
          <w:szCs w:val="26"/>
          <w:lang w:val="en-BE" w:eastAsia="en-BE" w:bidi="ar-SA"/>
        </w:rPr>
        <w:t>ита 600 000, 00 под 21,9%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w:t>
      </w:r>
      <w:r>
        <w:rPr>
          <w:sz w:val="26"/>
          <w:szCs w:val="26"/>
          <w:lang w:val="en-BE" w:eastAsia="en-BE" w:bidi="ar-SA"/>
        </w:rPr>
        <w:t>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w:t>
      </w:r>
      <w:r>
        <w:rPr>
          <w:sz w:val="26"/>
          <w:szCs w:val="26"/>
          <w:lang w:val="en-BE" w:eastAsia="en-BE" w:bidi="ar-SA"/>
        </w:rPr>
        <w:t>ользование осуществляется ежемесячно по частям или полностью в соответствии с информацией, указанной в отчете, путём пополнения счета карты не позднее 20-ти календарных дней с даты формирования отчета по карте. Ответчиком платежи в счет погашения задолженн</w:t>
      </w:r>
      <w:r>
        <w:rPr>
          <w:sz w:val="26"/>
          <w:szCs w:val="26"/>
          <w:lang w:val="en-BE" w:eastAsia="en-BE" w:bidi="ar-SA"/>
        </w:rPr>
        <w:t xml:space="preserve">ости по кредиту производились с нарушением в части сроков и сумм, обязательных к погашению, и по состоянию на 14.04.2022 года образовалась задолженность в размере </w:t>
      </w:r>
      <w:r>
        <w:rPr>
          <w:rStyle w:val="cat-Sumgrp-7rplc-8"/>
          <w:sz w:val="26"/>
          <w:szCs w:val="26"/>
          <w:lang w:val="en-BE" w:eastAsia="en-BE" w:bidi="ar-SA"/>
        </w:rPr>
        <w:t>сумма</w:t>
      </w:r>
      <w:r>
        <w:rPr>
          <w:sz w:val="26"/>
          <w:szCs w:val="26"/>
          <w:lang w:val="en-BE" w:eastAsia="en-BE" w:bidi="ar-SA"/>
        </w:rPr>
        <w:t xml:space="preserve">, из которых: </w:t>
      </w:r>
      <w:r>
        <w:rPr>
          <w:rStyle w:val="cat-Sumgrp-8rplc-9"/>
          <w:sz w:val="26"/>
          <w:szCs w:val="26"/>
          <w:lang w:val="en-BE" w:eastAsia="en-BE" w:bidi="ar-SA"/>
        </w:rPr>
        <w:t>сумма</w:t>
      </w:r>
      <w:r>
        <w:rPr>
          <w:sz w:val="26"/>
          <w:szCs w:val="26"/>
          <w:lang w:val="en-BE" w:eastAsia="en-BE" w:bidi="ar-SA"/>
        </w:rPr>
        <w:t xml:space="preserve">, – просроченный основной долг, </w:t>
      </w:r>
      <w:r>
        <w:rPr>
          <w:rStyle w:val="cat-Sumgrp-9rplc-10"/>
          <w:sz w:val="26"/>
          <w:szCs w:val="26"/>
          <w:lang w:val="en-BE" w:eastAsia="en-BE" w:bidi="ar-SA"/>
        </w:rPr>
        <w:t>сумма</w:t>
      </w:r>
      <w:r>
        <w:rPr>
          <w:sz w:val="26"/>
          <w:szCs w:val="26"/>
          <w:lang w:val="en-BE" w:eastAsia="en-BE" w:bidi="ar-SA"/>
        </w:rPr>
        <w:t xml:space="preserve">, – просроченные проценты, </w:t>
      </w:r>
      <w:r>
        <w:rPr>
          <w:rStyle w:val="cat-Sumgrp-10rplc-11"/>
          <w:sz w:val="26"/>
          <w:szCs w:val="26"/>
          <w:lang w:val="en-BE" w:eastAsia="en-BE" w:bidi="ar-SA"/>
        </w:rPr>
        <w:t>сумма</w:t>
      </w:r>
      <w:r>
        <w:rPr>
          <w:sz w:val="26"/>
          <w:szCs w:val="26"/>
          <w:lang w:val="en-BE" w:eastAsia="en-BE" w:bidi="ar-SA"/>
        </w:rPr>
        <w:t xml:space="preserve">, – неустойка, </w:t>
      </w:r>
      <w:r>
        <w:rPr>
          <w:rStyle w:val="cat-Sumgrp-11rplc-12"/>
          <w:sz w:val="26"/>
          <w:szCs w:val="26"/>
          <w:lang w:val="en-BE" w:eastAsia="en-BE" w:bidi="ar-SA"/>
        </w:rPr>
        <w:t>сумма</w:t>
      </w:r>
      <w:r>
        <w:rPr>
          <w:sz w:val="26"/>
          <w:szCs w:val="26"/>
          <w:lang w:val="en-BE" w:eastAsia="en-BE" w:bidi="ar-SA"/>
        </w:rPr>
        <w:t>, - комиссия банка. Поскольку претензионные требования 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w:t>
      </w:r>
      <w:r>
        <w:rPr>
          <w:sz w:val="26"/>
          <w:szCs w:val="26"/>
          <w:lang w:val="en-BE" w:eastAsia="en-BE" w:bidi="ar-SA"/>
        </w:rPr>
        <w:t xml:space="preserve">онному контракту № 0910-Р-8889889870 от 5.09.2017 в размере </w:t>
      </w:r>
      <w:r>
        <w:rPr>
          <w:rStyle w:val="cat-Sumgrp-7rplc-13"/>
          <w:sz w:val="26"/>
          <w:szCs w:val="26"/>
          <w:lang w:val="en-BE" w:eastAsia="en-BE" w:bidi="ar-SA"/>
        </w:rPr>
        <w:t>сумма</w:t>
      </w:r>
      <w:r>
        <w:rPr>
          <w:sz w:val="26"/>
          <w:szCs w:val="26"/>
          <w:lang w:val="en-BE" w:eastAsia="en-BE" w:bidi="ar-SA"/>
        </w:rPr>
        <w:t xml:space="preserve">, а также расходы по уплате государственной пошлины в размере </w:t>
      </w:r>
      <w:r>
        <w:rPr>
          <w:rStyle w:val="cat-Sumgrp-12rplc-14"/>
          <w:sz w:val="26"/>
          <w:szCs w:val="26"/>
          <w:lang w:val="en-BE" w:eastAsia="en-BE" w:bidi="ar-SA"/>
        </w:rPr>
        <w:t>сумма</w:t>
      </w:r>
    </w:p>
    <w:p w14:paraId="648886B0" w14:textId="77777777" w:rsidR="00000000" w:rsidRDefault="00B560AF">
      <w:pPr>
        <w:ind w:firstLine="426"/>
        <w:jc w:val="both"/>
        <w:rPr>
          <w:sz w:val="26"/>
          <w:szCs w:val="26"/>
          <w:lang w:val="en-BE" w:eastAsia="en-BE" w:bidi="ar-SA"/>
        </w:rPr>
      </w:pPr>
      <w:r>
        <w:rPr>
          <w:sz w:val="26"/>
          <w:szCs w:val="26"/>
          <w:lang w:val="en-BE" w:eastAsia="en-BE" w:bidi="ar-SA"/>
        </w:rPr>
        <w:t>Представитель истца ПАО «Сбербанк России» в лице филиала Московского банка ПАО Сбербанк в судебное заседание не явился, о д</w:t>
      </w:r>
      <w:r>
        <w:rPr>
          <w:sz w:val="26"/>
          <w:szCs w:val="26"/>
          <w:lang w:val="en-BE" w:eastAsia="en-BE" w:bidi="ar-SA"/>
        </w:rPr>
        <w:t>ате, месте и времени судебного заседания истец извещён надлежащим образом; при подаче искового заявления просил о рассмотрении дела в отсутствии представителя.</w:t>
      </w:r>
    </w:p>
    <w:p w14:paraId="64A405BF" w14:textId="77777777" w:rsidR="00000000" w:rsidRDefault="00B560AF">
      <w:pPr>
        <w:ind w:firstLine="426"/>
        <w:jc w:val="both"/>
        <w:rPr>
          <w:sz w:val="26"/>
          <w:szCs w:val="26"/>
          <w:lang w:val="en-BE" w:eastAsia="en-BE" w:bidi="ar-SA"/>
        </w:rPr>
      </w:pPr>
      <w:r>
        <w:rPr>
          <w:sz w:val="26"/>
          <w:szCs w:val="26"/>
          <w:lang w:val="en-BE" w:eastAsia="en-BE" w:bidi="ar-SA"/>
        </w:rPr>
        <w:lastRenderedPageBreak/>
        <w:t xml:space="preserve">В судебное заседание ответчик не явился, причину неявки суду не сообщил, об отложении судебного </w:t>
      </w:r>
      <w:r>
        <w:rPr>
          <w:sz w:val="26"/>
          <w:szCs w:val="26"/>
          <w:lang w:val="en-BE" w:eastAsia="en-BE" w:bidi="ar-SA"/>
        </w:rPr>
        <w:t>разбирательства не ходатайствовал, письменный отзыв не представил. Суд направлял по месту жительства/регистрации ответчика извещения о времени и месте судебного разбирательства поданному делу, однако судебные извещения возвратились в суд без вручения адрес</w:t>
      </w:r>
      <w:r>
        <w:rPr>
          <w:sz w:val="26"/>
          <w:szCs w:val="26"/>
          <w:lang w:val="en-BE" w:eastAsia="en-BE" w:bidi="ar-SA"/>
        </w:rPr>
        <w:t>ату. При таких обстоятельствах суд приходит к выводу о том, что ответчик намеренно уклоняется от получения судебной корреспонденции в ОПС по месту своего жительства/регистрации, а также исходит из того, что в этом случае судебные извещения считаются достав</w:t>
      </w:r>
      <w:r>
        <w:rPr>
          <w:sz w:val="26"/>
          <w:szCs w:val="26"/>
          <w:lang w:val="en-BE" w:eastAsia="en-BE" w:bidi="ar-SA"/>
        </w:rPr>
        <w:t>ленными, а риск их неполучения возлагается на ответчика (п. 1 ст. 165.1 ГК РФ; п. 67 и 68 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w:t>
      </w:r>
    </w:p>
    <w:p w14:paraId="037D5B3D" w14:textId="77777777" w:rsidR="00000000" w:rsidRDefault="00B560AF">
      <w:pPr>
        <w:ind w:firstLine="426"/>
        <w:jc w:val="both"/>
        <w:rPr>
          <w:sz w:val="26"/>
          <w:szCs w:val="26"/>
          <w:lang w:val="en-BE" w:eastAsia="en-BE" w:bidi="ar-SA"/>
        </w:rPr>
      </w:pPr>
      <w:r>
        <w:rPr>
          <w:sz w:val="26"/>
          <w:szCs w:val="26"/>
          <w:lang w:val="en-BE" w:eastAsia="en-BE" w:bidi="ar-SA"/>
        </w:rPr>
        <w:t>Кроме того, информация о дате и времени очередного судебного заседания в соответствии со статьями 14 и 16 ФЗ от 22.12.2008 № 262-ФЗ «Об обеспечении доступа к информации о деятельности судов в Российской Федерации» заблаговременно размещается на интернет-с</w:t>
      </w:r>
      <w:r>
        <w:rPr>
          <w:sz w:val="26"/>
          <w:szCs w:val="26"/>
          <w:lang w:val="en-BE" w:eastAsia="en-BE" w:bidi="ar-SA"/>
        </w:rPr>
        <w:t>айте суда и является общедоступной.</w:t>
      </w:r>
    </w:p>
    <w:p w14:paraId="7B21E762" w14:textId="77777777" w:rsidR="00000000" w:rsidRDefault="00B560AF">
      <w:pPr>
        <w:ind w:firstLine="426"/>
        <w:jc w:val="both"/>
        <w:rPr>
          <w:sz w:val="26"/>
          <w:szCs w:val="26"/>
          <w:lang w:val="en-BE" w:eastAsia="en-BE" w:bidi="ar-SA"/>
        </w:rPr>
      </w:pPr>
      <w:r>
        <w:rPr>
          <w:sz w:val="26"/>
          <w:szCs w:val="26"/>
          <w:lang w:val="en-BE" w:eastAsia="en-BE" w:bidi="ar-SA"/>
        </w:rPr>
        <w:t xml:space="preserve">С учетом положений ч. 4 ст. 167 ГПК РФ суд считает возможным рассмотреть дело в данном судебном заседании в отсутствие ответчика, который извещен надлежащим образом, по имеющимся в деле доказательствам. </w:t>
      </w:r>
    </w:p>
    <w:p w14:paraId="5EB68B98" w14:textId="77777777" w:rsidR="00000000" w:rsidRDefault="00B560AF">
      <w:pPr>
        <w:ind w:firstLine="426"/>
        <w:jc w:val="both"/>
        <w:rPr>
          <w:sz w:val="26"/>
          <w:szCs w:val="26"/>
          <w:lang w:val="en-BE" w:eastAsia="en-BE" w:bidi="ar-SA"/>
        </w:rPr>
      </w:pPr>
      <w:r>
        <w:rPr>
          <w:sz w:val="26"/>
          <w:szCs w:val="26"/>
          <w:lang w:val="en-BE" w:eastAsia="en-BE" w:bidi="ar-SA"/>
        </w:rPr>
        <w:t>Суд, проанализир</w:t>
      </w:r>
      <w:r>
        <w:rPr>
          <w:sz w:val="26"/>
          <w:szCs w:val="26"/>
          <w:lang w:val="en-BE" w:eastAsia="en-BE" w:bidi="ar-SA"/>
        </w:rPr>
        <w:t>овав и оценив собранные по делу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учитывая относимость, допустимость, достоверность каждого доказ</w:t>
      </w:r>
      <w:r>
        <w:rPr>
          <w:sz w:val="26"/>
          <w:szCs w:val="26"/>
          <w:lang w:val="en-BE" w:eastAsia="en-BE" w:bidi="ar-SA"/>
        </w:rPr>
        <w:t>ательства в отдельности, а также достаточность и взаимную связь доказательств в их совокупности, приходит к следующему.</w:t>
      </w:r>
    </w:p>
    <w:p w14:paraId="1C161CC3" w14:textId="77777777" w:rsidR="00000000" w:rsidRDefault="00B560AF">
      <w:pPr>
        <w:ind w:firstLine="426"/>
        <w:jc w:val="both"/>
        <w:rPr>
          <w:sz w:val="26"/>
          <w:szCs w:val="26"/>
          <w:lang w:val="en-BE" w:eastAsia="en-BE" w:bidi="ar-SA"/>
        </w:rPr>
      </w:pPr>
      <w:r>
        <w:rPr>
          <w:sz w:val="26"/>
          <w:szCs w:val="26"/>
          <w:lang w:val="en-BE" w:eastAsia="en-BE" w:bidi="ar-SA"/>
        </w:rPr>
        <w:t>В соответствии со ст.</w:t>
      </w:r>
      <w:hyperlink r:id="rId5" w:history="1">
        <w:r>
          <w:rPr>
            <w:color w:val="0000EE"/>
            <w:sz w:val="26"/>
            <w:szCs w:val="26"/>
            <w:lang w:val="en-BE" w:eastAsia="en-BE" w:bidi="ar-SA"/>
          </w:rPr>
          <w:t>56 ГПК РФ</w:t>
        </w:r>
      </w:hyperlink>
      <w:r>
        <w:rPr>
          <w:sz w:val="26"/>
          <w:szCs w:val="26"/>
          <w:lang w:val="en-BE" w:eastAsia="en-BE" w:bidi="ar-SA"/>
        </w:rPr>
        <w:t>, содержание которой следует рассматрива</w:t>
      </w:r>
      <w:r>
        <w:rPr>
          <w:sz w:val="26"/>
          <w:szCs w:val="26"/>
          <w:lang w:val="en-BE" w:eastAsia="en-BE" w:bidi="ar-SA"/>
        </w:rPr>
        <w:t>ть в контексте с положениями п.3 ст.</w:t>
      </w:r>
      <w:hyperlink r:id="rId6" w:history="1">
        <w:r>
          <w:rPr>
            <w:color w:val="0000EE"/>
            <w:sz w:val="26"/>
            <w:szCs w:val="26"/>
            <w:lang w:val="en-BE" w:eastAsia="en-BE" w:bidi="ar-SA"/>
          </w:rPr>
          <w:t>123</w:t>
        </w:r>
      </w:hyperlink>
      <w:r>
        <w:rPr>
          <w:sz w:val="26"/>
          <w:szCs w:val="26"/>
          <w:lang w:val="en-BE" w:eastAsia="en-BE" w:bidi="ar-SA"/>
        </w:rPr>
        <w:t xml:space="preserve"> Конституции РФ и ст.</w:t>
      </w:r>
      <w:hyperlink r:id="rId7" w:history="1">
        <w:r>
          <w:rPr>
            <w:color w:val="0000EE"/>
            <w:sz w:val="26"/>
            <w:szCs w:val="26"/>
            <w:lang w:val="en-BE" w:eastAsia="en-BE" w:bidi="ar-SA"/>
          </w:rPr>
          <w:t>12 ГПК РФ</w:t>
        </w:r>
      </w:hyperlink>
      <w:r>
        <w:rPr>
          <w:sz w:val="26"/>
          <w:szCs w:val="26"/>
          <w:lang w:val="en-BE" w:eastAsia="en-BE" w:bidi="ar-SA"/>
        </w:rPr>
        <w:t>, закрепляющих принцип состязательности гражданского су</w:t>
      </w:r>
      <w:r>
        <w:rPr>
          <w:sz w:val="26"/>
          <w:szCs w:val="26"/>
          <w:lang w:val="en-BE" w:eastAsia="en-BE" w:bidi="ar-SA"/>
        </w:rPr>
        <w:t>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175A36D0" w14:textId="77777777" w:rsidR="00000000" w:rsidRDefault="00B560AF">
      <w:pPr>
        <w:ind w:firstLine="426"/>
        <w:jc w:val="both"/>
        <w:rPr>
          <w:sz w:val="26"/>
          <w:szCs w:val="26"/>
          <w:lang w:val="en-BE" w:eastAsia="en-BE" w:bidi="ar-SA"/>
        </w:rPr>
      </w:pPr>
      <w:r>
        <w:rPr>
          <w:sz w:val="26"/>
          <w:szCs w:val="26"/>
          <w:lang w:val="en-BE" w:eastAsia="en-BE" w:bidi="ar-SA"/>
        </w:rPr>
        <w:t>Договором признается соглашение двух или</w:t>
      </w:r>
      <w:r>
        <w:rPr>
          <w:sz w:val="26"/>
          <w:szCs w:val="26"/>
          <w:lang w:val="en-BE" w:eastAsia="en-BE" w:bidi="ar-SA"/>
        </w:rPr>
        <w:t xml:space="preserve"> нескольких лиц об установлении, изменении или прекращении гражданских прав и обязанностей (п.1 ст.</w:t>
      </w:r>
      <w:hyperlink r:id="rId8" w:history="1">
        <w:r>
          <w:rPr>
            <w:color w:val="0000EE"/>
            <w:sz w:val="26"/>
            <w:szCs w:val="26"/>
            <w:lang w:val="en-BE" w:eastAsia="en-BE" w:bidi="ar-SA"/>
          </w:rPr>
          <w:t>420</w:t>
        </w:r>
      </w:hyperlink>
      <w:r>
        <w:rPr>
          <w:sz w:val="26"/>
          <w:szCs w:val="26"/>
          <w:lang w:val="en-BE" w:eastAsia="en-BE" w:bidi="ar-SA"/>
        </w:rPr>
        <w:t xml:space="preserve"> ГК РФ).</w:t>
      </w:r>
    </w:p>
    <w:p w14:paraId="7AF59875" w14:textId="77777777" w:rsidR="00000000" w:rsidRDefault="00B560AF">
      <w:pPr>
        <w:ind w:firstLine="426"/>
        <w:jc w:val="both"/>
        <w:rPr>
          <w:sz w:val="26"/>
          <w:szCs w:val="26"/>
          <w:lang w:val="en-BE" w:eastAsia="en-BE" w:bidi="ar-SA"/>
        </w:rPr>
      </w:pPr>
      <w:r>
        <w:rPr>
          <w:sz w:val="26"/>
          <w:szCs w:val="26"/>
          <w:lang w:val="en-BE" w:eastAsia="en-BE" w:bidi="ar-SA"/>
        </w:rPr>
        <w:t>На основании п.3 ст.</w:t>
      </w:r>
      <w:hyperlink r:id="rId9" w:history="1">
        <w:r>
          <w:rPr>
            <w:color w:val="0000EE"/>
            <w:sz w:val="26"/>
            <w:szCs w:val="26"/>
            <w:lang w:val="en-BE" w:eastAsia="en-BE" w:bidi="ar-SA"/>
          </w:rPr>
          <w:t>154</w:t>
        </w:r>
      </w:hyperlink>
      <w:r>
        <w:rPr>
          <w:sz w:val="26"/>
          <w:szCs w:val="26"/>
          <w:lang w:val="en-BE" w:eastAsia="en-BE" w:bidi="ar-SA"/>
        </w:rPr>
        <w:t xml:space="preserve"> ГК РФ для заключения договора необходимо выражение согласованной воли двух сторон.</w:t>
      </w:r>
    </w:p>
    <w:p w14:paraId="3AE6CAF9" w14:textId="77777777" w:rsidR="00000000" w:rsidRDefault="00B560AF">
      <w:pPr>
        <w:ind w:firstLine="426"/>
        <w:jc w:val="both"/>
        <w:rPr>
          <w:sz w:val="26"/>
          <w:szCs w:val="26"/>
          <w:lang w:val="en-BE" w:eastAsia="en-BE" w:bidi="ar-SA"/>
        </w:rPr>
      </w:pPr>
      <w:r>
        <w:rPr>
          <w:sz w:val="26"/>
          <w:szCs w:val="26"/>
          <w:lang w:val="en-BE" w:eastAsia="en-BE" w:bidi="ar-SA"/>
        </w:rPr>
        <w:t>Из положений ст.</w:t>
      </w:r>
      <w:hyperlink r:id="rId10" w:history="1">
        <w:r>
          <w:rPr>
            <w:color w:val="0000EE"/>
            <w:sz w:val="26"/>
            <w:szCs w:val="26"/>
            <w:lang w:val="en-BE" w:eastAsia="en-BE" w:bidi="ar-SA"/>
          </w:rPr>
          <w:t>421</w:t>
        </w:r>
      </w:hyperlink>
      <w:r>
        <w:rPr>
          <w:sz w:val="26"/>
          <w:szCs w:val="26"/>
          <w:lang w:val="en-BE" w:eastAsia="en-BE" w:bidi="ar-SA"/>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w:t>
      </w:r>
      <w:r>
        <w:rPr>
          <w:sz w:val="26"/>
          <w:szCs w:val="26"/>
          <w:lang w:val="en-BE" w:eastAsia="en-BE" w:bidi="ar-SA"/>
        </w:rPr>
        <w:t>анского оборота вправе самостоятельно решать, вступать или не вступать в договорные отношения.</w:t>
      </w:r>
    </w:p>
    <w:p w14:paraId="43057FB5" w14:textId="77777777" w:rsidR="00000000" w:rsidRDefault="00B560AF">
      <w:pPr>
        <w:ind w:firstLine="426"/>
        <w:jc w:val="both"/>
        <w:rPr>
          <w:sz w:val="26"/>
          <w:szCs w:val="26"/>
          <w:lang w:val="en-BE" w:eastAsia="en-BE" w:bidi="ar-SA"/>
        </w:rPr>
      </w:pPr>
      <w:r>
        <w:rPr>
          <w:sz w:val="26"/>
          <w:szCs w:val="26"/>
          <w:lang w:val="en-BE" w:eastAsia="en-BE" w:bidi="ar-SA"/>
        </w:rPr>
        <w:t>Согласно ст.</w:t>
      </w:r>
      <w:hyperlink r:id="rId11" w:history="1">
        <w:r>
          <w:rPr>
            <w:color w:val="0000EE"/>
            <w:sz w:val="26"/>
            <w:szCs w:val="26"/>
            <w:lang w:val="en-BE" w:eastAsia="en-BE" w:bidi="ar-SA"/>
          </w:rPr>
          <w:t>432 ГК РФ</w:t>
        </w:r>
      </w:hyperlink>
      <w:r>
        <w:rPr>
          <w:sz w:val="26"/>
          <w:szCs w:val="26"/>
          <w:lang w:val="en-BE" w:eastAsia="en-BE" w:bidi="ar-SA"/>
        </w:rPr>
        <w:t xml:space="preserve"> договор считается заключенным, если между </w:t>
      </w:r>
      <w:r>
        <w:rPr>
          <w:sz w:val="26"/>
          <w:szCs w:val="26"/>
          <w:lang w:val="en-BE" w:eastAsia="en-BE" w:bidi="ar-SA"/>
        </w:rPr>
        <w:t>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w:t>
      </w:r>
      <w:r>
        <w:rPr>
          <w:sz w:val="26"/>
          <w:szCs w:val="26"/>
          <w:lang w:val="en-BE" w:eastAsia="en-BE" w:bidi="ar-SA"/>
        </w:rPr>
        <w:t>тороной.</w:t>
      </w:r>
    </w:p>
    <w:p w14:paraId="45012702" w14:textId="77777777" w:rsidR="00000000" w:rsidRDefault="00B560AF">
      <w:pPr>
        <w:ind w:firstLine="426"/>
        <w:jc w:val="both"/>
        <w:rPr>
          <w:sz w:val="26"/>
          <w:szCs w:val="26"/>
          <w:lang w:val="en-BE" w:eastAsia="en-BE" w:bidi="ar-SA"/>
        </w:rPr>
      </w:pPr>
      <w:r>
        <w:rPr>
          <w:sz w:val="26"/>
          <w:szCs w:val="26"/>
          <w:lang w:val="en-BE" w:eastAsia="en-BE" w:bidi="ar-SA"/>
        </w:rPr>
        <w:lastRenderedPageBreak/>
        <w:t>В соответствии с п.1 ст.</w:t>
      </w:r>
      <w:hyperlink r:id="rId12" w:history="1">
        <w:r>
          <w:rPr>
            <w:color w:val="0000EE"/>
            <w:sz w:val="26"/>
            <w:szCs w:val="26"/>
            <w:lang w:val="en-BE" w:eastAsia="en-BE" w:bidi="ar-SA"/>
          </w:rPr>
          <w:t>819</w:t>
        </w:r>
      </w:hyperlink>
      <w:r>
        <w:rPr>
          <w:sz w:val="26"/>
          <w:szCs w:val="26"/>
          <w:lang w:val="en-BE" w:eastAsia="en-BE" w:bidi="ar-SA"/>
        </w:rPr>
        <w:t xml:space="preserve"> ГК РФ по кредитному договору банк или иная кредитная организация (кредитор) обязуются предоставить денежные средства (кредит) заем</w:t>
      </w:r>
      <w:r>
        <w:rPr>
          <w:sz w:val="26"/>
          <w:szCs w:val="26"/>
          <w:lang w:val="en-BE" w:eastAsia="en-BE" w:bidi="ar-SA"/>
        </w:rPr>
        <w:t>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3" w:history="1">
        <w:r>
          <w:rPr>
            <w:color w:val="0000EE"/>
            <w:sz w:val="26"/>
            <w:szCs w:val="26"/>
            <w:lang w:val="en-BE" w:eastAsia="en-BE" w:bidi="ar-SA"/>
          </w:rPr>
          <w:t>819</w:t>
        </w:r>
      </w:hyperlink>
      <w:r>
        <w:rPr>
          <w:sz w:val="26"/>
          <w:szCs w:val="26"/>
          <w:lang w:val="en-BE" w:eastAsia="en-BE" w:bidi="ar-SA"/>
        </w:rPr>
        <w:t xml:space="preserve"> ГК РФ пр</w:t>
      </w:r>
      <w:r>
        <w:rPr>
          <w:sz w:val="26"/>
          <w:szCs w:val="26"/>
          <w:lang w:val="en-BE" w:eastAsia="en-BE" w:bidi="ar-SA"/>
        </w:rPr>
        <w:t>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14:paraId="584252EA" w14:textId="77777777" w:rsidR="00000000" w:rsidRDefault="00B560AF">
      <w:pPr>
        <w:ind w:firstLine="426"/>
        <w:jc w:val="both"/>
        <w:rPr>
          <w:sz w:val="26"/>
          <w:szCs w:val="26"/>
          <w:lang w:val="en-BE" w:eastAsia="en-BE" w:bidi="ar-SA"/>
        </w:rPr>
      </w:pPr>
      <w:r>
        <w:rPr>
          <w:sz w:val="26"/>
          <w:szCs w:val="26"/>
          <w:lang w:val="en-BE" w:eastAsia="en-BE" w:bidi="ar-SA"/>
        </w:rPr>
        <w:t>Согласно п.3 ст.</w:t>
      </w:r>
      <w:hyperlink r:id="rId14" w:history="1">
        <w:r>
          <w:rPr>
            <w:color w:val="0000EE"/>
            <w:sz w:val="26"/>
            <w:szCs w:val="26"/>
            <w:lang w:val="en-BE" w:eastAsia="en-BE" w:bidi="ar-SA"/>
          </w:rPr>
          <w:t>810</w:t>
        </w:r>
      </w:hyperlink>
      <w:r>
        <w:rPr>
          <w:sz w:val="26"/>
          <w:szCs w:val="26"/>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w:t>
      </w:r>
      <w:r>
        <w:rPr>
          <w:sz w:val="26"/>
          <w:szCs w:val="26"/>
          <w:lang w:val="en-BE" w:eastAsia="en-BE" w:bidi="ar-SA"/>
        </w:rPr>
        <w:t>.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w:t>
      </w:r>
      <w:r>
        <w:rPr>
          <w:sz w:val="26"/>
          <w:szCs w:val="26"/>
          <w:lang w:val="en-BE" w:eastAsia="en-BE" w:bidi="ar-SA"/>
        </w:rPr>
        <w:t>итающимися процентами (п.2 ст.</w:t>
      </w:r>
      <w:hyperlink r:id="rId15" w:history="1">
        <w:r>
          <w:rPr>
            <w:color w:val="0000EE"/>
            <w:sz w:val="26"/>
            <w:szCs w:val="26"/>
            <w:lang w:val="en-BE" w:eastAsia="en-BE" w:bidi="ar-SA"/>
          </w:rPr>
          <w:t>811</w:t>
        </w:r>
      </w:hyperlink>
      <w:r>
        <w:rPr>
          <w:sz w:val="26"/>
          <w:szCs w:val="26"/>
          <w:lang w:val="en-BE" w:eastAsia="en-BE" w:bidi="ar-SA"/>
        </w:rPr>
        <w:t xml:space="preserve"> ГК РФ).</w:t>
      </w:r>
    </w:p>
    <w:p w14:paraId="0373B706" w14:textId="77777777" w:rsidR="00000000" w:rsidRDefault="00B560AF">
      <w:pPr>
        <w:ind w:firstLine="426"/>
        <w:jc w:val="both"/>
        <w:rPr>
          <w:sz w:val="26"/>
          <w:szCs w:val="26"/>
          <w:lang w:val="en-BE" w:eastAsia="en-BE" w:bidi="ar-SA"/>
        </w:rPr>
      </w:pPr>
      <w:r>
        <w:rPr>
          <w:sz w:val="26"/>
          <w:szCs w:val="26"/>
          <w:lang w:val="en-BE" w:eastAsia="en-BE" w:bidi="ar-SA"/>
        </w:rPr>
        <w:t>Согласно ч.1 ст.</w:t>
      </w:r>
      <w:hyperlink r:id="rId16" w:history="1">
        <w:r>
          <w:rPr>
            <w:color w:val="0000EE"/>
            <w:sz w:val="26"/>
            <w:szCs w:val="26"/>
            <w:lang w:val="en-BE" w:eastAsia="en-BE" w:bidi="ar-SA"/>
          </w:rPr>
          <w:t>809 ГК РФ</w:t>
        </w:r>
      </w:hyperlink>
      <w:r>
        <w:rPr>
          <w:sz w:val="26"/>
          <w:szCs w:val="26"/>
          <w:lang w:val="en-BE" w:eastAsia="en-BE" w:bidi="ar-SA"/>
        </w:rPr>
        <w:t>, если иное</w:t>
      </w:r>
      <w:r>
        <w:rPr>
          <w:sz w:val="26"/>
          <w:szCs w:val="26"/>
          <w:lang w:val="en-BE" w:eastAsia="en-BE" w:bidi="ar-SA"/>
        </w:rPr>
        <w:t xml:space="preserve">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094116C2" w14:textId="77777777" w:rsidR="00000000" w:rsidRDefault="00B560AF">
      <w:pPr>
        <w:ind w:firstLine="426"/>
        <w:jc w:val="both"/>
        <w:rPr>
          <w:sz w:val="26"/>
          <w:szCs w:val="26"/>
          <w:lang w:val="en-BE" w:eastAsia="en-BE" w:bidi="ar-SA"/>
        </w:rPr>
      </w:pPr>
      <w:r>
        <w:rPr>
          <w:sz w:val="26"/>
          <w:szCs w:val="26"/>
          <w:lang w:val="en-BE" w:eastAsia="en-BE" w:bidi="ar-SA"/>
        </w:rPr>
        <w:t>В соответствии со ст.</w:t>
      </w:r>
      <w:hyperlink r:id="rId17" w:history="1">
        <w:r>
          <w:rPr>
            <w:color w:val="0000EE"/>
            <w:sz w:val="26"/>
            <w:szCs w:val="26"/>
            <w:lang w:val="en-BE" w:eastAsia="en-BE" w:bidi="ar-SA"/>
          </w:rPr>
          <w:t>820</w:t>
        </w:r>
      </w:hyperlink>
      <w:r>
        <w:rPr>
          <w:sz w:val="26"/>
          <w:szCs w:val="26"/>
          <w:lang w:val="en-BE" w:eastAsia="en-BE" w:bidi="ar-SA"/>
        </w:rPr>
        <w:t xml:space="preserve"> ГК РФ кредитный договор должен быть заключен в письменной форме.</w:t>
      </w:r>
    </w:p>
    <w:p w14:paraId="2112BF16" w14:textId="77777777" w:rsidR="00000000" w:rsidRDefault="00B560AF">
      <w:pPr>
        <w:ind w:firstLine="426"/>
        <w:jc w:val="both"/>
        <w:rPr>
          <w:sz w:val="26"/>
          <w:szCs w:val="26"/>
          <w:lang w:val="en-BE" w:eastAsia="en-BE" w:bidi="ar-SA"/>
        </w:rPr>
      </w:pPr>
      <w:r>
        <w:rPr>
          <w:sz w:val="26"/>
          <w:szCs w:val="26"/>
          <w:lang w:val="en-BE" w:eastAsia="en-BE" w:bidi="ar-SA"/>
        </w:rPr>
        <w:t>Исходя из положений ст.</w:t>
      </w:r>
      <w:hyperlink r:id="rId18" w:history="1">
        <w:r>
          <w:rPr>
            <w:color w:val="0000EE"/>
            <w:sz w:val="26"/>
            <w:szCs w:val="26"/>
            <w:lang w:val="en-BE" w:eastAsia="en-BE" w:bidi="ar-SA"/>
          </w:rPr>
          <w:t>810</w:t>
        </w:r>
      </w:hyperlink>
      <w:r>
        <w:rPr>
          <w:sz w:val="26"/>
          <w:szCs w:val="26"/>
          <w:lang w:val="en-BE" w:eastAsia="en-BE" w:bidi="ar-SA"/>
        </w:rPr>
        <w:t xml:space="preserve"> ГК РФ заёмщик обязан возвратить займодавцу получен</w:t>
      </w:r>
      <w:r>
        <w:rPr>
          <w:sz w:val="26"/>
          <w:szCs w:val="26"/>
          <w:lang w:val="en-BE" w:eastAsia="en-BE" w:bidi="ar-SA"/>
        </w:rPr>
        <w:t>ную сумму займа в срок и в порядке, которые предусмотрены договором.</w:t>
      </w:r>
    </w:p>
    <w:p w14:paraId="673961B7" w14:textId="77777777" w:rsidR="00000000" w:rsidRDefault="00B560AF">
      <w:pPr>
        <w:ind w:firstLine="426"/>
        <w:jc w:val="both"/>
        <w:rPr>
          <w:sz w:val="26"/>
          <w:szCs w:val="26"/>
          <w:lang w:val="en-BE" w:eastAsia="en-BE" w:bidi="ar-SA"/>
        </w:rPr>
      </w:pPr>
      <w:r>
        <w:rPr>
          <w:sz w:val="26"/>
          <w:szCs w:val="26"/>
          <w:lang w:val="en-BE" w:eastAsia="en-BE" w:bidi="ar-SA"/>
        </w:rPr>
        <w:t>Как установлено в судебном заседании, 11 июля 2014 года между ПАО «Сбербанк России» и Абдуллаевым Б.И. заключен эмиссионный контракт №0910-Р-8889889870 на предоставление Абдуллаеву Б.И. в</w:t>
      </w:r>
      <w:r>
        <w:rPr>
          <w:sz w:val="26"/>
          <w:szCs w:val="26"/>
          <w:lang w:val="en-BE" w:eastAsia="en-BE" w:bidi="ar-SA"/>
        </w:rPr>
        <w:t>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путем оформления ответчиком заявления</w:t>
      </w:r>
      <w:r>
        <w:rPr>
          <w:sz w:val="26"/>
          <w:szCs w:val="26"/>
          <w:lang w:val="en-BE" w:eastAsia="en-BE" w:bidi="ar-SA"/>
        </w:rPr>
        <w:t xml:space="preserve">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14:paraId="1F66A890" w14:textId="77777777" w:rsidR="00000000" w:rsidRDefault="00B560AF">
      <w:pPr>
        <w:ind w:firstLine="426"/>
        <w:jc w:val="both"/>
        <w:rPr>
          <w:sz w:val="26"/>
          <w:szCs w:val="26"/>
          <w:lang w:val="en-BE" w:eastAsia="en-BE" w:bidi="ar-SA"/>
        </w:rPr>
      </w:pPr>
      <w:r>
        <w:rPr>
          <w:sz w:val="26"/>
          <w:szCs w:val="26"/>
          <w:lang w:val="en-BE" w:eastAsia="en-BE" w:bidi="ar-SA"/>
        </w:rPr>
        <w:t xml:space="preserve">Согласно заявления </w:t>
      </w:r>
      <w:r>
        <w:rPr>
          <w:rStyle w:val="cat-FIOgrp-5rplc-17"/>
          <w:sz w:val="26"/>
          <w:szCs w:val="26"/>
          <w:lang w:val="en-BE" w:eastAsia="en-BE" w:bidi="ar-SA"/>
        </w:rPr>
        <w:t>фио</w:t>
      </w:r>
      <w:r>
        <w:rPr>
          <w:sz w:val="26"/>
          <w:szCs w:val="26"/>
          <w:lang w:val="en-BE" w:eastAsia="en-BE" w:bidi="ar-SA"/>
        </w:rPr>
        <w:t xml:space="preserve"> на получение кредитной карты и индивидуальных условий выпуска и обслуживания кредитно</w:t>
      </w:r>
      <w:r>
        <w:rPr>
          <w:sz w:val="26"/>
          <w:szCs w:val="26"/>
          <w:lang w:val="en-BE" w:eastAsia="en-BE" w:bidi="ar-SA"/>
        </w:rPr>
        <w:t xml:space="preserve">й карты ПАО Сбербанк, сторонами были согласованы следующие условия: сумма (лимит) кредита – </w:t>
      </w:r>
      <w:r>
        <w:rPr>
          <w:rStyle w:val="cat-Sumgrp-13rplc-18"/>
          <w:sz w:val="26"/>
          <w:szCs w:val="26"/>
          <w:lang w:val="en-BE" w:eastAsia="en-BE" w:bidi="ar-SA"/>
        </w:rPr>
        <w:t>сумма</w:t>
      </w:r>
      <w:r>
        <w:rPr>
          <w:sz w:val="26"/>
          <w:szCs w:val="26"/>
          <w:lang w:val="en-BE" w:eastAsia="en-BE" w:bidi="ar-SA"/>
        </w:rPr>
        <w:t xml:space="preserve">; процентная ставка по кредиту – 21,9% годовых. </w:t>
      </w:r>
    </w:p>
    <w:p w14:paraId="405D5230" w14:textId="77777777" w:rsidR="00000000" w:rsidRDefault="00B560AF">
      <w:pPr>
        <w:ind w:firstLine="426"/>
        <w:jc w:val="both"/>
        <w:rPr>
          <w:sz w:val="26"/>
          <w:szCs w:val="26"/>
          <w:lang w:val="en-BE" w:eastAsia="en-BE" w:bidi="ar-SA"/>
        </w:rPr>
      </w:pPr>
      <w:r>
        <w:rPr>
          <w:sz w:val="26"/>
          <w:szCs w:val="26"/>
          <w:lang w:val="en-BE" w:eastAsia="en-BE" w:bidi="ar-SA"/>
        </w:rPr>
        <w:t>В соответствии с положениями п.1 ст.329 ГК РФ, исполнение обязательств может обеспечиваться неустойкой, залого</w:t>
      </w:r>
      <w:r>
        <w:rPr>
          <w:sz w:val="26"/>
          <w:szCs w:val="26"/>
          <w:lang w:val="en-BE" w:eastAsia="en-BE" w:bidi="ar-SA"/>
        </w:rPr>
        <w:t>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5726C5EA" w14:textId="77777777" w:rsidR="00000000" w:rsidRDefault="00B560AF">
      <w:pPr>
        <w:ind w:firstLine="426"/>
        <w:jc w:val="both"/>
        <w:rPr>
          <w:sz w:val="26"/>
          <w:szCs w:val="26"/>
          <w:lang w:val="en-BE" w:eastAsia="en-BE" w:bidi="ar-SA"/>
        </w:rPr>
      </w:pPr>
      <w:r>
        <w:rPr>
          <w:sz w:val="26"/>
          <w:szCs w:val="26"/>
          <w:lang w:val="en-BE" w:eastAsia="en-BE" w:bidi="ar-SA"/>
        </w:rPr>
        <w:t>В соответствии с п.1 ст.330 ГК РФ, неустойкой (штрафом, пеней) признается определенная зако</w:t>
      </w:r>
      <w:r>
        <w:rPr>
          <w:sz w:val="26"/>
          <w:szCs w:val="26"/>
          <w:lang w:val="en-BE" w:eastAsia="en-BE" w:bidi="ar-SA"/>
        </w:rPr>
        <w:t>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w:t>
      </w:r>
      <w:r>
        <w:rPr>
          <w:sz w:val="26"/>
          <w:szCs w:val="26"/>
          <w:lang w:val="en-BE" w:eastAsia="en-BE" w:bidi="ar-SA"/>
        </w:rPr>
        <w:t>ние ему убытков.</w:t>
      </w:r>
    </w:p>
    <w:p w14:paraId="058390FB" w14:textId="77777777" w:rsidR="00000000" w:rsidRDefault="00B560AF">
      <w:pPr>
        <w:ind w:firstLine="426"/>
        <w:jc w:val="both"/>
        <w:rPr>
          <w:sz w:val="26"/>
          <w:szCs w:val="26"/>
          <w:lang w:val="en-BE" w:eastAsia="en-BE" w:bidi="ar-SA"/>
        </w:rPr>
      </w:pPr>
      <w:r>
        <w:rPr>
          <w:sz w:val="26"/>
          <w:szCs w:val="26"/>
          <w:lang w:val="en-BE" w:eastAsia="en-BE" w:bidi="ar-SA"/>
        </w:rPr>
        <w:t>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w:t>
      </w:r>
      <w:r>
        <w:rPr>
          <w:sz w:val="26"/>
          <w:szCs w:val="26"/>
          <w:lang w:val="en-BE" w:eastAsia="en-BE" w:bidi="ar-SA"/>
        </w:rPr>
        <w:t>ражён порядок определения размера и периодичности платежей заёмщика по договору и т.д. С данными условиями договора ответчик был согласен, что подтвердил своей подписью на договоре, приложениях и дополнениях к нему.</w:t>
      </w:r>
    </w:p>
    <w:p w14:paraId="235DA109" w14:textId="77777777" w:rsidR="00000000" w:rsidRDefault="00B560AF">
      <w:pPr>
        <w:ind w:firstLine="426"/>
        <w:jc w:val="both"/>
        <w:rPr>
          <w:sz w:val="26"/>
          <w:szCs w:val="26"/>
          <w:lang w:val="en-BE" w:eastAsia="en-BE" w:bidi="ar-SA"/>
        </w:rPr>
      </w:pPr>
      <w:r>
        <w:rPr>
          <w:sz w:val="26"/>
          <w:szCs w:val="26"/>
          <w:lang w:val="en-BE" w:eastAsia="en-BE" w:bidi="ar-SA"/>
        </w:rPr>
        <w:t>Во исполнение заключенного договора отве</w:t>
      </w:r>
      <w:r>
        <w:rPr>
          <w:sz w:val="26"/>
          <w:szCs w:val="26"/>
          <w:lang w:val="en-BE" w:eastAsia="en-BE" w:bidi="ar-SA"/>
        </w:rPr>
        <w:t xml:space="preserve">тчику выдана кредитная карта, с лимитом кредита </w:t>
      </w:r>
      <w:r>
        <w:rPr>
          <w:rStyle w:val="cat-Sumgrp-13rplc-19"/>
          <w:sz w:val="26"/>
          <w:szCs w:val="26"/>
          <w:lang w:val="en-BE" w:eastAsia="en-BE" w:bidi="ar-SA"/>
        </w:rPr>
        <w:t>сумма</w:t>
      </w:r>
      <w:r>
        <w:rPr>
          <w:sz w:val="26"/>
          <w:szCs w:val="26"/>
          <w:lang w:val="en-BE" w:eastAsia="en-BE" w:bidi="ar-SA"/>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14:paraId="59F7A46B" w14:textId="77777777" w:rsidR="00000000" w:rsidRDefault="00B560AF">
      <w:pPr>
        <w:ind w:firstLine="426"/>
        <w:jc w:val="both"/>
        <w:rPr>
          <w:sz w:val="26"/>
          <w:szCs w:val="26"/>
          <w:lang w:val="en-BE" w:eastAsia="en-BE" w:bidi="ar-SA"/>
        </w:rPr>
      </w:pPr>
      <w:r>
        <w:rPr>
          <w:sz w:val="26"/>
          <w:szCs w:val="26"/>
          <w:lang w:val="en-BE" w:eastAsia="en-BE" w:bidi="ar-SA"/>
        </w:rPr>
        <w:t>Согласно</w:t>
      </w:r>
      <w:r>
        <w:rPr>
          <w:sz w:val="26"/>
          <w:szCs w:val="26"/>
          <w:lang w:val="en-BE" w:eastAsia="en-BE" w:bidi="ar-SA"/>
        </w:rPr>
        <w:t xml:space="preserve"> ст.</w:t>
      </w:r>
      <w:hyperlink r:id="rId19" w:history="1">
        <w:r>
          <w:rPr>
            <w:color w:val="0000EE"/>
            <w:sz w:val="26"/>
            <w:szCs w:val="26"/>
            <w:lang w:val="en-BE" w:eastAsia="en-BE" w:bidi="ar-SA"/>
          </w:rPr>
          <w:t>309</w:t>
        </w:r>
      </w:hyperlink>
      <w:r>
        <w:rPr>
          <w:sz w:val="26"/>
          <w:szCs w:val="26"/>
          <w:lang w:val="en-BE" w:eastAsia="en-BE" w:bidi="ar-SA"/>
        </w:rPr>
        <w:t xml:space="preserve"> ГК РФ обязательства должны исполняться надлежащим образом в соответствии с условиями обязательства и требования закона.</w:t>
      </w:r>
    </w:p>
    <w:p w14:paraId="0C6B8806" w14:textId="77777777" w:rsidR="00000000" w:rsidRDefault="00B560AF">
      <w:pPr>
        <w:ind w:firstLine="426"/>
        <w:jc w:val="both"/>
        <w:rPr>
          <w:sz w:val="26"/>
          <w:szCs w:val="26"/>
          <w:lang w:val="en-BE" w:eastAsia="en-BE" w:bidi="ar-SA"/>
        </w:rPr>
      </w:pPr>
      <w:r>
        <w:rPr>
          <w:sz w:val="26"/>
          <w:szCs w:val="26"/>
          <w:lang w:val="en-BE" w:eastAsia="en-BE" w:bidi="ar-SA"/>
        </w:rPr>
        <w:t xml:space="preserve">Ответчик свои обязательства по </w:t>
      </w:r>
      <w:r>
        <w:rPr>
          <w:sz w:val="26"/>
          <w:szCs w:val="26"/>
          <w:lang w:val="en-BE" w:eastAsia="en-BE" w:bidi="ar-SA"/>
        </w:rPr>
        <w:t xml:space="preserve">эмиссионному контракту надлежащим образом не исполняет, и по состоянию на 14.04.2022 года образовалась задолженность в размере </w:t>
      </w:r>
      <w:r>
        <w:rPr>
          <w:rStyle w:val="cat-Sumgrp-7rplc-20"/>
          <w:sz w:val="26"/>
          <w:szCs w:val="26"/>
          <w:lang w:val="en-BE" w:eastAsia="en-BE" w:bidi="ar-SA"/>
        </w:rPr>
        <w:t>сумма</w:t>
      </w:r>
      <w:r>
        <w:rPr>
          <w:sz w:val="26"/>
          <w:szCs w:val="26"/>
          <w:lang w:val="en-BE" w:eastAsia="en-BE" w:bidi="ar-SA"/>
        </w:rPr>
        <w:t xml:space="preserve">, из которых: </w:t>
      </w:r>
      <w:r>
        <w:rPr>
          <w:rStyle w:val="cat-Sumgrp-8rplc-21"/>
          <w:sz w:val="26"/>
          <w:szCs w:val="26"/>
          <w:lang w:val="en-BE" w:eastAsia="en-BE" w:bidi="ar-SA"/>
        </w:rPr>
        <w:t>сумма</w:t>
      </w:r>
      <w:r>
        <w:rPr>
          <w:sz w:val="26"/>
          <w:szCs w:val="26"/>
          <w:lang w:val="en-BE" w:eastAsia="en-BE" w:bidi="ar-SA"/>
        </w:rPr>
        <w:t xml:space="preserve">, – просроченный основной долг, </w:t>
      </w:r>
      <w:r>
        <w:rPr>
          <w:rStyle w:val="cat-Sumgrp-9rplc-22"/>
          <w:sz w:val="26"/>
          <w:szCs w:val="26"/>
          <w:lang w:val="en-BE" w:eastAsia="en-BE" w:bidi="ar-SA"/>
        </w:rPr>
        <w:t>сумма</w:t>
      </w:r>
      <w:r>
        <w:rPr>
          <w:sz w:val="26"/>
          <w:szCs w:val="26"/>
          <w:lang w:val="en-BE" w:eastAsia="en-BE" w:bidi="ar-SA"/>
        </w:rPr>
        <w:t xml:space="preserve">, – просроченные проценты, </w:t>
      </w:r>
      <w:r>
        <w:rPr>
          <w:rStyle w:val="cat-Sumgrp-10rplc-23"/>
          <w:sz w:val="26"/>
          <w:szCs w:val="26"/>
          <w:lang w:val="en-BE" w:eastAsia="en-BE" w:bidi="ar-SA"/>
        </w:rPr>
        <w:t>сумма</w:t>
      </w:r>
      <w:r>
        <w:rPr>
          <w:sz w:val="26"/>
          <w:szCs w:val="26"/>
          <w:lang w:val="en-BE" w:eastAsia="en-BE" w:bidi="ar-SA"/>
        </w:rPr>
        <w:t xml:space="preserve">, – неустойка, </w:t>
      </w:r>
      <w:r>
        <w:rPr>
          <w:rStyle w:val="cat-Sumgrp-11rplc-24"/>
          <w:sz w:val="26"/>
          <w:szCs w:val="26"/>
          <w:lang w:val="en-BE" w:eastAsia="en-BE" w:bidi="ar-SA"/>
        </w:rPr>
        <w:t>сумма</w:t>
      </w:r>
      <w:r>
        <w:rPr>
          <w:sz w:val="26"/>
          <w:szCs w:val="26"/>
          <w:lang w:val="en-BE" w:eastAsia="en-BE" w:bidi="ar-SA"/>
        </w:rPr>
        <w:t>, - комиссия бан</w:t>
      </w:r>
      <w:r>
        <w:rPr>
          <w:sz w:val="26"/>
          <w:szCs w:val="26"/>
          <w:lang w:val="en-BE" w:eastAsia="en-BE" w:bidi="ar-SA"/>
        </w:rPr>
        <w:t xml:space="preserve">ка. </w:t>
      </w:r>
    </w:p>
    <w:p w14:paraId="144DF7EB" w14:textId="77777777" w:rsidR="00000000" w:rsidRDefault="00B560AF">
      <w:pPr>
        <w:ind w:firstLine="426"/>
        <w:jc w:val="both"/>
        <w:rPr>
          <w:sz w:val="26"/>
          <w:szCs w:val="26"/>
          <w:lang w:val="en-BE" w:eastAsia="en-BE" w:bidi="ar-SA"/>
        </w:rPr>
      </w:pPr>
      <w:r>
        <w:rPr>
          <w:sz w:val="26"/>
          <w:szCs w:val="26"/>
          <w:lang w:val="en-BE" w:eastAsia="en-BE" w:bidi="ar-SA"/>
        </w:rPr>
        <w:t>ПАО «Сбербанк России» направил ответчику требование о досрочном возврате суммы кредита, процентов за пользование кредитом и уплате неустойки, однако данное требование исполнено не было.</w:t>
      </w:r>
    </w:p>
    <w:p w14:paraId="0E2CAC85" w14:textId="77777777" w:rsidR="00000000" w:rsidRDefault="00B560AF">
      <w:pPr>
        <w:ind w:firstLine="426"/>
        <w:jc w:val="both"/>
        <w:rPr>
          <w:sz w:val="26"/>
          <w:szCs w:val="26"/>
          <w:lang w:val="en-BE" w:eastAsia="en-BE" w:bidi="ar-SA"/>
        </w:rPr>
      </w:pPr>
      <w:r>
        <w:rPr>
          <w:sz w:val="26"/>
          <w:szCs w:val="26"/>
          <w:lang w:val="en-BE" w:eastAsia="en-BE" w:bidi="ar-SA"/>
        </w:rPr>
        <w:t>Из материалов дела усматривается, что ответчик производил платежи</w:t>
      </w:r>
      <w:r>
        <w:rPr>
          <w:sz w:val="26"/>
          <w:szCs w:val="26"/>
          <w:lang w:val="en-BE" w:eastAsia="en-BE" w:bidi="ar-SA"/>
        </w:rPr>
        <w:t xml:space="preserve"> несвоевременно и не в полном объеме с нарушением сроков, установленных кредитным договором, доказательств обратного суду не представлено, таким образом заявленные истцом требования о взыскании задолженности являются правомерными и подлежат удовлетворению.</w:t>
      </w:r>
    </w:p>
    <w:p w14:paraId="62E31BFE" w14:textId="77777777" w:rsidR="00000000" w:rsidRDefault="00B560AF">
      <w:pPr>
        <w:ind w:firstLine="426"/>
        <w:jc w:val="both"/>
        <w:rPr>
          <w:sz w:val="26"/>
          <w:szCs w:val="26"/>
          <w:lang w:val="en-BE" w:eastAsia="en-BE" w:bidi="ar-SA"/>
        </w:rPr>
      </w:pPr>
      <w:r>
        <w:rPr>
          <w:sz w:val="26"/>
          <w:szCs w:val="26"/>
          <w:lang w:val="en-BE" w:eastAsia="en-BE" w:bidi="ar-SA"/>
        </w:rPr>
        <w:t>Правомерность требований истца подтверждена материалами дела.</w:t>
      </w:r>
    </w:p>
    <w:p w14:paraId="3DB5C986" w14:textId="77777777" w:rsidR="00000000" w:rsidRDefault="00B560AF">
      <w:pPr>
        <w:ind w:firstLine="426"/>
        <w:jc w:val="both"/>
        <w:rPr>
          <w:sz w:val="26"/>
          <w:szCs w:val="26"/>
          <w:lang w:val="en-BE" w:eastAsia="en-BE" w:bidi="ar-SA"/>
        </w:rPr>
      </w:pPr>
      <w:r>
        <w:rPr>
          <w:sz w:val="26"/>
          <w:szCs w:val="26"/>
          <w:lang w:val="en-BE" w:eastAsia="en-BE" w:bidi="ar-SA"/>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ненадлежащего исполнения отве</w:t>
      </w:r>
      <w:r>
        <w:rPr>
          <w:sz w:val="26"/>
          <w:szCs w:val="26"/>
          <w:lang w:val="en-BE" w:eastAsia="en-BE" w:bidi="ar-SA"/>
        </w:rPr>
        <w:t>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объёме в заявленном П</w:t>
      </w:r>
      <w:r>
        <w:rPr>
          <w:sz w:val="26"/>
          <w:szCs w:val="26"/>
          <w:lang w:val="en-BE" w:eastAsia="en-BE" w:bidi="ar-SA"/>
        </w:rPr>
        <w:t>АО «Сбербанк России» размере.</w:t>
      </w:r>
    </w:p>
    <w:p w14:paraId="0200E2E4" w14:textId="77777777" w:rsidR="00000000" w:rsidRDefault="00B560AF">
      <w:pPr>
        <w:ind w:firstLine="426"/>
        <w:jc w:val="both"/>
        <w:rPr>
          <w:sz w:val="26"/>
          <w:szCs w:val="26"/>
          <w:lang w:val="en-BE" w:eastAsia="en-BE" w:bidi="ar-SA"/>
        </w:rPr>
      </w:pPr>
      <w:r>
        <w:rPr>
          <w:sz w:val="26"/>
          <w:szCs w:val="26"/>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14:paraId="770CE3B2" w14:textId="77777777" w:rsidR="00000000" w:rsidRDefault="00B560AF">
      <w:pPr>
        <w:ind w:firstLine="426"/>
        <w:jc w:val="both"/>
        <w:rPr>
          <w:sz w:val="26"/>
          <w:szCs w:val="26"/>
          <w:lang w:val="en-BE" w:eastAsia="en-BE" w:bidi="ar-SA"/>
        </w:rPr>
      </w:pPr>
      <w:r>
        <w:rPr>
          <w:sz w:val="26"/>
          <w:szCs w:val="26"/>
          <w:lang w:val="en-BE" w:eastAsia="en-BE" w:bidi="ar-SA"/>
        </w:rPr>
        <w:t>Ответчиком расчёт суммы основного долга и неустойки, пре</w:t>
      </w:r>
      <w:r>
        <w:rPr>
          <w:sz w:val="26"/>
          <w:szCs w:val="26"/>
          <w:lang w:val="en-BE" w:eastAsia="en-BE" w:bidi="ar-SA"/>
        </w:rPr>
        <w:t>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 ответчиком не представлено. Судом доказател</w:t>
      </w:r>
      <w:r>
        <w:rPr>
          <w:sz w:val="26"/>
          <w:szCs w:val="26"/>
          <w:lang w:val="en-BE" w:eastAsia="en-BE" w:bidi="ar-SA"/>
        </w:rPr>
        <w:t>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14:paraId="44881D93" w14:textId="77777777" w:rsidR="00000000" w:rsidRDefault="00B560AF">
      <w:pPr>
        <w:ind w:firstLine="426"/>
        <w:jc w:val="both"/>
        <w:rPr>
          <w:sz w:val="26"/>
          <w:szCs w:val="26"/>
          <w:lang w:val="en-BE" w:eastAsia="en-BE" w:bidi="ar-SA"/>
        </w:rPr>
      </w:pPr>
      <w:r>
        <w:rPr>
          <w:sz w:val="26"/>
          <w:szCs w:val="26"/>
          <w:lang w:val="en-BE" w:eastAsia="en-BE" w:bidi="ar-SA"/>
        </w:rPr>
        <w:t>Согласно ст.</w:t>
      </w:r>
      <w:hyperlink r:id="rId20" w:history="1">
        <w:r>
          <w:rPr>
            <w:color w:val="0000EE"/>
            <w:sz w:val="26"/>
            <w:szCs w:val="26"/>
            <w:lang w:val="en-BE" w:eastAsia="en-BE" w:bidi="ar-SA"/>
          </w:rPr>
          <w:t>98 Г</w:t>
        </w:r>
        <w:r>
          <w:rPr>
            <w:color w:val="0000EE"/>
            <w:sz w:val="26"/>
            <w:szCs w:val="26"/>
            <w:lang w:val="en-BE" w:eastAsia="en-BE" w:bidi="ar-SA"/>
          </w:rPr>
          <w:t>ПК РФ</w:t>
        </w:r>
      </w:hyperlink>
      <w:r>
        <w:rPr>
          <w:sz w:val="26"/>
          <w:szCs w:val="26"/>
          <w:lang w:val="en-BE" w:eastAsia="en-BE" w:bidi="ar-SA"/>
        </w:rPr>
        <w:t xml:space="preserve">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w:t>
      </w:r>
    </w:p>
    <w:p w14:paraId="34E36F30" w14:textId="77777777" w:rsidR="00000000" w:rsidRDefault="00B560AF">
      <w:pPr>
        <w:ind w:firstLine="426"/>
        <w:jc w:val="both"/>
        <w:rPr>
          <w:sz w:val="26"/>
          <w:szCs w:val="26"/>
          <w:lang w:val="en-BE" w:eastAsia="en-BE" w:bidi="ar-SA"/>
        </w:rPr>
      </w:pPr>
      <w:r>
        <w:rPr>
          <w:sz w:val="26"/>
          <w:szCs w:val="26"/>
          <w:lang w:val="en-BE" w:eastAsia="en-BE" w:bidi="ar-SA"/>
        </w:rPr>
        <w:t>ПАО «Сбербанк России» при по</w:t>
      </w:r>
      <w:r>
        <w:rPr>
          <w:sz w:val="26"/>
          <w:szCs w:val="26"/>
          <w:lang w:val="en-BE" w:eastAsia="en-BE" w:bidi="ar-SA"/>
        </w:rPr>
        <w:t xml:space="preserve">даче искового заявления была уплачена государственная пошлина в размере </w:t>
      </w:r>
      <w:r>
        <w:rPr>
          <w:rStyle w:val="cat-Sumgrp-12rplc-25"/>
          <w:sz w:val="26"/>
          <w:szCs w:val="26"/>
          <w:lang w:val="en-BE" w:eastAsia="en-BE" w:bidi="ar-SA"/>
        </w:rPr>
        <w:t>сумма</w:t>
      </w:r>
      <w:r>
        <w:rPr>
          <w:sz w:val="26"/>
          <w:szCs w:val="26"/>
          <w:lang w:val="en-BE" w:eastAsia="en-BE" w:bidi="ar-SA"/>
        </w:rPr>
        <w:t xml:space="preserve">, что подтверждается платежным поручением №306923 от 21.04.2022, которая подлежит взысканию с </w:t>
      </w:r>
      <w:r>
        <w:rPr>
          <w:rStyle w:val="cat-FIOgrp-5rplc-26"/>
          <w:sz w:val="26"/>
          <w:szCs w:val="26"/>
          <w:lang w:val="en-BE" w:eastAsia="en-BE" w:bidi="ar-SA"/>
        </w:rPr>
        <w:t>фио</w:t>
      </w:r>
      <w:r>
        <w:rPr>
          <w:sz w:val="26"/>
          <w:szCs w:val="26"/>
          <w:lang w:val="en-BE" w:eastAsia="en-BE" w:bidi="ar-SA"/>
        </w:rPr>
        <w:t xml:space="preserve"> в пользу ПАО «Сбербанк России».</w:t>
      </w:r>
    </w:p>
    <w:p w14:paraId="142D55AA" w14:textId="77777777" w:rsidR="00000000" w:rsidRDefault="00B560AF">
      <w:pPr>
        <w:ind w:firstLine="426"/>
        <w:jc w:val="both"/>
        <w:rPr>
          <w:sz w:val="26"/>
          <w:szCs w:val="26"/>
          <w:lang w:val="en-BE" w:eastAsia="en-BE" w:bidi="ar-SA"/>
        </w:rPr>
      </w:pPr>
      <w:r>
        <w:rPr>
          <w:sz w:val="26"/>
          <w:szCs w:val="26"/>
          <w:lang w:val="en-BE" w:eastAsia="en-BE" w:bidi="ar-SA"/>
        </w:rPr>
        <w:t>На основании изложенного, руководствуясь ст.ст. 1</w:t>
      </w:r>
      <w:r>
        <w:rPr>
          <w:sz w:val="26"/>
          <w:szCs w:val="26"/>
          <w:lang w:val="en-BE" w:eastAsia="en-BE" w:bidi="ar-SA"/>
        </w:rPr>
        <w:t>94-198 ГПК РФ, суд</w:t>
      </w:r>
    </w:p>
    <w:p w14:paraId="2A3C0A57" w14:textId="77777777" w:rsidR="00000000" w:rsidRDefault="00B560AF">
      <w:pPr>
        <w:ind w:firstLine="426"/>
        <w:jc w:val="both"/>
        <w:rPr>
          <w:sz w:val="26"/>
          <w:szCs w:val="26"/>
          <w:lang w:val="en-BE" w:eastAsia="en-BE" w:bidi="ar-SA"/>
        </w:rPr>
      </w:pPr>
    </w:p>
    <w:p w14:paraId="5C656C31" w14:textId="77777777" w:rsidR="00000000" w:rsidRDefault="00B560AF">
      <w:pPr>
        <w:ind w:firstLine="426"/>
        <w:jc w:val="center"/>
        <w:rPr>
          <w:sz w:val="26"/>
          <w:szCs w:val="26"/>
          <w:lang w:val="en-BE" w:eastAsia="en-BE" w:bidi="ar-SA"/>
        </w:rPr>
      </w:pPr>
      <w:r>
        <w:rPr>
          <w:sz w:val="26"/>
          <w:szCs w:val="26"/>
          <w:lang w:val="en-BE" w:eastAsia="en-BE" w:bidi="ar-SA"/>
        </w:rPr>
        <w:t>РЕШИЛ:</w:t>
      </w:r>
    </w:p>
    <w:p w14:paraId="39F483AB" w14:textId="77777777" w:rsidR="00000000" w:rsidRDefault="00B560AF">
      <w:pPr>
        <w:ind w:firstLine="426"/>
        <w:jc w:val="both"/>
        <w:rPr>
          <w:sz w:val="26"/>
          <w:szCs w:val="26"/>
          <w:lang w:val="en-BE" w:eastAsia="en-BE" w:bidi="ar-SA"/>
        </w:rPr>
      </w:pPr>
    </w:p>
    <w:p w14:paraId="746C183A" w14:textId="77777777" w:rsidR="00000000" w:rsidRDefault="00B560AF">
      <w:pPr>
        <w:ind w:firstLine="426"/>
        <w:jc w:val="both"/>
        <w:rPr>
          <w:sz w:val="26"/>
          <w:szCs w:val="26"/>
          <w:lang w:val="en-BE" w:eastAsia="en-BE" w:bidi="ar-SA"/>
        </w:rPr>
      </w:pPr>
      <w:r>
        <w:rPr>
          <w:sz w:val="26"/>
          <w:szCs w:val="26"/>
          <w:lang w:val="en-BE" w:eastAsia="en-BE" w:bidi="ar-SA"/>
        </w:rPr>
        <w:t xml:space="preserve">Исковые требования ПАО «Сбербанк России» к </w:t>
      </w:r>
      <w:r>
        <w:rPr>
          <w:rStyle w:val="cat-FIOgrp-3rplc-27"/>
          <w:sz w:val="26"/>
          <w:szCs w:val="26"/>
          <w:lang w:val="en-BE" w:eastAsia="en-BE" w:bidi="ar-SA"/>
        </w:rPr>
        <w:t>фио</w:t>
      </w:r>
      <w:r>
        <w:rPr>
          <w:sz w:val="26"/>
          <w:szCs w:val="26"/>
          <w:lang w:val="en-BE" w:eastAsia="en-BE" w:bidi="ar-SA"/>
        </w:rPr>
        <w:t xml:space="preserve"> Биярслану Исаевичу о взыскании денежных средств удовлетворить полностью. </w:t>
      </w:r>
    </w:p>
    <w:p w14:paraId="71EA527E" w14:textId="77777777" w:rsidR="00000000" w:rsidRDefault="00B560AF">
      <w:pPr>
        <w:ind w:firstLine="426"/>
        <w:jc w:val="both"/>
        <w:rPr>
          <w:sz w:val="26"/>
          <w:szCs w:val="26"/>
          <w:lang w:val="en-BE" w:eastAsia="en-BE" w:bidi="ar-SA"/>
        </w:rPr>
      </w:pPr>
      <w:r>
        <w:rPr>
          <w:sz w:val="26"/>
          <w:szCs w:val="26"/>
          <w:lang w:val="en-BE" w:eastAsia="en-BE" w:bidi="ar-SA"/>
        </w:rPr>
        <w:t xml:space="preserve">Взыскать с </w:t>
      </w:r>
      <w:r>
        <w:rPr>
          <w:rStyle w:val="cat-FIOgrp-3rplc-28"/>
          <w:sz w:val="26"/>
          <w:szCs w:val="26"/>
          <w:lang w:val="en-BE" w:eastAsia="en-BE" w:bidi="ar-SA"/>
        </w:rPr>
        <w:t>фио</w:t>
      </w:r>
      <w:r>
        <w:rPr>
          <w:sz w:val="26"/>
          <w:szCs w:val="26"/>
          <w:lang w:val="en-BE" w:eastAsia="en-BE" w:bidi="ar-SA"/>
        </w:rPr>
        <w:t xml:space="preserve"> Биярслана Исаевича в пользу ПАО «Сбербанк России»  </w:t>
      </w:r>
      <w:r>
        <w:rPr>
          <w:rStyle w:val="cat-Sumgrp-7rplc-29"/>
          <w:sz w:val="26"/>
          <w:szCs w:val="26"/>
          <w:lang w:val="en-BE" w:eastAsia="en-BE" w:bidi="ar-SA"/>
        </w:rPr>
        <w:t>сумма</w:t>
      </w:r>
      <w:r>
        <w:rPr>
          <w:sz w:val="26"/>
          <w:szCs w:val="26"/>
          <w:lang w:val="en-BE" w:eastAsia="en-BE" w:bidi="ar-SA"/>
        </w:rPr>
        <w:t xml:space="preserve">, расходы по уплате государственной </w:t>
      </w:r>
      <w:r>
        <w:rPr>
          <w:sz w:val="26"/>
          <w:szCs w:val="26"/>
          <w:lang w:val="en-BE" w:eastAsia="en-BE" w:bidi="ar-SA"/>
        </w:rPr>
        <w:t xml:space="preserve">пошлины в размере </w:t>
      </w:r>
      <w:r>
        <w:rPr>
          <w:rStyle w:val="cat-Sumgrp-12rplc-30"/>
          <w:sz w:val="26"/>
          <w:szCs w:val="26"/>
          <w:lang w:val="en-BE" w:eastAsia="en-BE" w:bidi="ar-SA"/>
        </w:rPr>
        <w:t>сумма</w:t>
      </w:r>
    </w:p>
    <w:p w14:paraId="456B9B7E" w14:textId="77777777" w:rsidR="00000000" w:rsidRDefault="00B560AF">
      <w:pPr>
        <w:ind w:firstLine="426"/>
        <w:jc w:val="both"/>
        <w:rPr>
          <w:sz w:val="26"/>
          <w:szCs w:val="26"/>
          <w:lang w:val="en-BE" w:eastAsia="en-BE" w:bidi="ar-SA"/>
        </w:rPr>
      </w:pPr>
      <w:r>
        <w:rPr>
          <w:sz w:val="26"/>
          <w:szCs w:val="26"/>
          <w:lang w:val="en-BE" w:eastAsia="en-BE" w:bidi="ar-SA"/>
        </w:rPr>
        <w:t xml:space="preserve">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w:t>
      </w:r>
      <w:r>
        <w:rPr>
          <w:rStyle w:val="cat-Addressgrp-0rplc-31"/>
          <w:sz w:val="26"/>
          <w:szCs w:val="26"/>
          <w:lang w:val="en-BE" w:eastAsia="en-BE" w:bidi="ar-SA"/>
        </w:rPr>
        <w:t>ад</w:t>
      </w:r>
      <w:r>
        <w:rPr>
          <w:rStyle w:val="cat-Addressgrp-0rplc-31"/>
          <w:sz w:val="26"/>
          <w:szCs w:val="26"/>
          <w:lang w:val="en-BE" w:eastAsia="en-BE" w:bidi="ar-SA"/>
        </w:rPr>
        <w:t>рес</w:t>
      </w:r>
      <w:r>
        <w:rPr>
          <w:sz w:val="26"/>
          <w:szCs w:val="26"/>
          <w:lang w:val="en-BE" w:eastAsia="en-BE" w:bidi="ar-SA"/>
        </w:rPr>
        <w:t>.</w:t>
      </w:r>
    </w:p>
    <w:p w14:paraId="4C390405" w14:textId="77777777" w:rsidR="00000000" w:rsidRDefault="00B560AF">
      <w:pPr>
        <w:ind w:firstLine="426"/>
        <w:jc w:val="both"/>
        <w:rPr>
          <w:sz w:val="26"/>
          <w:szCs w:val="26"/>
          <w:lang w:val="en-BE" w:eastAsia="en-BE" w:bidi="ar-SA"/>
        </w:rPr>
      </w:pPr>
      <w:r>
        <w:rPr>
          <w:sz w:val="26"/>
          <w:szCs w:val="26"/>
          <w:lang w:val="en-BE" w:eastAsia="en-BE" w:bidi="ar-SA"/>
        </w:rPr>
        <w:t>решение в окончательной форме изготовлено 06.10.2022 года</w:t>
      </w:r>
    </w:p>
    <w:p w14:paraId="425C0616" w14:textId="77777777" w:rsidR="00000000" w:rsidRDefault="00B560AF">
      <w:pPr>
        <w:ind w:firstLine="426"/>
        <w:jc w:val="both"/>
        <w:rPr>
          <w:sz w:val="26"/>
          <w:szCs w:val="26"/>
          <w:lang w:val="en-BE" w:eastAsia="en-BE" w:bidi="ar-SA"/>
        </w:rPr>
      </w:pPr>
    </w:p>
    <w:p w14:paraId="5F6264C3" w14:textId="77777777" w:rsidR="00000000" w:rsidRDefault="00B560AF">
      <w:pPr>
        <w:ind w:firstLine="426"/>
        <w:jc w:val="both"/>
        <w:rPr>
          <w:sz w:val="26"/>
          <w:szCs w:val="26"/>
          <w:lang w:val="en-BE" w:eastAsia="en-BE" w:bidi="ar-SA"/>
        </w:rPr>
      </w:pPr>
      <w:r>
        <w:rPr>
          <w:sz w:val="26"/>
          <w:szCs w:val="26"/>
          <w:lang w:val="en-BE" w:eastAsia="en-BE" w:bidi="ar-SA"/>
        </w:rPr>
        <w:t xml:space="preserve">Судья                                                                            Е.М.Черныш  </w:t>
      </w:r>
    </w:p>
    <w:p w14:paraId="5CC086D2" w14:textId="77777777" w:rsidR="00000000" w:rsidRDefault="00B560AF">
      <w:pPr>
        <w:ind w:firstLine="426"/>
        <w:jc w:val="center"/>
        <w:rPr>
          <w:sz w:val="26"/>
          <w:szCs w:val="26"/>
          <w:lang w:val="en-BE" w:eastAsia="en-BE" w:bidi="ar-SA"/>
        </w:rPr>
      </w:pPr>
      <w:r>
        <w:rPr>
          <w:sz w:val="26"/>
          <w:szCs w:val="26"/>
          <w:lang w:val="en-BE" w:eastAsia="en-BE" w:bidi="ar-SA"/>
        </w:rPr>
        <w:t xml:space="preserve">                                                                        УИД 77RS0004-02-2022-00614</w:t>
      </w:r>
      <w:r>
        <w:rPr>
          <w:sz w:val="26"/>
          <w:szCs w:val="26"/>
          <w:lang w:val="en-BE" w:eastAsia="en-BE" w:bidi="ar-SA"/>
        </w:rPr>
        <w:t>3-46</w:t>
      </w:r>
    </w:p>
    <w:p w14:paraId="61011B66" w14:textId="77777777" w:rsidR="00000000" w:rsidRDefault="00B560AF">
      <w:pPr>
        <w:ind w:firstLine="426"/>
        <w:jc w:val="center"/>
        <w:rPr>
          <w:sz w:val="26"/>
          <w:szCs w:val="26"/>
          <w:lang w:val="en-BE" w:eastAsia="en-BE" w:bidi="ar-SA"/>
        </w:rPr>
      </w:pPr>
      <w:r>
        <w:rPr>
          <w:sz w:val="26"/>
          <w:szCs w:val="26"/>
          <w:lang w:val="en-BE" w:eastAsia="en-BE" w:bidi="ar-SA"/>
        </w:rPr>
        <w:t xml:space="preserve">Решение </w:t>
      </w:r>
    </w:p>
    <w:p w14:paraId="02851497" w14:textId="77777777" w:rsidR="00000000" w:rsidRDefault="00B560AF">
      <w:pPr>
        <w:ind w:firstLine="426"/>
        <w:jc w:val="center"/>
        <w:rPr>
          <w:sz w:val="26"/>
          <w:szCs w:val="26"/>
          <w:lang w:val="en-BE" w:eastAsia="en-BE" w:bidi="ar-SA"/>
        </w:rPr>
      </w:pPr>
      <w:r>
        <w:rPr>
          <w:sz w:val="26"/>
          <w:szCs w:val="26"/>
          <w:lang w:val="en-BE" w:eastAsia="en-BE" w:bidi="ar-SA"/>
        </w:rPr>
        <w:t>именем Российской Федерации</w:t>
      </w:r>
    </w:p>
    <w:p w14:paraId="467393FC" w14:textId="77777777" w:rsidR="00000000" w:rsidRDefault="00B560AF">
      <w:pPr>
        <w:ind w:firstLine="426"/>
        <w:jc w:val="both"/>
        <w:rPr>
          <w:sz w:val="26"/>
          <w:szCs w:val="26"/>
          <w:lang w:val="en-BE" w:eastAsia="en-BE" w:bidi="ar-SA"/>
        </w:rPr>
      </w:pPr>
    </w:p>
    <w:p w14:paraId="5B010E0D" w14:textId="77777777" w:rsidR="00000000" w:rsidRDefault="00B560AF">
      <w:pPr>
        <w:ind w:firstLine="426"/>
        <w:jc w:val="both"/>
        <w:rPr>
          <w:sz w:val="26"/>
          <w:szCs w:val="26"/>
          <w:lang w:val="en-BE" w:eastAsia="en-BE" w:bidi="ar-SA"/>
        </w:rPr>
      </w:pPr>
      <w:r>
        <w:rPr>
          <w:sz w:val="26"/>
          <w:szCs w:val="26"/>
          <w:lang w:val="en-BE" w:eastAsia="en-BE" w:bidi="ar-SA"/>
        </w:rPr>
        <w:t xml:space="preserve">29 сентября 2022 года Гагаринский районный суд </w:t>
      </w:r>
      <w:r>
        <w:rPr>
          <w:rStyle w:val="cat-Addressgrp-0rplc-33"/>
          <w:sz w:val="26"/>
          <w:szCs w:val="26"/>
          <w:lang w:val="en-BE" w:eastAsia="en-BE" w:bidi="ar-SA"/>
        </w:rPr>
        <w:t>адрес</w:t>
      </w:r>
      <w:r>
        <w:rPr>
          <w:sz w:val="26"/>
          <w:szCs w:val="26"/>
          <w:lang w:val="en-BE" w:eastAsia="en-BE" w:bidi="ar-SA"/>
        </w:rPr>
        <w:t xml:space="preserve"> в составе председательствующего судьи Черныш Е.М., при секретаре </w:t>
      </w:r>
      <w:r>
        <w:rPr>
          <w:rStyle w:val="cat-FIOgrp-2rplc-35"/>
          <w:sz w:val="26"/>
          <w:szCs w:val="26"/>
          <w:lang w:val="en-BE" w:eastAsia="en-BE" w:bidi="ar-SA"/>
        </w:rPr>
        <w:t>фио</w:t>
      </w:r>
      <w:r>
        <w:rPr>
          <w:sz w:val="26"/>
          <w:szCs w:val="26"/>
          <w:lang w:val="en-BE" w:eastAsia="en-BE" w:bidi="ar-SA"/>
        </w:rPr>
        <w:t>М.-С., рассмотрев в открытом судебном заседании гражданское дело № 2-4098/2022 по иску ПАО «</w:t>
      </w:r>
      <w:r>
        <w:rPr>
          <w:sz w:val="26"/>
          <w:szCs w:val="26"/>
          <w:lang w:val="en-BE" w:eastAsia="en-BE" w:bidi="ar-SA"/>
        </w:rPr>
        <w:t xml:space="preserve">Сбербанк России» к </w:t>
      </w:r>
      <w:r>
        <w:rPr>
          <w:rStyle w:val="cat-FIOgrp-3rplc-36"/>
          <w:sz w:val="26"/>
          <w:szCs w:val="26"/>
          <w:lang w:val="en-BE" w:eastAsia="en-BE" w:bidi="ar-SA"/>
        </w:rPr>
        <w:t>фио</w:t>
      </w:r>
      <w:r>
        <w:rPr>
          <w:sz w:val="26"/>
          <w:szCs w:val="26"/>
          <w:lang w:val="en-BE" w:eastAsia="en-BE" w:bidi="ar-SA"/>
        </w:rPr>
        <w:t xml:space="preserve"> Биярслану Исаевичу о взыскании денежных средств,</w:t>
      </w:r>
    </w:p>
    <w:p w14:paraId="528501F5" w14:textId="77777777" w:rsidR="00000000" w:rsidRDefault="00B560AF">
      <w:pPr>
        <w:ind w:firstLine="426"/>
        <w:jc w:val="both"/>
        <w:rPr>
          <w:sz w:val="26"/>
          <w:szCs w:val="26"/>
          <w:lang w:val="en-BE" w:eastAsia="en-BE" w:bidi="ar-SA"/>
        </w:rPr>
      </w:pPr>
      <w:r>
        <w:rPr>
          <w:sz w:val="26"/>
          <w:szCs w:val="26"/>
          <w:lang w:val="en-BE" w:eastAsia="en-BE" w:bidi="ar-SA"/>
        </w:rPr>
        <w:t xml:space="preserve">руководствуясь ст.199 ГПК РФ, </w:t>
      </w:r>
    </w:p>
    <w:p w14:paraId="53A8E9CC" w14:textId="77777777" w:rsidR="00000000" w:rsidRDefault="00B560AF">
      <w:pPr>
        <w:ind w:firstLine="426"/>
        <w:jc w:val="both"/>
        <w:rPr>
          <w:sz w:val="26"/>
          <w:szCs w:val="26"/>
          <w:lang w:val="en-BE" w:eastAsia="en-BE" w:bidi="ar-SA"/>
        </w:rPr>
      </w:pPr>
    </w:p>
    <w:p w14:paraId="121E1021" w14:textId="77777777" w:rsidR="00000000" w:rsidRDefault="00B560AF">
      <w:pPr>
        <w:ind w:firstLine="426"/>
        <w:jc w:val="center"/>
        <w:rPr>
          <w:sz w:val="26"/>
          <w:szCs w:val="26"/>
          <w:lang w:val="en-BE" w:eastAsia="en-BE" w:bidi="ar-SA"/>
        </w:rPr>
      </w:pPr>
      <w:r>
        <w:rPr>
          <w:sz w:val="26"/>
          <w:szCs w:val="26"/>
          <w:lang w:val="en-BE" w:eastAsia="en-BE" w:bidi="ar-SA"/>
        </w:rPr>
        <w:t>РЕШИЛ:</w:t>
      </w:r>
    </w:p>
    <w:p w14:paraId="265D6D60" w14:textId="77777777" w:rsidR="00000000" w:rsidRDefault="00B560AF">
      <w:pPr>
        <w:ind w:firstLine="426"/>
        <w:jc w:val="both"/>
        <w:rPr>
          <w:sz w:val="26"/>
          <w:szCs w:val="26"/>
          <w:lang w:val="en-BE" w:eastAsia="en-BE" w:bidi="ar-SA"/>
        </w:rPr>
      </w:pPr>
    </w:p>
    <w:p w14:paraId="6939B5DE" w14:textId="77777777" w:rsidR="00000000" w:rsidRDefault="00B560AF">
      <w:pPr>
        <w:ind w:firstLine="426"/>
        <w:jc w:val="both"/>
        <w:rPr>
          <w:sz w:val="26"/>
          <w:szCs w:val="26"/>
          <w:lang w:val="en-BE" w:eastAsia="en-BE" w:bidi="ar-SA"/>
        </w:rPr>
      </w:pPr>
      <w:r>
        <w:rPr>
          <w:sz w:val="26"/>
          <w:szCs w:val="26"/>
          <w:lang w:val="en-BE" w:eastAsia="en-BE" w:bidi="ar-SA"/>
        </w:rPr>
        <w:t xml:space="preserve">Исковые требования ПАО «Сбербанк России» к </w:t>
      </w:r>
      <w:r>
        <w:rPr>
          <w:rStyle w:val="cat-FIOgrp-3rplc-37"/>
          <w:sz w:val="26"/>
          <w:szCs w:val="26"/>
          <w:lang w:val="en-BE" w:eastAsia="en-BE" w:bidi="ar-SA"/>
        </w:rPr>
        <w:t>фио</w:t>
      </w:r>
      <w:r>
        <w:rPr>
          <w:sz w:val="26"/>
          <w:szCs w:val="26"/>
          <w:lang w:val="en-BE" w:eastAsia="en-BE" w:bidi="ar-SA"/>
        </w:rPr>
        <w:t xml:space="preserve"> Биярслану Исаевичу о взыскании денежных средств удовлетворить полностью. </w:t>
      </w:r>
    </w:p>
    <w:p w14:paraId="6602F61D" w14:textId="77777777" w:rsidR="00000000" w:rsidRDefault="00B560AF">
      <w:pPr>
        <w:ind w:firstLine="426"/>
        <w:jc w:val="both"/>
        <w:rPr>
          <w:sz w:val="26"/>
          <w:szCs w:val="26"/>
          <w:lang w:val="en-BE" w:eastAsia="en-BE" w:bidi="ar-SA"/>
        </w:rPr>
      </w:pPr>
      <w:r>
        <w:rPr>
          <w:sz w:val="26"/>
          <w:szCs w:val="26"/>
          <w:lang w:val="en-BE" w:eastAsia="en-BE" w:bidi="ar-SA"/>
        </w:rPr>
        <w:t xml:space="preserve">Взыскать с </w:t>
      </w:r>
      <w:r>
        <w:rPr>
          <w:rStyle w:val="cat-FIOgrp-3rplc-38"/>
          <w:sz w:val="26"/>
          <w:szCs w:val="26"/>
          <w:lang w:val="en-BE" w:eastAsia="en-BE" w:bidi="ar-SA"/>
        </w:rPr>
        <w:t>фио</w:t>
      </w:r>
      <w:r>
        <w:rPr>
          <w:sz w:val="26"/>
          <w:szCs w:val="26"/>
          <w:lang w:val="en-BE" w:eastAsia="en-BE" w:bidi="ar-SA"/>
        </w:rPr>
        <w:t xml:space="preserve"> Биярслан</w:t>
      </w:r>
      <w:r>
        <w:rPr>
          <w:sz w:val="26"/>
          <w:szCs w:val="26"/>
          <w:lang w:val="en-BE" w:eastAsia="en-BE" w:bidi="ar-SA"/>
        </w:rPr>
        <w:t xml:space="preserve">а Исаевича в пользу ПАО «Сбербанк России»  </w:t>
      </w:r>
      <w:r>
        <w:rPr>
          <w:rStyle w:val="cat-Sumgrp-7rplc-39"/>
          <w:sz w:val="26"/>
          <w:szCs w:val="26"/>
          <w:lang w:val="en-BE" w:eastAsia="en-BE" w:bidi="ar-SA"/>
        </w:rPr>
        <w:t>сумма</w:t>
      </w:r>
      <w:r>
        <w:rPr>
          <w:sz w:val="26"/>
          <w:szCs w:val="26"/>
          <w:lang w:val="en-BE" w:eastAsia="en-BE" w:bidi="ar-SA"/>
        </w:rPr>
        <w:t xml:space="preserve">, расходы по уплате государственной пошлины в размере </w:t>
      </w:r>
      <w:r>
        <w:rPr>
          <w:rStyle w:val="cat-Sumgrp-12rplc-40"/>
          <w:sz w:val="26"/>
          <w:szCs w:val="26"/>
          <w:lang w:val="en-BE" w:eastAsia="en-BE" w:bidi="ar-SA"/>
        </w:rPr>
        <w:t>сумма</w:t>
      </w:r>
    </w:p>
    <w:p w14:paraId="1AA8A907" w14:textId="77777777" w:rsidR="00000000" w:rsidRDefault="00B560AF">
      <w:pPr>
        <w:ind w:firstLine="426"/>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месяца с даты изготовления судом решения в окончательной форме путём подачи апелл</w:t>
      </w:r>
      <w:r>
        <w:rPr>
          <w:sz w:val="26"/>
          <w:szCs w:val="26"/>
          <w:lang w:val="en-BE" w:eastAsia="en-BE" w:bidi="ar-SA"/>
        </w:rPr>
        <w:t xml:space="preserve">яционной жалобы через канцелярию по гражданским делам Гагаринского районного суда </w:t>
      </w:r>
      <w:r>
        <w:rPr>
          <w:rStyle w:val="cat-Addressgrp-0rplc-41"/>
          <w:sz w:val="26"/>
          <w:szCs w:val="26"/>
          <w:lang w:val="en-BE" w:eastAsia="en-BE" w:bidi="ar-SA"/>
        </w:rPr>
        <w:t>адрес</w:t>
      </w:r>
      <w:r>
        <w:rPr>
          <w:sz w:val="26"/>
          <w:szCs w:val="26"/>
          <w:lang w:val="en-BE" w:eastAsia="en-BE" w:bidi="ar-SA"/>
        </w:rPr>
        <w:t>.</w:t>
      </w:r>
    </w:p>
    <w:p w14:paraId="536939FF" w14:textId="77777777" w:rsidR="00000000" w:rsidRDefault="00B560AF">
      <w:pPr>
        <w:ind w:firstLine="426"/>
        <w:jc w:val="both"/>
        <w:rPr>
          <w:sz w:val="26"/>
          <w:szCs w:val="26"/>
          <w:lang w:val="en-BE" w:eastAsia="en-BE" w:bidi="ar-SA"/>
        </w:rPr>
      </w:pPr>
      <w:r>
        <w:rPr>
          <w:sz w:val="26"/>
          <w:szCs w:val="26"/>
          <w:lang w:val="en-BE" w:eastAsia="en-BE" w:bidi="ar-SA"/>
        </w:rPr>
        <w:t> </w:t>
      </w:r>
    </w:p>
    <w:p w14:paraId="06E2DE48" w14:textId="77777777" w:rsidR="00000000" w:rsidRDefault="00B560AF">
      <w:pPr>
        <w:ind w:firstLine="426"/>
        <w:jc w:val="both"/>
        <w:rPr>
          <w:sz w:val="26"/>
          <w:szCs w:val="26"/>
          <w:lang w:val="en-BE" w:eastAsia="en-BE" w:bidi="ar-SA"/>
        </w:rPr>
      </w:pPr>
    </w:p>
    <w:p w14:paraId="4876202F" w14:textId="77777777" w:rsidR="00000000" w:rsidRDefault="00B560AF">
      <w:pPr>
        <w:ind w:firstLine="426"/>
        <w:jc w:val="both"/>
        <w:rPr>
          <w:sz w:val="26"/>
          <w:szCs w:val="26"/>
          <w:lang w:val="en-BE" w:eastAsia="en-BE" w:bidi="ar-SA"/>
        </w:rPr>
      </w:pPr>
      <w:r>
        <w:rPr>
          <w:sz w:val="26"/>
          <w:szCs w:val="26"/>
          <w:lang w:val="en-BE" w:eastAsia="en-BE" w:bidi="ar-SA"/>
        </w:rPr>
        <w:t xml:space="preserve">Судья                                                                                     Е.М.Черныш  </w:t>
      </w:r>
    </w:p>
    <w:p w14:paraId="76BD9578" w14:textId="77777777" w:rsidR="00000000" w:rsidRDefault="00B560AF">
      <w:pPr>
        <w:ind w:firstLine="426"/>
        <w:jc w:val="center"/>
        <w:rPr>
          <w:sz w:val="26"/>
          <w:szCs w:val="26"/>
          <w:lang w:val="en-BE" w:eastAsia="en-BE" w:bidi="ar-SA"/>
        </w:rPr>
      </w:pPr>
    </w:p>
    <w:p w14:paraId="621C1A19" w14:textId="77777777" w:rsidR="00000000" w:rsidRDefault="00B560AF">
      <w:pPr>
        <w:ind w:firstLine="426"/>
        <w:rPr>
          <w:sz w:val="26"/>
          <w:szCs w:val="26"/>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60AF"/>
    <w:rsid w:val="00B560A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79C0DB"/>
  <w15:chartTrackingRefBased/>
  <w15:docId w15:val="{31EABE67-5912-4BEB-95E5-E68B482B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2rplc-2">
    <w:name w:val="cat-FIO grp-2 rplc-2"/>
    <w:basedOn w:val="a0"/>
  </w:style>
  <w:style w:type="character" w:customStyle="1" w:styleId="cat-FIOgrp-3rplc-3">
    <w:name w:val="cat-FIO grp-3 rplc-3"/>
    <w:basedOn w:val="a0"/>
  </w:style>
  <w:style w:type="character" w:customStyle="1" w:styleId="cat-Sumgrp-7rplc-8">
    <w:name w:val="cat-Sum grp-7 rplc-8"/>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Sumgrp-10rplc-11">
    <w:name w:val="cat-Sum grp-10 rplc-11"/>
    <w:basedOn w:val="a0"/>
  </w:style>
  <w:style w:type="character" w:customStyle="1" w:styleId="cat-Sumgrp-11rplc-12">
    <w:name w:val="cat-Sum grp-11 rplc-12"/>
    <w:basedOn w:val="a0"/>
  </w:style>
  <w:style w:type="character" w:customStyle="1" w:styleId="cat-Sumgrp-7rplc-13">
    <w:name w:val="cat-Sum grp-7 rplc-13"/>
    <w:basedOn w:val="a0"/>
  </w:style>
  <w:style w:type="character" w:customStyle="1" w:styleId="cat-Sumgrp-12rplc-14">
    <w:name w:val="cat-Sum grp-12 rplc-14"/>
    <w:basedOn w:val="a0"/>
  </w:style>
  <w:style w:type="character" w:customStyle="1" w:styleId="cat-FIOgrp-5rplc-17">
    <w:name w:val="cat-FIO grp-5 rplc-17"/>
    <w:basedOn w:val="a0"/>
  </w:style>
  <w:style w:type="character" w:customStyle="1" w:styleId="cat-Sumgrp-13rplc-18">
    <w:name w:val="cat-Sum grp-13 rplc-18"/>
    <w:basedOn w:val="a0"/>
  </w:style>
  <w:style w:type="character" w:customStyle="1" w:styleId="cat-Sumgrp-13rplc-19">
    <w:name w:val="cat-Sum grp-13 rplc-19"/>
    <w:basedOn w:val="a0"/>
  </w:style>
  <w:style w:type="character" w:customStyle="1" w:styleId="cat-Sumgrp-7rplc-20">
    <w:name w:val="cat-Sum grp-7 rplc-20"/>
    <w:basedOn w:val="a0"/>
  </w:style>
  <w:style w:type="character" w:customStyle="1" w:styleId="cat-Sumgrp-8rplc-21">
    <w:name w:val="cat-Sum grp-8 rplc-21"/>
    <w:basedOn w:val="a0"/>
  </w:style>
  <w:style w:type="character" w:customStyle="1" w:styleId="cat-Sumgrp-9rplc-22">
    <w:name w:val="cat-Sum grp-9 rplc-22"/>
    <w:basedOn w:val="a0"/>
  </w:style>
  <w:style w:type="character" w:customStyle="1" w:styleId="cat-Sumgrp-10rplc-23">
    <w:name w:val="cat-Sum grp-10 rplc-23"/>
    <w:basedOn w:val="a0"/>
  </w:style>
  <w:style w:type="character" w:customStyle="1" w:styleId="cat-Sumgrp-11rplc-24">
    <w:name w:val="cat-Sum grp-11 rplc-24"/>
    <w:basedOn w:val="a0"/>
  </w:style>
  <w:style w:type="character" w:customStyle="1" w:styleId="cat-Sumgrp-12rplc-25">
    <w:name w:val="cat-Sum grp-12 rplc-25"/>
    <w:basedOn w:val="a0"/>
  </w:style>
  <w:style w:type="character" w:customStyle="1" w:styleId="cat-FIOgrp-5rplc-26">
    <w:name w:val="cat-FIO grp-5 rplc-26"/>
    <w:basedOn w:val="a0"/>
  </w:style>
  <w:style w:type="character" w:customStyle="1" w:styleId="cat-FIOgrp-3rplc-27">
    <w:name w:val="cat-FIO grp-3 rplc-27"/>
    <w:basedOn w:val="a0"/>
  </w:style>
  <w:style w:type="character" w:customStyle="1" w:styleId="cat-FIOgrp-3rplc-28">
    <w:name w:val="cat-FIO grp-3 rplc-28"/>
    <w:basedOn w:val="a0"/>
  </w:style>
  <w:style w:type="character" w:customStyle="1" w:styleId="cat-Sumgrp-7rplc-29">
    <w:name w:val="cat-Sum grp-7 rplc-29"/>
    <w:basedOn w:val="a0"/>
  </w:style>
  <w:style w:type="character" w:customStyle="1" w:styleId="cat-Sumgrp-12rplc-30">
    <w:name w:val="cat-Sum grp-12 rplc-30"/>
    <w:basedOn w:val="a0"/>
  </w:style>
  <w:style w:type="character" w:customStyle="1" w:styleId="cat-Addressgrp-0rplc-31">
    <w:name w:val="cat-Address grp-0 rplc-31"/>
    <w:basedOn w:val="a0"/>
  </w:style>
  <w:style w:type="character" w:customStyle="1" w:styleId="cat-Addressgrp-0rplc-33">
    <w:name w:val="cat-Address grp-0 rplc-33"/>
    <w:basedOn w:val="a0"/>
  </w:style>
  <w:style w:type="character" w:customStyle="1" w:styleId="cat-FIOgrp-2rplc-35">
    <w:name w:val="cat-FIO grp-2 rplc-35"/>
    <w:basedOn w:val="a0"/>
  </w:style>
  <w:style w:type="character" w:customStyle="1" w:styleId="cat-FIOgrp-3rplc-36">
    <w:name w:val="cat-FIO grp-3 rplc-36"/>
    <w:basedOn w:val="a0"/>
  </w:style>
  <w:style w:type="character" w:customStyle="1" w:styleId="cat-FIOgrp-3rplc-37">
    <w:name w:val="cat-FIO grp-3 rplc-37"/>
    <w:basedOn w:val="a0"/>
  </w:style>
  <w:style w:type="character" w:customStyle="1" w:styleId="cat-FIOgrp-3rplc-38">
    <w:name w:val="cat-FIO grp-3 rplc-38"/>
    <w:basedOn w:val="a0"/>
  </w:style>
  <w:style w:type="character" w:customStyle="1" w:styleId="cat-Sumgrp-7rplc-39">
    <w:name w:val="cat-Sum grp-7 rplc-39"/>
    <w:basedOn w:val="a0"/>
  </w:style>
  <w:style w:type="character" w:customStyle="1" w:styleId="cat-Sumgrp-12rplc-40">
    <w:name w:val="cat-Sum grp-12 rplc-40"/>
    <w:basedOn w:val="a0"/>
  </w:style>
  <w:style w:type="character" w:customStyle="1" w:styleId="cat-Addressgrp-0rplc-41">
    <w:name w:val="cat-Address grp-0 rplc-4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ii/podrazdel-2_1/glava-27/statia-420/" TargetMode="External"/><Relationship Id="rId13" Type="http://schemas.openxmlformats.org/officeDocument/2006/relationships/hyperlink" Target="http://sudact.ru/law/gk-rf-chast2/razdel-iv/glava-42/ss-2_4/statia-819/" TargetMode="External"/><Relationship Id="rId18" Type="http://schemas.openxmlformats.org/officeDocument/2006/relationships/hyperlink" Target="http://sudact.ru/law/gk-rf-chast2/razdel-iv/glava-42/ss-1_4/statia-8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2/razdel-iv/glava-42/ss-2_4/statia-819/" TargetMode="External"/><Relationship Id="rId17" Type="http://schemas.openxmlformats.org/officeDocument/2006/relationships/hyperlink" Target="http://sudact.ru/law/gk-rf-chast2/razdel-iv/glava-42/ss-2_4/statia-820/" TargetMode="External"/><Relationship Id="rId2" Type="http://schemas.openxmlformats.org/officeDocument/2006/relationships/styles" Target="styles.xml"/><Relationship Id="rId16" Type="http://schemas.openxmlformats.org/officeDocument/2006/relationships/hyperlink" Target="http://sudact.ru/law/gk-rf-chast2/razdel-iv/glava-42/ss-1_4/statia-809/" TargetMode="External"/><Relationship Id="rId20" Type="http://schemas.openxmlformats.org/officeDocument/2006/relationships/hyperlink" Target="http://sudact.ru/law/gpk-rf/razdel-i/glava-7/statia-98/"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1/razdel-iii/podrazdel-2_1/glava-28/statia-432/"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1/" TargetMode="External"/><Relationship Id="rId10" Type="http://schemas.openxmlformats.org/officeDocument/2006/relationships/hyperlink" Target="http://sudact.ru/law/gk-rf-chast1/razdel-iii/podrazdel-2_1/glava-27/statia-421/" TargetMode="External"/><Relationship Id="rId19" Type="http://schemas.openxmlformats.org/officeDocument/2006/relationships/hyperlink" Target="http://sudact.ru/law/gk-rf-chast1/razdel-iii/podrazdel-1_1/glava-22/statia-309/" TargetMode="External"/><Relationship Id="rId4" Type="http://schemas.openxmlformats.org/officeDocument/2006/relationships/webSettings" Target="webSettings.xml"/><Relationship Id="rId9" Type="http://schemas.openxmlformats.org/officeDocument/2006/relationships/hyperlink" Target="http://sudact.ru/law/gk-rf-chast1/razdel-i/podrazdel-4/glava-9/ss-1_2/statia-154/" TargetMode="External"/><Relationship Id="rId14" Type="http://schemas.openxmlformats.org/officeDocument/2006/relationships/hyperlink" Target="http://sudact.ru/law/gk-rf-chast2/razdel-iv/glava-42/ss-1_4/statia-81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2321</Words>
  <Characters>13236</Characters>
  <Application>Microsoft Office Word</Application>
  <DocSecurity>0</DocSecurity>
  <Lines>110</Lines>
  <Paragraphs>31</Paragraphs>
  <ScaleCrop>false</ScaleCrop>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