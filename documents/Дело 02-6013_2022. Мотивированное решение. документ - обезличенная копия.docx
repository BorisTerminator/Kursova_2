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A6D1B3C" w14:textId="77777777" w:rsidR="00000000" w:rsidRDefault="003E6B53">
      <w:pPr>
        <w:ind w:firstLine="709"/>
        <w:jc w:val="right"/>
        <w:rPr>
          <w:lang w:val="en-BE" w:eastAsia="en-BE" w:bidi="ar-SA"/>
        </w:rPr>
      </w:pPr>
      <w:bookmarkStart w:id="0" w:name="_GoBack"/>
      <w:bookmarkEnd w:id="0"/>
      <w:r>
        <w:rPr>
          <w:lang w:val="en-BE" w:eastAsia="en-BE" w:bidi="ar-SA"/>
        </w:rPr>
        <w:t>УИД 77RS0009-02-2022-01117-88</w:t>
      </w:r>
    </w:p>
    <w:p w14:paraId="66BA8477" w14:textId="77777777" w:rsidR="00000000" w:rsidRDefault="003E6B53">
      <w:pPr>
        <w:ind w:firstLine="709"/>
        <w:jc w:val="center"/>
        <w:rPr>
          <w:lang w:val="en-BE" w:eastAsia="en-BE" w:bidi="ar-SA"/>
        </w:rPr>
      </w:pPr>
    </w:p>
    <w:p w14:paraId="1C78C7DD" w14:textId="77777777" w:rsidR="00000000" w:rsidRDefault="003E6B53">
      <w:pPr>
        <w:ind w:firstLine="709"/>
        <w:jc w:val="center"/>
        <w:rPr>
          <w:lang w:val="en-BE" w:eastAsia="en-BE" w:bidi="ar-SA"/>
        </w:rPr>
      </w:pPr>
      <w:r>
        <w:rPr>
          <w:lang w:val="en-BE" w:eastAsia="en-BE" w:bidi="ar-SA"/>
        </w:rPr>
        <w:t>РЕШЕНИЕ</w:t>
      </w:r>
    </w:p>
    <w:p w14:paraId="60981BB6" w14:textId="77777777" w:rsidR="00000000" w:rsidRDefault="003E6B53">
      <w:pPr>
        <w:ind w:firstLine="709"/>
        <w:jc w:val="center"/>
        <w:rPr>
          <w:lang w:val="en-BE" w:eastAsia="en-BE" w:bidi="ar-SA"/>
        </w:rPr>
      </w:pPr>
      <w:r>
        <w:rPr>
          <w:lang w:val="en-BE" w:eastAsia="en-BE" w:bidi="ar-SA"/>
        </w:rPr>
        <w:t>Именем Российской Федерации</w:t>
      </w:r>
    </w:p>
    <w:p w14:paraId="466BF852" w14:textId="77777777" w:rsidR="00000000" w:rsidRDefault="003E6B53">
      <w:pPr>
        <w:ind w:firstLine="709"/>
        <w:jc w:val="center"/>
        <w:rPr>
          <w:lang w:val="en-BE" w:eastAsia="en-BE" w:bidi="ar-SA"/>
        </w:rPr>
      </w:pPr>
    </w:p>
    <w:p w14:paraId="37224E83" w14:textId="77777777" w:rsidR="00000000" w:rsidRDefault="003E6B53">
      <w:pPr>
        <w:ind w:firstLine="709"/>
        <w:jc w:val="both"/>
        <w:rPr>
          <w:lang w:val="en-BE" w:eastAsia="en-BE" w:bidi="ar-SA"/>
        </w:rPr>
      </w:pPr>
      <w:r>
        <w:rPr>
          <w:lang w:val="en-BE" w:eastAsia="en-BE" w:bidi="ar-SA"/>
        </w:rPr>
        <w:t xml:space="preserve">05 октября 2022 года                                                                                    </w:t>
      </w:r>
      <w:r>
        <w:rPr>
          <w:rStyle w:val="cat-Addressgrp-0rplc-0"/>
          <w:lang w:val="en-BE" w:eastAsia="en-BE" w:bidi="ar-SA"/>
        </w:rPr>
        <w:t>адрес</w:t>
      </w:r>
    </w:p>
    <w:p w14:paraId="3A2AC092" w14:textId="77777777" w:rsidR="00000000" w:rsidRDefault="003E6B53">
      <w:pPr>
        <w:ind w:firstLine="709"/>
        <w:jc w:val="both"/>
        <w:rPr>
          <w:lang w:val="en-BE" w:eastAsia="en-BE" w:bidi="ar-SA"/>
        </w:rPr>
      </w:pPr>
    </w:p>
    <w:p w14:paraId="152A77BC" w14:textId="77777777" w:rsidR="00000000" w:rsidRDefault="003E6B53">
      <w:pPr>
        <w:ind w:firstLine="709"/>
        <w:jc w:val="both"/>
        <w:rPr>
          <w:lang w:val="en-BE" w:eastAsia="en-BE" w:bidi="ar-SA"/>
        </w:rPr>
      </w:pPr>
      <w:r>
        <w:rPr>
          <w:lang w:val="en-BE" w:eastAsia="en-BE" w:bidi="ar-SA"/>
        </w:rPr>
        <w:t xml:space="preserve">Зюзинский районный суд </w:t>
      </w:r>
      <w:r>
        <w:rPr>
          <w:rStyle w:val="cat-Addressgrp-1rplc-1"/>
          <w:lang w:val="en-BE" w:eastAsia="en-BE" w:bidi="ar-SA"/>
        </w:rPr>
        <w:t>адрес</w:t>
      </w:r>
      <w:r>
        <w:rPr>
          <w:lang w:val="en-BE" w:eastAsia="en-BE" w:bidi="ar-SA"/>
        </w:rPr>
        <w:t xml:space="preserve"> в составе председательствующего судьи Капусто В.</w:t>
      </w:r>
      <w:r>
        <w:rPr>
          <w:lang w:val="en-BE" w:eastAsia="en-BE" w:bidi="ar-SA"/>
        </w:rPr>
        <w:t xml:space="preserve">В., при секретаре </w:t>
      </w:r>
      <w:r>
        <w:rPr>
          <w:rStyle w:val="cat-FIOgrp-4rplc-3"/>
          <w:lang w:val="en-BE" w:eastAsia="en-BE" w:bidi="ar-SA"/>
        </w:rPr>
        <w:t>фио</w:t>
      </w:r>
      <w:r>
        <w:rPr>
          <w:lang w:val="en-BE" w:eastAsia="en-BE" w:bidi="ar-SA"/>
        </w:rPr>
        <w:t>, с участие ответчика,</w:t>
      </w:r>
    </w:p>
    <w:p w14:paraId="194020D8" w14:textId="77777777" w:rsidR="00000000" w:rsidRDefault="003E6B53">
      <w:pPr>
        <w:ind w:firstLine="709"/>
        <w:jc w:val="both"/>
        <w:rPr>
          <w:lang w:val="en-BE" w:eastAsia="en-BE" w:bidi="ar-SA"/>
        </w:rPr>
      </w:pPr>
      <w:r>
        <w:rPr>
          <w:lang w:val="en-BE" w:eastAsia="en-BE" w:bidi="ar-SA"/>
        </w:rPr>
        <w:t>рассмотрев в открытом судебном заседании гражданское дело №2-6013/2022 по иску ПАО Сбербанк в лице филиала – Среднерусский Банк ПАО Сбербанк к Балакину Олегу Егоровичу о расторжении кредитного договора, взыскании</w:t>
      </w:r>
      <w:r>
        <w:rPr>
          <w:lang w:val="en-BE" w:eastAsia="en-BE" w:bidi="ar-SA"/>
        </w:rPr>
        <w:t xml:space="preserve"> задолженности по кредитному договору,</w:t>
      </w:r>
    </w:p>
    <w:p w14:paraId="4C38C520" w14:textId="77777777" w:rsidR="00000000" w:rsidRDefault="003E6B53">
      <w:pPr>
        <w:ind w:firstLine="709"/>
        <w:jc w:val="both"/>
        <w:rPr>
          <w:lang w:val="en-BE" w:eastAsia="en-BE" w:bidi="ar-SA"/>
        </w:rPr>
      </w:pPr>
      <w:r>
        <w:rPr>
          <w:lang w:val="en-BE" w:eastAsia="en-BE" w:bidi="ar-SA"/>
        </w:rPr>
        <w:t>руководствуясь ст. 199 ГПК РФ, суд</w:t>
      </w:r>
    </w:p>
    <w:p w14:paraId="38EF417B" w14:textId="77777777" w:rsidR="00000000" w:rsidRDefault="003E6B53">
      <w:pPr>
        <w:ind w:firstLine="709"/>
        <w:jc w:val="both"/>
        <w:rPr>
          <w:lang w:val="en-BE" w:eastAsia="en-BE" w:bidi="ar-SA"/>
        </w:rPr>
      </w:pPr>
    </w:p>
    <w:p w14:paraId="4DAFD1E4" w14:textId="77777777" w:rsidR="00000000" w:rsidRDefault="003E6B53">
      <w:pPr>
        <w:ind w:firstLine="709"/>
        <w:jc w:val="center"/>
        <w:rPr>
          <w:lang w:val="en-BE" w:eastAsia="en-BE" w:bidi="ar-SA"/>
        </w:rPr>
      </w:pPr>
      <w:r>
        <w:rPr>
          <w:lang w:val="en-BE" w:eastAsia="en-BE" w:bidi="ar-SA"/>
        </w:rPr>
        <w:t>РЕШИЛ:</w:t>
      </w:r>
    </w:p>
    <w:p w14:paraId="6D13F93C" w14:textId="77777777" w:rsidR="00000000" w:rsidRDefault="003E6B53">
      <w:pPr>
        <w:ind w:firstLine="709"/>
        <w:jc w:val="center"/>
        <w:rPr>
          <w:lang w:val="en-BE" w:eastAsia="en-BE" w:bidi="ar-SA"/>
        </w:rPr>
      </w:pPr>
    </w:p>
    <w:p w14:paraId="324D51BB" w14:textId="77777777" w:rsidR="00000000" w:rsidRDefault="003E6B53">
      <w:pPr>
        <w:ind w:firstLine="709"/>
        <w:jc w:val="both"/>
        <w:rPr>
          <w:lang w:val="en-BE" w:eastAsia="en-BE" w:bidi="ar-SA"/>
        </w:rPr>
      </w:pPr>
      <w:r>
        <w:rPr>
          <w:lang w:val="en-BE" w:eastAsia="en-BE" w:bidi="ar-SA"/>
        </w:rPr>
        <w:t>Исковые требования ПАО Сбербанк в лице филиала – Среднерусский Банк ПАО Сбербанк (ИНН 7707083893) к Балакину Олегу Егоровичу (</w:t>
      </w:r>
      <w:r>
        <w:rPr>
          <w:rStyle w:val="cat-PassportDatagrp-18rplc-6"/>
          <w:lang w:val="en-BE" w:eastAsia="en-BE" w:bidi="ar-SA"/>
        </w:rPr>
        <w:t>паспортные данные</w:t>
      </w:r>
      <w:r>
        <w:rPr>
          <w:lang w:val="en-BE" w:eastAsia="en-BE" w:bidi="ar-SA"/>
        </w:rPr>
        <w:t>) о расторжении кредитного дог</w:t>
      </w:r>
      <w:r>
        <w:rPr>
          <w:lang w:val="en-BE" w:eastAsia="en-BE" w:bidi="ar-SA"/>
        </w:rPr>
        <w:t>овора, взыскании задолженности по кредитному договору – удовлетворить.</w:t>
      </w:r>
    </w:p>
    <w:p w14:paraId="5B45522B" w14:textId="77777777" w:rsidR="00000000" w:rsidRDefault="003E6B53">
      <w:pPr>
        <w:ind w:firstLine="709"/>
        <w:jc w:val="both"/>
        <w:rPr>
          <w:lang w:val="en-BE" w:eastAsia="en-BE" w:bidi="ar-SA"/>
        </w:rPr>
      </w:pPr>
      <w:r>
        <w:rPr>
          <w:lang w:val="en-BE" w:eastAsia="en-BE" w:bidi="ar-SA"/>
        </w:rPr>
        <w:t>Расторгнуть кредитный договор №325865 от 10.05.2020 года, заключенный между Балакиным Олегом Егоровичем и ПАО Сбербанк в лице филиала – Среднерусский Банк ПАО Сбербанк.</w:t>
      </w:r>
    </w:p>
    <w:p w14:paraId="0D6E104B" w14:textId="77777777" w:rsidR="00000000" w:rsidRDefault="003E6B53">
      <w:pPr>
        <w:ind w:firstLine="709"/>
        <w:jc w:val="both"/>
        <w:rPr>
          <w:lang w:val="en-BE" w:eastAsia="en-BE" w:bidi="ar-SA"/>
        </w:rPr>
      </w:pPr>
      <w:r>
        <w:rPr>
          <w:lang w:val="en-BE" w:eastAsia="en-BE" w:bidi="ar-SA"/>
        </w:rPr>
        <w:t>Взыскать с Балак</w:t>
      </w:r>
      <w:r>
        <w:rPr>
          <w:lang w:val="en-BE" w:eastAsia="en-BE" w:bidi="ar-SA"/>
        </w:rPr>
        <w:t xml:space="preserve">ина Олега Егоровича в пользу ПАО Сбербанк в лице филиала – Среднерусский Банк ПАО Сбербанк задолженность по кредитному договору №325865 от 10.05.2020, образовавшейся за период с 30.07.2020 по 19.07.2022, в размере </w:t>
      </w:r>
      <w:r>
        <w:rPr>
          <w:rStyle w:val="cat-Sumgrp-10rplc-9"/>
          <w:lang w:val="en-BE" w:eastAsia="en-BE" w:bidi="ar-SA"/>
        </w:rPr>
        <w:t>сумма</w:t>
      </w:r>
      <w:r>
        <w:rPr>
          <w:lang w:val="en-BE" w:eastAsia="en-BE" w:bidi="ar-SA"/>
        </w:rPr>
        <w:t>, расходы по оплате государственной п</w:t>
      </w:r>
      <w:r>
        <w:rPr>
          <w:lang w:val="en-BE" w:eastAsia="en-BE" w:bidi="ar-SA"/>
        </w:rPr>
        <w:t xml:space="preserve">ошлины в размере </w:t>
      </w:r>
      <w:r>
        <w:rPr>
          <w:rStyle w:val="cat-Sumgrp-11rplc-10"/>
          <w:lang w:val="en-BE" w:eastAsia="en-BE" w:bidi="ar-SA"/>
        </w:rPr>
        <w:t>сумма</w:t>
      </w:r>
      <w:r>
        <w:rPr>
          <w:lang w:val="en-BE" w:eastAsia="en-BE" w:bidi="ar-SA"/>
        </w:rPr>
        <w:t xml:space="preserve">  </w:t>
      </w:r>
    </w:p>
    <w:p w14:paraId="5273CA76" w14:textId="77777777" w:rsidR="00000000" w:rsidRDefault="003E6B53">
      <w:pPr>
        <w:ind w:firstLine="709"/>
        <w:jc w:val="both"/>
        <w:rPr>
          <w:lang w:val="en-BE" w:eastAsia="en-BE" w:bidi="ar-SA"/>
        </w:rPr>
      </w:pPr>
      <w:r>
        <w:rPr>
          <w:lang w:val="en-BE" w:eastAsia="en-BE" w:bidi="ar-SA"/>
        </w:rPr>
        <w:t xml:space="preserve">Решение может быть обжаловано в апелляционном порядке в Московский городской суд через Зюзинский районный суд </w:t>
      </w:r>
      <w:r>
        <w:rPr>
          <w:rStyle w:val="cat-Addressgrp-1rplc-11"/>
          <w:lang w:val="en-BE" w:eastAsia="en-BE" w:bidi="ar-SA"/>
        </w:rPr>
        <w:t>адрес</w:t>
      </w:r>
      <w:r>
        <w:rPr>
          <w:lang w:val="en-BE" w:eastAsia="en-BE" w:bidi="ar-SA"/>
        </w:rPr>
        <w:t xml:space="preserve"> в течение месяца со дня принятия решения суда в окончательной форме.</w:t>
      </w:r>
    </w:p>
    <w:p w14:paraId="3F2AFA11" w14:textId="77777777" w:rsidR="00000000" w:rsidRDefault="003E6B53">
      <w:pPr>
        <w:ind w:firstLine="709"/>
        <w:jc w:val="both"/>
        <w:rPr>
          <w:lang w:val="en-BE" w:eastAsia="en-BE" w:bidi="ar-SA"/>
        </w:rPr>
      </w:pPr>
    </w:p>
    <w:p w14:paraId="6EC838E9" w14:textId="77777777" w:rsidR="00000000" w:rsidRDefault="003E6B53">
      <w:pPr>
        <w:ind w:firstLine="709"/>
        <w:jc w:val="both"/>
        <w:rPr>
          <w:lang w:val="en-BE" w:eastAsia="en-BE" w:bidi="ar-SA"/>
        </w:rPr>
      </w:pPr>
    </w:p>
    <w:p w14:paraId="123C4194" w14:textId="77777777" w:rsidR="00000000" w:rsidRDefault="003E6B53">
      <w:pPr>
        <w:ind w:firstLine="709"/>
        <w:jc w:val="both"/>
        <w:rPr>
          <w:lang w:val="en-BE" w:eastAsia="en-BE" w:bidi="ar-SA"/>
        </w:rPr>
      </w:pPr>
      <w:r>
        <w:rPr>
          <w:lang w:val="en-BE" w:eastAsia="en-BE" w:bidi="ar-SA"/>
        </w:rPr>
        <w:t xml:space="preserve">Председательствующий                        </w:t>
      </w:r>
      <w:r>
        <w:rPr>
          <w:lang w:val="en-BE" w:eastAsia="en-BE" w:bidi="ar-SA"/>
        </w:rPr>
        <w:t xml:space="preserve">                                                       В.В. Капусто</w:t>
      </w:r>
    </w:p>
    <w:p w14:paraId="2CAC72DB" w14:textId="77777777" w:rsidR="00000000" w:rsidRDefault="003E6B53">
      <w:pPr>
        <w:ind w:firstLine="709"/>
        <w:jc w:val="both"/>
        <w:rPr>
          <w:lang w:val="en-BE" w:eastAsia="en-BE" w:bidi="ar-SA"/>
        </w:rPr>
      </w:pPr>
    </w:p>
    <w:p w14:paraId="6EBEF5DA" w14:textId="77777777" w:rsidR="00000000" w:rsidRDefault="003E6B53">
      <w:pPr>
        <w:ind w:firstLine="709"/>
        <w:jc w:val="both"/>
        <w:rPr>
          <w:lang w:val="en-BE" w:eastAsia="en-BE" w:bidi="ar-SA"/>
        </w:rPr>
      </w:pPr>
    </w:p>
    <w:p w14:paraId="2EEA922D" w14:textId="77777777" w:rsidR="00000000" w:rsidRDefault="003E6B53">
      <w:pPr>
        <w:ind w:firstLine="709"/>
        <w:jc w:val="both"/>
        <w:rPr>
          <w:lang w:val="en-BE" w:eastAsia="en-BE" w:bidi="ar-SA"/>
        </w:rPr>
      </w:pPr>
    </w:p>
    <w:p w14:paraId="77F68410" w14:textId="77777777" w:rsidR="00000000" w:rsidRDefault="003E6B53">
      <w:pPr>
        <w:ind w:firstLine="709"/>
        <w:jc w:val="both"/>
        <w:rPr>
          <w:lang w:val="en-BE" w:eastAsia="en-BE" w:bidi="ar-SA"/>
        </w:rPr>
      </w:pPr>
    </w:p>
    <w:p w14:paraId="47355119" w14:textId="77777777" w:rsidR="00000000" w:rsidRDefault="003E6B53">
      <w:pPr>
        <w:ind w:firstLine="709"/>
        <w:jc w:val="both"/>
        <w:rPr>
          <w:lang w:val="en-BE" w:eastAsia="en-BE" w:bidi="ar-SA"/>
        </w:rPr>
      </w:pPr>
    </w:p>
    <w:p w14:paraId="63750C83" w14:textId="77777777" w:rsidR="00000000" w:rsidRDefault="003E6B53">
      <w:pPr>
        <w:ind w:firstLine="709"/>
        <w:jc w:val="both"/>
        <w:rPr>
          <w:lang w:val="en-BE" w:eastAsia="en-BE" w:bidi="ar-SA"/>
        </w:rPr>
      </w:pPr>
    </w:p>
    <w:p w14:paraId="1C6DF507" w14:textId="77777777" w:rsidR="00000000" w:rsidRDefault="003E6B53">
      <w:pPr>
        <w:ind w:firstLine="709"/>
        <w:jc w:val="both"/>
        <w:rPr>
          <w:lang w:val="en-BE" w:eastAsia="en-BE" w:bidi="ar-SA"/>
        </w:rPr>
      </w:pPr>
    </w:p>
    <w:p w14:paraId="415DD58D" w14:textId="77777777" w:rsidR="00000000" w:rsidRDefault="003E6B53">
      <w:pPr>
        <w:ind w:firstLine="709"/>
        <w:jc w:val="both"/>
        <w:rPr>
          <w:lang w:val="en-BE" w:eastAsia="en-BE" w:bidi="ar-SA"/>
        </w:rPr>
      </w:pPr>
    </w:p>
    <w:p w14:paraId="47D64B0E" w14:textId="77777777" w:rsidR="00000000" w:rsidRDefault="003E6B53">
      <w:pPr>
        <w:ind w:firstLine="709"/>
        <w:jc w:val="both"/>
        <w:rPr>
          <w:lang w:val="en-BE" w:eastAsia="en-BE" w:bidi="ar-SA"/>
        </w:rPr>
      </w:pPr>
    </w:p>
    <w:p w14:paraId="030A20D8" w14:textId="77777777" w:rsidR="00000000" w:rsidRDefault="003E6B53">
      <w:pPr>
        <w:ind w:firstLine="709"/>
        <w:jc w:val="both"/>
        <w:rPr>
          <w:lang w:val="en-BE" w:eastAsia="en-BE" w:bidi="ar-SA"/>
        </w:rPr>
      </w:pPr>
    </w:p>
    <w:p w14:paraId="369AC042" w14:textId="77777777" w:rsidR="00000000" w:rsidRDefault="003E6B53">
      <w:pPr>
        <w:ind w:firstLine="709"/>
        <w:jc w:val="both"/>
        <w:rPr>
          <w:lang w:val="en-BE" w:eastAsia="en-BE" w:bidi="ar-SA"/>
        </w:rPr>
      </w:pPr>
    </w:p>
    <w:p w14:paraId="69CE69E3" w14:textId="77777777" w:rsidR="00000000" w:rsidRDefault="003E6B53">
      <w:pPr>
        <w:ind w:firstLine="709"/>
        <w:jc w:val="both"/>
        <w:rPr>
          <w:lang w:val="en-BE" w:eastAsia="en-BE" w:bidi="ar-SA"/>
        </w:rPr>
      </w:pPr>
    </w:p>
    <w:p w14:paraId="2EC10601" w14:textId="77777777" w:rsidR="00000000" w:rsidRDefault="003E6B53">
      <w:pPr>
        <w:ind w:firstLine="709"/>
        <w:jc w:val="both"/>
        <w:rPr>
          <w:lang w:val="en-BE" w:eastAsia="en-BE" w:bidi="ar-SA"/>
        </w:rPr>
      </w:pPr>
    </w:p>
    <w:p w14:paraId="3E10145A" w14:textId="77777777" w:rsidR="00000000" w:rsidRDefault="003E6B53">
      <w:pPr>
        <w:ind w:firstLine="709"/>
        <w:jc w:val="both"/>
        <w:rPr>
          <w:lang w:val="en-BE" w:eastAsia="en-BE" w:bidi="ar-SA"/>
        </w:rPr>
      </w:pPr>
    </w:p>
    <w:p w14:paraId="09E99F2F" w14:textId="77777777" w:rsidR="00000000" w:rsidRDefault="003E6B53">
      <w:pPr>
        <w:ind w:firstLine="709"/>
        <w:jc w:val="both"/>
        <w:rPr>
          <w:lang w:val="en-BE" w:eastAsia="en-BE" w:bidi="ar-SA"/>
        </w:rPr>
      </w:pPr>
    </w:p>
    <w:p w14:paraId="628C836C" w14:textId="77777777" w:rsidR="00000000" w:rsidRDefault="003E6B53">
      <w:pPr>
        <w:ind w:firstLine="709"/>
        <w:jc w:val="both"/>
        <w:rPr>
          <w:lang w:val="en-BE" w:eastAsia="en-BE" w:bidi="ar-SA"/>
        </w:rPr>
      </w:pPr>
    </w:p>
    <w:p w14:paraId="439AACA9" w14:textId="77777777" w:rsidR="00000000" w:rsidRDefault="003E6B53">
      <w:pPr>
        <w:ind w:firstLine="709"/>
        <w:jc w:val="both"/>
        <w:rPr>
          <w:lang w:val="en-BE" w:eastAsia="en-BE" w:bidi="ar-SA"/>
        </w:rPr>
      </w:pPr>
    </w:p>
    <w:p w14:paraId="1FDEB4DA" w14:textId="77777777" w:rsidR="00000000" w:rsidRDefault="003E6B53">
      <w:pPr>
        <w:ind w:firstLine="709"/>
        <w:jc w:val="both"/>
        <w:rPr>
          <w:lang w:val="en-BE" w:eastAsia="en-BE" w:bidi="ar-SA"/>
        </w:rPr>
      </w:pPr>
    </w:p>
    <w:p w14:paraId="3DCCC06C" w14:textId="77777777" w:rsidR="00000000" w:rsidRDefault="003E6B53">
      <w:pPr>
        <w:ind w:firstLine="709"/>
        <w:jc w:val="right"/>
        <w:rPr>
          <w:lang w:val="en-BE" w:eastAsia="en-BE" w:bidi="ar-SA"/>
        </w:rPr>
      </w:pPr>
      <w:r>
        <w:rPr>
          <w:lang w:val="en-BE" w:eastAsia="en-BE" w:bidi="ar-SA"/>
        </w:rPr>
        <w:t>УИД 77RS0009-02-2022-01117-88</w:t>
      </w:r>
    </w:p>
    <w:p w14:paraId="72FED609" w14:textId="77777777" w:rsidR="00000000" w:rsidRDefault="003E6B53">
      <w:pPr>
        <w:ind w:firstLine="709"/>
        <w:jc w:val="center"/>
        <w:rPr>
          <w:lang w:val="en-BE" w:eastAsia="en-BE" w:bidi="ar-SA"/>
        </w:rPr>
      </w:pPr>
    </w:p>
    <w:p w14:paraId="3565F934" w14:textId="77777777" w:rsidR="00000000" w:rsidRDefault="003E6B53">
      <w:pPr>
        <w:ind w:firstLine="709"/>
        <w:jc w:val="center"/>
        <w:rPr>
          <w:lang w:val="en-BE" w:eastAsia="en-BE" w:bidi="ar-SA"/>
        </w:rPr>
      </w:pPr>
      <w:r>
        <w:rPr>
          <w:lang w:val="en-BE" w:eastAsia="en-BE" w:bidi="ar-SA"/>
        </w:rPr>
        <w:t>РЕШЕНИЕ</w:t>
      </w:r>
    </w:p>
    <w:p w14:paraId="241602F4" w14:textId="77777777" w:rsidR="00000000" w:rsidRDefault="003E6B53">
      <w:pPr>
        <w:ind w:firstLine="709"/>
        <w:jc w:val="center"/>
        <w:rPr>
          <w:lang w:val="en-BE" w:eastAsia="en-BE" w:bidi="ar-SA"/>
        </w:rPr>
      </w:pPr>
      <w:r>
        <w:rPr>
          <w:lang w:val="en-BE" w:eastAsia="en-BE" w:bidi="ar-SA"/>
        </w:rPr>
        <w:t>Именем Российской Федерации</w:t>
      </w:r>
    </w:p>
    <w:p w14:paraId="7B7C13EB" w14:textId="77777777" w:rsidR="00000000" w:rsidRDefault="003E6B53">
      <w:pPr>
        <w:ind w:firstLine="709"/>
        <w:jc w:val="center"/>
        <w:rPr>
          <w:lang w:val="en-BE" w:eastAsia="en-BE" w:bidi="ar-SA"/>
        </w:rPr>
      </w:pPr>
    </w:p>
    <w:p w14:paraId="621510EF" w14:textId="77777777" w:rsidR="00000000" w:rsidRDefault="003E6B53">
      <w:pPr>
        <w:ind w:firstLine="709"/>
        <w:jc w:val="both"/>
        <w:rPr>
          <w:lang w:val="en-BE" w:eastAsia="en-BE" w:bidi="ar-SA"/>
        </w:rPr>
      </w:pPr>
      <w:r>
        <w:rPr>
          <w:lang w:val="en-BE" w:eastAsia="en-BE" w:bidi="ar-SA"/>
        </w:rPr>
        <w:t xml:space="preserve">05 октября 2022 года                                                                                  </w:t>
      </w:r>
      <w:r>
        <w:rPr>
          <w:lang w:val="en-BE" w:eastAsia="en-BE" w:bidi="ar-SA"/>
        </w:rPr>
        <w:t xml:space="preserve">  </w:t>
      </w:r>
      <w:r>
        <w:rPr>
          <w:rStyle w:val="cat-Addressgrp-0rplc-13"/>
          <w:lang w:val="en-BE" w:eastAsia="en-BE" w:bidi="ar-SA"/>
        </w:rPr>
        <w:t>адрес</w:t>
      </w:r>
    </w:p>
    <w:p w14:paraId="5D3796AF" w14:textId="77777777" w:rsidR="00000000" w:rsidRDefault="003E6B53">
      <w:pPr>
        <w:ind w:firstLine="709"/>
        <w:jc w:val="both"/>
        <w:rPr>
          <w:lang w:val="en-BE" w:eastAsia="en-BE" w:bidi="ar-SA"/>
        </w:rPr>
      </w:pPr>
    </w:p>
    <w:p w14:paraId="389CAD10" w14:textId="77777777" w:rsidR="00000000" w:rsidRDefault="003E6B53">
      <w:pPr>
        <w:ind w:firstLine="709"/>
        <w:jc w:val="both"/>
        <w:rPr>
          <w:lang w:val="en-BE" w:eastAsia="en-BE" w:bidi="ar-SA"/>
        </w:rPr>
      </w:pPr>
      <w:r>
        <w:rPr>
          <w:lang w:val="en-BE" w:eastAsia="en-BE" w:bidi="ar-SA"/>
        </w:rPr>
        <w:t xml:space="preserve">Зюзинский районный суд </w:t>
      </w:r>
      <w:r>
        <w:rPr>
          <w:rStyle w:val="cat-Addressgrp-1rplc-14"/>
          <w:lang w:val="en-BE" w:eastAsia="en-BE" w:bidi="ar-SA"/>
        </w:rPr>
        <w:t>адрес</w:t>
      </w:r>
      <w:r>
        <w:rPr>
          <w:lang w:val="en-BE" w:eastAsia="en-BE" w:bidi="ar-SA"/>
        </w:rPr>
        <w:t xml:space="preserve"> в составе председательствующего судьи Капусто В.В., при секретаре </w:t>
      </w:r>
      <w:r>
        <w:rPr>
          <w:rStyle w:val="cat-FIOgrp-4rplc-16"/>
          <w:lang w:val="en-BE" w:eastAsia="en-BE" w:bidi="ar-SA"/>
        </w:rPr>
        <w:t>фио</w:t>
      </w:r>
      <w:r>
        <w:rPr>
          <w:lang w:val="en-BE" w:eastAsia="en-BE" w:bidi="ar-SA"/>
        </w:rPr>
        <w:t>, с участие ответчика,</w:t>
      </w:r>
    </w:p>
    <w:p w14:paraId="6DA81175" w14:textId="77777777" w:rsidR="00000000" w:rsidRDefault="003E6B53">
      <w:pPr>
        <w:ind w:firstLine="709"/>
        <w:jc w:val="both"/>
        <w:rPr>
          <w:lang w:val="en-BE" w:eastAsia="en-BE" w:bidi="ar-SA"/>
        </w:rPr>
      </w:pPr>
      <w:r>
        <w:rPr>
          <w:lang w:val="en-BE" w:eastAsia="en-BE" w:bidi="ar-SA"/>
        </w:rPr>
        <w:t>рассмотрев в открытом судебном заседании гражданское дело №2-6013/2022 по иску ПАО Сбербанк в лице филиала – Среднерусский Бан</w:t>
      </w:r>
      <w:r>
        <w:rPr>
          <w:lang w:val="en-BE" w:eastAsia="en-BE" w:bidi="ar-SA"/>
        </w:rPr>
        <w:t>к ПАО Сбербанк к Балакину Олегу Егоровичу о расторжении кредитного договора, взыскании задолженности по кредитному договору,</w:t>
      </w:r>
    </w:p>
    <w:p w14:paraId="63B29CC1" w14:textId="77777777" w:rsidR="00000000" w:rsidRDefault="003E6B53">
      <w:pPr>
        <w:ind w:firstLine="709"/>
        <w:jc w:val="both"/>
        <w:rPr>
          <w:lang w:val="en-BE" w:eastAsia="en-BE" w:bidi="ar-SA"/>
        </w:rPr>
      </w:pPr>
    </w:p>
    <w:p w14:paraId="56347DA4" w14:textId="77777777" w:rsidR="00000000" w:rsidRDefault="003E6B53">
      <w:pPr>
        <w:ind w:firstLine="709"/>
        <w:jc w:val="center"/>
        <w:rPr>
          <w:lang w:val="en-BE" w:eastAsia="en-BE" w:bidi="ar-SA"/>
        </w:rPr>
      </w:pPr>
      <w:r>
        <w:rPr>
          <w:lang w:val="en-BE" w:eastAsia="en-BE" w:bidi="ar-SA"/>
        </w:rPr>
        <w:t>УСТАНОВИЛ:</w:t>
      </w:r>
    </w:p>
    <w:p w14:paraId="36C4DB23" w14:textId="77777777" w:rsidR="00000000" w:rsidRDefault="003E6B53">
      <w:pPr>
        <w:ind w:firstLine="709"/>
        <w:jc w:val="center"/>
        <w:rPr>
          <w:lang w:val="en-BE" w:eastAsia="en-BE" w:bidi="ar-SA"/>
        </w:rPr>
      </w:pPr>
    </w:p>
    <w:p w14:paraId="3917B065" w14:textId="77777777" w:rsidR="00000000" w:rsidRDefault="003E6B53">
      <w:pPr>
        <w:ind w:firstLine="709"/>
        <w:jc w:val="both"/>
        <w:rPr>
          <w:lang w:val="en-BE" w:eastAsia="en-BE" w:bidi="ar-SA"/>
        </w:rPr>
      </w:pPr>
      <w:r>
        <w:rPr>
          <w:lang w:val="en-BE" w:eastAsia="en-BE" w:bidi="ar-SA"/>
        </w:rPr>
        <w:t xml:space="preserve">Истец ПАО Сбербанк в лице филиала – Среднерусский Банк ПАО Сбербанк обратился в суд с иском к ответчику Балакину О.Е. </w:t>
      </w:r>
      <w:r>
        <w:rPr>
          <w:lang w:val="en-BE" w:eastAsia="en-BE" w:bidi="ar-SA"/>
        </w:rPr>
        <w:t xml:space="preserve">о расторжении кредитного договора  №325865 от 10.05.2020 года, о взыскании задолженности по кредитному договору №325865 от 10.05.2020, образовавшейся за период с 30.07.2020 по 19.07.2022, в размере </w:t>
      </w:r>
      <w:r>
        <w:rPr>
          <w:rStyle w:val="cat-Sumgrp-10rplc-19"/>
          <w:lang w:val="en-BE" w:eastAsia="en-BE" w:bidi="ar-SA"/>
        </w:rPr>
        <w:t>сумма</w:t>
      </w:r>
      <w:r>
        <w:rPr>
          <w:lang w:val="en-BE" w:eastAsia="en-BE" w:bidi="ar-SA"/>
        </w:rPr>
        <w:t>, расходов по оплате государственной пошлины в размер</w:t>
      </w:r>
      <w:r>
        <w:rPr>
          <w:lang w:val="en-BE" w:eastAsia="en-BE" w:bidi="ar-SA"/>
        </w:rPr>
        <w:t xml:space="preserve">е </w:t>
      </w:r>
      <w:r>
        <w:rPr>
          <w:rStyle w:val="cat-Sumgrp-11rplc-20"/>
          <w:lang w:val="en-BE" w:eastAsia="en-BE" w:bidi="ar-SA"/>
        </w:rPr>
        <w:t>сумма</w:t>
      </w:r>
      <w:r>
        <w:rPr>
          <w:lang w:val="en-BE" w:eastAsia="en-BE" w:bidi="ar-SA"/>
        </w:rPr>
        <w:t>, мотивируя свои требования тем, что ответчик ненадлежащее исполняет условий кредитного договора по возврату предоставленного кредита.</w:t>
      </w:r>
    </w:p>
    <w:p w14:paraId="5CD6F4FF" w14:textId="77777777" w:rsidR="00000000" w:rsidRDefault="003E6B53">
      <w:pPr>
        <w:ind w:firstLine="709"/>
        <w:jc w:val="both"/>
        <w:rPr>
          <w:lang w:val="en-BE" w:eastAsia="en-BE" w:bidi="ar-SA"/>
        </w:rPr>
      </w:pPr>
      <w:r>
        <w:rPr>
          <w:lang w:val="en-BE" w:eastAsia="en-BE" w:bidi="ar-SA"/>
        </w:rPr>
        <w:t>Представитель истца в судебное заседание не явился, о дате, времени и месте рассмотрения дела извещен, ходатайство</w:t>
      </w:r>
      <w:r>
        <w:rPr>
          <w:lang w:val="en-BE" w:eastAsia="en-BE" w:bidi="ar-SA"/>
        </w:rPr>
        <w:t>вал о рассмотрении дела в его отсутствие, в связи с чем, суд счел возможным рассмотреть дело в отсутствие представителя истца.</w:t>
      </w:r>
    </w:p>
    <w:p w14:paraId="3D81C077" w14:textId="77777777" w:rsidR="00000000" w:rsidRDefault="003E6B53">
      <w:pPr>
        <w:ind w:firstLine="709"/>
        <w:jc w:val="both"/>
        <w:rPr>
          <w:lang w:val="en-BE" w:eastAsia="en-BE" w:bidi="ar-SA"/>
        </w:rPr>
      </w:pPr>
      <w:r>
        <w:rPr>
          <w:lang w:val="en-BE" w:eastAsia="en-BE" w:bidi="ar-SA"/>
        </w:rPr>
        <w:t>Ответчик Балакин О.Е. в судебное заседание явился, исковые требования признал, условия кредитного договора по возврату кредита ис</w:t>
      </w:r>
      <w:r>
        <w:rPr>
          <w:lang w:val="en-BE" w:eastAsia="en-BE" w:bidi="ar-SA"/>
        </w:rPr>
        <w:t>полнял ненадлежащим образом.</w:t>
      </w:r>
    </w:p>
    <w:p w14:paraId="35C1694D" w14:textId="77777777" w:rsidR="00000000" w:rsidRDefault="003E6B53">
      <w:pPr>
        <w:ind w:firstLine="709"/>
        <w:jc w:val="both"/>
        <w:rPr>
          <w:lang w:val="en-BE" w:eastAsia="en-BE" w:bidi="ar-SA"/>
        </w:rPr>
      </w:pPr>
      <w:r>
        <w:rPr>
          <w:lang w:val="en-BE" w:eastAsia="en-BE" w:bidi="ar-SA"/>
        </w:rPr>
        <w:t>В соответствии с ч. 3 ст. 167 ГПК РФ судом определено рассмотреть дело в  отсутствие неявившихся лиц.</w:t>
      </w:r>
    </w:p>
    <w:p w14:paraId="57F1812B" w14:textId="77777777" w:rsidR="00000000" w:rsidRDefault="003E6B53">
      <w:pPr>
        <w:ind w:firstLine="709"/>
        <w:jc w:val="both"/>
        <w:rPr>
          <w:lang w:val="en-BE" w:eastAsia="en-BE" w:bidi="ar-SA"/>
        </w:rPr>
      </w:pPr>
      <w:r>
        <w:rPr>
          <w:lang w:val="en-BE" w:eastAsia="en-BE" w:bidi="ar-SA"/>
        </w:rPr>
        <w:t>Суд, огласив исковое заявление, исследовав письменные материалы дела, приходит к следующим выводам.</w:t>
      </w:r>
    </w:p>
    <w:p w14:paraId="66F5326C" w14:textId="77777777" w:rsidR="00000000" w:rsidRDefault="003E6B53">
      <w:pPr>
        <w:ind w:firstLine="709"/>
        <w:jc w:val="both"/>
        <w:rPr>
          <w:lang w:val="en-BE" w:eastAsia="en-BE" w:bidi="ar-SA"/>
        </w:rPr>
      </w:pPr>
      <w:r>
        <w:rPr>
          <w:lang w:val="en-BE" w:eastAsia="en-BE" w:bidi="ar-SA"/>
        </w:rPr>
        <w:t>Согласно ст. 309 ГК РФ, о</w:t>
      </w:r>
      <w:r>
        <w:rPr>
          <w:lang w:val="en-BE" w:eastAsia="en-BE" w:bidi="ar-SA"/>
        </w:rPr>
        <w:t>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или иными обычно предъявляемыми требованиями.</w:t>
      </w:r>
    </w:p>
    <w:p w14:paraId="679C5756" w14:textId="77777777" w:rsidR="00000000" w:rsidRDefault="003E6B53">
      <w:pPr>
        <w:ind w:firstLine="709"/>
        <w:jc w:val="both"/>
        <w:rPr>
          <w:lang w:val="en-BE" w:eastAsia="en-BE" w:bidi="ar-SA"/>
        </w:rPr>
      </w:pPr>
      <w:r>
        <w:rPr>
          <w:lang w:val="en-BE" w:eastAsia="en-BE" w:bidi="ar-SA"/>
        </w:rPr>
        <w:t xml:space="preserve">В </w:t>
      </w:r>
      <w:r>
        <w:rPr>
          <w:lang w:val="en-BE" w:eastAsia="en-BE" w:bidi="ar-SA"/>
        </w:rPr>
        <w:t>силу п. 1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настоящим Кодексом, другими законами или иными правовыми актами.</w:t>
      </w:r>
    </w:p>
    <w:p w14:paraId="73CF72FA" w14:textId="77777777" w:rsidR="00000000" w:rsidRDefault="003E6B53">
      <w:pPr>
        <w:ind w:firstLine="709"/>
        <w:jc w:val="both"/>
        <w:rPr>
          <w:lang w:val="en-BE" w:eastAsia="en-BE" w:bidi="ar-SA"/>
        </w:rPr>
      </w:pPr>
      <w:r>
        <w:rPr>
          <w:lang w:val="en-BE" w:eastAsia="en-BE" w:bidi="ar-SA"/>
        </w:rPr>
        <w:t>Согласно п. 1 ст. 819 ГК</w:t>
      </w:r>
      <w:r>
        <w:rPr>
          <w:lang w:val="en-BE" w:eastAsia="en-BE" w:bidi="ar-SA"/>
        </w:rPr>
        <w:t xml:space="preserve">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w:t>
      </w:r>
      <w:r>
        <w:rPr>
          <w:lang w:val="en-BE" w:eastAsia="en-BE" w:bidi="ar-SA"/>
        </w:rPr>
        <w:t>оценты за пользование ею, а также предусмотренные кредитным договором иные платежи, в том числе связанные с предоставлением кредита</w:t>
      </w:r>
    </w:p>
    <w:p w14:paraId="787AE0DF" w14:textId="77777777" w:rsidR="00000000" w:rsidRDefault="003E6B53">
      <w:pPr>
        <w:ind w:firstLine="709"/>
        <w:jc w:val="both"/>
        <w:rPr>
          <w:lang w:val="en-BE" w:eastAsia="en-BE" w:bidi="ar-SA"/>
        </w:rPr>
      </w:pPr>
      <w:r>
        <w:rPr>
          <w:lang w:val="en-BE" w:eastAsia="en-BE" w:bidi="ar-SA"/>
        </w:rPr>
        <w:lastRenderedPageBreak/>
        <w:t>В силу п. 2 ст. 819 ГК РФ, к отношениям по кредитному договору применяются правила, предусмотренные параграфом 1 настоящей г</w:t>
      </w:r>
      <w:r>
        <w:rPr>
          <w:lang w:val="en-BE" w:eastAsia="en-BE" w:bidi="ar-SA"/>
        </w:rPr>
        <w:t>лавы, если иное не предусмотрено правилами настоящего параграфа и не вытекает из существа кредитного договора.</w:t>
      </w:r>
    </w:p>
    <w:p w14:paraId="1D11B530" w14:textId="77777777" w:rsidR="00000000" w:rsidRDefault="003E6B53">
      <w:pPr>
        <w:ind w:firstLine="709"/>
        <w:jc w:val="both"/>
        <w:rPr>
          <w:lang w:val="en-BE" w:eastAsia="en-BE" w:bidi="ar-SA"/>
        </w:rPr>
      </w:pPr>
      <w:r>
        <w:rPr>
          <w:lang w:val="en-BE" w:eastAsia="en-BE" w:bidi="ar-SA"/>
        </w:rPr>
        <w:t>Согласно п. 1 ст. 810 ГК РФ, заемщик обязан возвратить займодавцу полученную сумму займа в срок и в порядке, которые предусмотрены договором займ</w:t>
      </w:r>
      <w:r>
        <w:rPr>
          <w:lang w:val="en-BE" w:eastAsia="en-BE" w:bidi="ar-SA"/>
        </w:rPr>
        <w:t>а.</w:t>
      </w:r>
    </w:p>
    <w:p w14:paraId="4B60B4C0" w14:textId="77777777" w:rsidR="00000000" w:rsidRDefault="003E6B53">
      <w:pPr>
        <w:ind w:firstLine="709"/>
        <w:jc w:val="both"/>
        <w:rPr>
          <w:lang w:val="en-BE" w:eastAsia="en-BE" w:bidi="ar-SA"/>
        </w:rPr>
      </w:pPr>
      <w:r>
        <w:rPr>
          <w:lang w:val="en-BE" w:eastAsia="en-BE" w:bidi="ar-SA"/>
        </w:rPr>
        <w:t>Согласно п.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w:t>
      </w:r>
      <w:r>
        <w:rPr>
          <w:lang w:val="en-BE" w:eastAsia="en-BE" w:bidi="ar-SA"/>
        </w:rPr>
        <w:t>ейся суммы займа вместе с процентами за пользование займом, причитающимися на момент его возврата.</w:t>
      </w:r>
    </w:p>
    <w:p w14:paraId="5802FA12" w14:textId="77777777" w:rsidR="00000000" w:rsidRDefault="003E6B53">
      <w:pPr>
        <w:ind w:firstLine="709"/>
        <w:jc w:val="both"/>
        <w:rPr>
          <w:lang w:val="en-BE" w:eastAsia="en-BE" w:bidi="ar-SA"/>
        </w:rPr>
      </w:pPr>
      <w:r>
        <w:rPr>
          <w:lang w:val="en-BE" w:eastAsia="en-BE" w:bidi="ar-SA"/>
        </w:rPr>
        <w:t>Судом установлено и из материалов дела следует, что между ПАО Сбербанк в лице филиала – Среднерусский Банк ПАО Сбербанк и Балакиным О.Е. 10.05.2020 был заклю</w:t>
      </w:r>
      <w:r>
        <w:rPr>
          <w:lang w:val="en-BE" w:eastAsia="en-BE" w:bidi="ar-SA"/>
        </w:rPr>
        <w:t xml:space="preserve">чен кредитный договор №325865, согласно которому ответчику была предоставлен кредит в сумме </w:t>
      </w:r>
      <w:r>
        <w:rPr>
          <w:rStyle w:val="cat-Sumgrp-12rplc-23"/>
          <w:lang w:val="en-BE" w:eastAsia="en-BE" w:bidi="ar-SA"/>
        </w:rPr>
        <w:t>сумма</w:t>
      </w:r>
      <w:r>
        <w:rPr>
          <w:lang w:val="en-BE" w:eastAsia="en-BE" w:bidi="ar-SA"/>
        </w:rPr>
        <w:t xml:space="preserve">, на срок 12 месяцев под 19,9% годовых. </w:t>
      </w:r>
    </w:p>
    <w:p w14:paraId="054079F5" w14:textId="77777777" w:rsidR="00000000" w:rsidRDefault="003E6B53">
      <w:pPr>
        <w:ind w:firstLine="709"/>
        <w:jc w:val="both"/>
        <w:rPr>
          <w:lang w:val="en-BE" w:eastAsia="en-BE" w:bidi="ar-SA"/>
        </w:rPr>
      </w:pPr>
      <w:r>
        <w:rPr>
          <w:lang w:val="en-BE" w:eastAsia="en-BE" w:bidi="ar-SA"/>
        </w:rPr>
        <w:t>Кредитный договор подписан в электронном виде простой электронной подписью, со стороны заемщика посредством использова</w:t>
      </w:r>
      <w:r>
        <w:rPr>
          <w:lang w:val="en-BE" w:eastAsia="en-BE" w:bidi="ar-SA"/>
        </w:rPr>
        <w:t>ния систем «Сбербанк Онлайн» и «Мобильный банк». Возможность заключения договора через удаленные каналы обслуживания предусмотрена условиями договора банковского обслуживания.</w:t>
      </w:r>
    </w:p>
    <w:p w14:paraId="15935152" w14:textId="77777777" w:rsidR="00000000" w:rsidRDefault="003E6B53">
      <w:pPr>
        <w:ind w:firstLine="709"/>
        <w:jc w:val="both"/>
        <w:rPr>
          <w:lang w:val="en-BE" w:eastAsia="en-BE" w:bidi="ar-SA"/>
        </w:rPr>
      </w:pPr>
      <w:r>
        <w:rPr>
          <w:lang w:val="en-BE" w:eastAsia="en-BE" w:bidi="ar-SA"/>
        </w:rPr>
        <w:t>Статьей 432 ГК РФ предусмотрено, что договор считается заключенным, если между с</w:t>
      </w:r>
      <w:r>
        <w:rPr>
          <w:lang w:val="en-BE" w:eastAsia="en-BE" w:bidi="ar-SA"/>
        </w:rPr>
        <w:t>торонами, в требуемой в подлежащих случаях форме, достигнуто соглашение по всем существенным условиям договора.</w:t>
      </w:r>
    </w:p>
    <w:p w14:paraId="4FA37BCC" w14:textId="77777777" w:rsidR="00000000" w:rsidRDefault="003E6B53">
      <w:pPr>
        <w:ind w:firstLine="709"/>
        <w:jc w:val="both"/>
        <w:rPr>
          <w:lang w:val="en-BE" w:eastAsia="en-BE" w:bidi="ar-SA"/>
        </w:rPr>
      </w:pPr>
      <w:r>
        <w:rPr>
          <w:lang w:val="en-BE" w:eastAsia="en-BE" w:bidi="ar-SA"/>
        </w:rPr>
        <w:t>В силу статьи 434 ГК РФ договор может быть заключен в любой форме, предусмотренной для совершения сделок, если законом для договора данного вида</w:t>
      </w:r>
      <w:r>
        <w:rPr>
          <w:lang w:val="en-BE" w:eastAsia="en-BE" w:bidi="ar-SA"/>
        </w:rPr>
        <w:t xml:space="preserve"> не установлена определенная форма.</w:t>
      </w:r>
    </w:p>
    <w:p w14:paraId="4DD1261D" w14:textId="77777777" w:rsidR="00000000" w:rsidRDefault="003E6B53">
      <w:pPr>
        <w:ind w:firstLine="709"/>
        <w:jc w:val="both"/>
        <w:rPr>
          <w:lang w:val="en-BE" w:eastAsia="en-BE" w:bidi="ar-SA"/>
        </w:rPr>
      </w:pPr>
      <w:r>
        <w:rPr>
          <w:lang w:val="en-BE" w:eastAsia="en-BE" w:bidi="ar-SA"/>
        </w:rPr>
        <w:t>В соответствии с п. 4 ст. 11 Федерального закона от 27.07.2006 №149-ФЗ «Об информации, информационных технологиях и о защите информации» в целях заключения гражданско-правовых договоров или оформления иных правоотношений</w:t>
      </w:r>
      <w:r>
        <w:rPr>
          <w:lang w:val="en-BE" w:eastAsia="en-BE" w:bidi="ar-SA"/>
        </w:rPr>
        <w:t>, в которых участвуют лица, обменивающиеся электронными сообщениями, обмен электронными сообщениями, каждое из которых подписано электронной подписью или иным аналогом собственноручной подписи отправителя такого сообщения, в порядке, установленном федераль</w:t>
      </w:r>
      <w:r>
        <w:rPr>
          <w:lang w:val="en-BE" w:eastAsia="en-BE" w:bidi="ar-SA"/>
        </w:rPr>
        <w:t>ными законами, иными нормативными правовыми актами или соглашением сторон, рассматривается как обмен документами.</w:t>
      </w:r>
    </w:p>
    <w:p w14:paraId="6BAFFAAD" w14:textId="77777777" w:rsidR="00000000" w:rsidRDefault="003E6B53">
      <w:pPr>
        <w:ind w:firstLine="709"/>
        <w:jc w:val="both"/>
        <w:rPr>
          <w:lang w:val="en-BE" w:eastAsia="en-BE" w:bidi="ar-SA"/>
        </w:rPr>
      </w:pPr>
      <w:r>
        <w:rPr>
          <w:lang w:val="en-BE" w:eastAsia="en-BE" w:bidi="ar-SA"/>
        </w:rPr>
        <w:t>Пунктом 6 статьи 7 Федерального закона от 21.12.2013 №353-ФЗ «О потребительском кредите (займе)» предусмотрено, что договор потребительского к</w:t>
      </w:r>
      <w:r>
        <w:rPr>
          <w:lang w:val="en-BE" w:eastAsia="en-BE" w:bidi="ar-SA"/>
        </w:rPr>
        <w:t>редита считается заключенным, если между сторонами договора достигнуто согласие по всем индивидуальным условиям договора, указанным в части 9 статьи 5 настоящего Федерального закона.</w:t>
      </w:r>
    </w:p>
    <w:p w14:paraId="5930BE60" w14:textId="77777777" w:rsidR="00000000" w:rsidRDefault="003E6B53">
      <w:pPr>
        <w:ind w:firstLine="709"/>
        <w:jc w:val="both"/>
        <w:rPr>
          <w:lang w:val="en-BE" w:eastAsia="en-BE" w:bidi="ar-SA"/>
        </w:rPr>
      </w:pPr>
      <w:r>
        <w:rPr>
          <w:lang w:val="en-BE" w:eastAsia="en-BE" w:bidi="ar-SA"/>
        </w:rPr>
        <w:t>В соответствии с Условиями банковского обслуживания электронные документы</w:t>
      </w:r>
      <w:r>
        <w:rPr>
          <w:lang w:val="en-BE" w:eastAsia="en-BE" w:bidi="ar-SA"/>
        </w:rPr>
        <w:t>, в том числе договоры и заявления, подписанные с использованием Аналога собственноручной подписи/простой электронной подписью, признаются Банком и Клиентом равнозначными документам на бумажном носителе, подписанным собственноручной подписью, и могут служи</w:t>
      </w:r>
      <w:r>
        <w:rPr>
          <w:lang w:val="en-BE" w:eastAsia="en-BE" w:bidi="ar-SA"/>
        </w:rPr>
        <w:t>ть доказательством в суде.</w:t>
      </w:r>
    </w:p>
    <w:p w14:paraId="3E0448B5" w14:textId="77777777" w:rsidR="00000000" w:rsidRDefault="003E6B53">
      <w:pPr>
        <w:ind w:firstLine="709"/>
        <w:jc w:val="both"/>
        <w:rPr>
          <w:lang w:val="en-BE" w:eastAsia="en-BE" w:bidi="ar-SA"/>
        </w:rPr>
      </w:pPr>
      <w:r>
        <w:rPr>
          <w:lang w:val="en-BE" w:eastAsia="en-BE" w:bidi="ar-SA"/>
        </w:rPr>
        <w:t>Указанные документы являются основанием для проведения операции Банком и совершения иных действий (сделок).</w:t>
      </w:r>
    </w:p>
    <w:p w14:paraId="45662DCE" w14:textId="77777777" w:rsidR="00000000" w:rsidRDefault="003E6B53">
      <w:pPr>
        <w:ind w:firstLine="709"/>
        <w:jc w:val="both"/>
        <w:rPr>
          <w:lang w:val="en-BE" w:eastAsia="en-BE" w:bidi="ar-SA"/>
        </w:rPr>
      </w:pPr>
      <w:r>
        <w:rPr>
          <w:lang w:val="en-BE" w:eastAsia="en-BE" w:bidi="ar-SA"/>
        </w:rPr>
        <w:t>Ответчик обратился в Банк с заявлением на банковское обслуживание. В соответствии с Условиями банковского обслуживания на</w:t>
      </w:r>
      <w:r>
        <w:rPr>
          <w:lang w:val="en-BE" w:eastAsia="en-BE" w:bidi="ar-SA"/>
        </w:rPr>
        <w:t>длежащим образом заключенным между клиентом и Банком договором банковского обслуживания будет считаться заполненное и подписанное клиентом Заявление на банковское обслуживание и Условия банковского обслуживания в совокупности.</w:t>
      </w:r>
    </w:p>
    <w:p w14:paraId="7BF820CF" w14:textId="77777777" w:rsidR="00000000" w:rsidRDefault="003E6B53">
      <w:pPr>
        <w:ind w:firstLine="709"/>
        <w:jc w:val="both"/>
        <w:rPr>
          <w:lang w:val="en-BE" w:eastAsia="en-BE" w:bidi="ar-SA"/>
        </w:rPr>
      </w:pPr>
      <w:r>
        <w:rPr>
          <w:lang w:val="en-BE" w:eastAsia="en-BE" w:bidi="ar-SA"/>
        </w:rPr>
        <w:t>Ответчик самостоятельно осуще</w:t>
      </w:r>
      <w:r>
        <w:rPr>
          <w:lang w:val="en-BE" w:eastAsia="en-BE" w:bidi="ar-SA"/>
        </w:rPr>
        <w:t>ствил регистрацию в системе «Сбербанк Онлайн» (автоматизированная защищенная система дистанционного обслуживания клиента через официальный сайт банка в сети Интернет, а также мобильное приложение банка) по номеру телефона, подключённому к услуге «Мобильный</w:t>
      </w:r>
      <w:r>
        <w:rPr>
          <w:lang w:val="en-BE" w:eastAsia="en-BE" w:bidi="ar-SA"/>
        </w:rPr>
        <w:t xml:space="preserve"> банк», получил в СМС-сообщении пароль для регистрации в системе «Сбербанк-Онлайн».</w:t>
      </w:r>
    </w:p>
    <w:p w14:paraId="790F9164" w14:textId="77777777" w:rsidR="00000000" w:rsidRDefault="003E6B53">
      <w:pPr>
        <w:ind w:firstLine="709"/>
        <w:jc w:val="both"/>
        <w:rPr>
          <w:lang w:val="en-BE" w:eastAsia="en-BE" w:bidi="ar-SA"/>
        </w:rPr>
      </w:pPr>
      <w:r>
        <w:rPr>
          <w:lang w:val="en-BE" w:eastAsia="en-BE" w:bidi="ar-SA"/>
        </w:rPr>
        <w:t>Согласно Условиям использования банковских карт средствами аутентификации клиента являются: полный номер карты, ПИН-код, логин в системе «Сбербанк Онлайн», постоянный парол</w:t>
      </w:r>
      <w:r>
        <w:rPr>
          <w:lang w:val="en-BE" w:eastAsia="en-BE" w:bidi="ar-SA"/>
        </w:rPr>
        <w:t>ь в системе «Сбербанк онлайн», подключенный клиентом к мобильному банку телефон и направляемые на него смс- сообщения, одноразовые пароли для подтверждения входа/совершения операций в системе «Сбербанк Онлайн». Средствами идентификации являются идентификат</w:t>
      </w:r>
      <w:r>
        <w:rPr>
          <w:lang w:val="en-BE" w:eastAsia="en-BE" w:bidi="ar-SA"/>
        </w:rPr>
        <w:t>ор клиента пли логин.</w:t>
      </w:r>
    </w:p>
    <w:p w14:paraId="6549B49E" w14:textId="77777777" w:rsidR="00000000" w:rsidRDefault="003E6B53">
      <w:pPr>
        <w:ind w:firstLine="709"/>
        <w:jc w:val="both"/>
        <w:rPr>
          <w:lang w:val="en-BE" w:eastAsia="en-BE" w:bidi="ar-SA"/>
        </w:rPr>
      </w:pPr>
      <w:r>
        <w:rPr>
          <w:lang w:val="en-BE" w:eastAsia="en-BE" w:bidi="ar-SA"/>
        </w:rPr>
        <w:t xml:space="preserve">Согласно выписке из журнала СМС-сообщений в системе «Мобильный банк» заемщику поступило сообщение с предложением подтвердить акцепт оферты на кредит и указаны сумма, срок кредита, итоговая процентная ставка, пароль для подтверждения, </w:t>
      </w:r>
      <w:r>
        <w:rPr>
          <w:lang w:val="en-BE" w:eastAsia="en-BE" w:bidi="ar-SA"/>
        </w:rPr>
        <w:t xml:space="preserve">заемщик ознакомился с условиями по кредитному договору. Данные операции также подтверждены одноразовыми паролями. После этого Банком выполнено зачисление кредита в размере </w:t>
      </w:r>
      <w:r>
        <w:rPr>
          <w:rStyle w:val="cat-Sumgrp-13rplc-24"/>
          <w:lang w:val="en-BE" w:eastAsia="en-BE" w:bidi="ar-SA"/>
        </w:rPr>
        <w:t>сумма</w:t>
      </w:r>
      <w:r>
        <w:rPr>
          <w:lang w:val="en-BE" w:eastAsia="en-BE" w:bidi="ar-SA"/>
        </w:rPr>
        <w:t xml:space="preserve"> на счет ответчика, открытый в Банке.</w:t>
      </w:r>
    </w:p>
    <w:p w14:paraId="57A30503" w14:textId="77777777" w:rsidR="00000000" w:rsidRDefault="003E6B53">
      <w:pPr>
        <w:ind w:firstLine="709"/>
        <w:jc w:val="both"/>
        <w:rPr>
          <w:lang w:val="en-BE" w:eastAsia="en-BE" w:bidi="ar-SA"/>
        </w:rPr>
      </w:pPr>
      <w:r>
        <w:rPr>
          <w:lang w:val="en-BE" w:eastAsia="en-BE" w:bidi="ar-SA"/>
        </w:rPr>
        <w:t>В соответствии с Индивидуальными условиям</w:t>
      </w:r>
      <w:r>
        <w:rPr>
          <w:lang w:val="en-BE" w:eastAsia="en-BE" w:bidi="ar-SA"/>
        </w:rPr>
        <w:t>и кредитования и Общими условиями предоставления, обслуживания и погашения кредитов погашение кредита и уплата процентов должны производиться ежемесячно аннуитетными платежами.</w:t>
      </w:r>
    </w:p>
    <w:p w14:paraId="24042859" w14:textId="77777777" w:rsidR="00000000" w:rsidRDefault="003E6B53">
      <w:pPr>
        <w:ind w:firstLine="709"/>
        <w:jc w:val="both"/>
        <w:rPr>
          <w:lang w:val="en-BE" w:eastAsia="en-BE" w:bidi="ar-SA"/>
        </w:rPr>
      </w:pPr>
      <w:r>
        <w:rPr>
          <w:lang w:val="en-BE" w:eastAsia="en-BE" w:bidi="ar-SA"/>
        </w:rPr>
        <w:t>В соответствии с Условиями Кредитного договора при несвоевременном внесении (пе</w:t>
      </w:r>
      <w:r>
        <w:rPr>
          <w:lang w:val="en-BE" w:eastAsia="en-BE" w:bidi="ar-SA"/>
        </w:rPr>
        <w:t>речислении) ежемесячного платежа в погашение кредита и/пли уплату процентов за пользование кредитом заемщик уплачивает кредитору неустойку в размере 20,00% годовых от суммы просроченного платежа за период просрочки с даты, следующей за датой наступления ис</w:t>
      </w:r>
      <w:r>
        <w:rPr>
          <w:lang w:val="en-BE" w:eastAsia="en-BE" w:bidi="ar-SA"/>
        </w:rPr>
        <w:t>полнения обязательства, установленной Договором, по дату погашения просроченной задолженности по Договору (включительно).</w:t>
      </w:r>
    </w:p>
    <w:p w14:paraId="4E8C9328" w14:textId="77777777" w:rsidR="00000000" w:rsidRDefault="003E6B53">
      <w:pPr>
        <w:ind w:firstLine="709"/>
        <w:jc w:val="both"/>
        <w:rPr>
          <w:lang w:val="en-BE" w:eastAsia="en-BE" w:bidi="ar-SA"/>
        </w:rPr>
      </w:pPr>
      <w:r>
        <w:rPr>
          <w:lang w:val="en-BE" w:eastAsia="en-BE" w:bidi="ar-SA"/>
        </w:rPr>
        <w:t>Согласно условиям Кредитного договора отсчет срока для начисления процентов за пользование кредитом начинается со следующего дня с дат</w:t>
      </w:r>
      <w:r>
        <w:rPr>
          <w:lang w:val="en-BE" w:eastAsia="en-BE" w:bidi="ar-SA"/>
        </w:rPr>
        <w:t>ы образования задолженности по ссудному счету и заканчивается датой погашения задолженности по ссудному счету (включительно).</w:t>
      </w:r>
    </w:p>
    <w:p w14:paraId="01F6418C" w14:textId="77777777" w:rsidR="00000000" w:rsidRDefault="003E6B53">
      <w:pPr>
        <w:ind w:firstLine="709"/>
        <w:jc w:val="both"/>
        <w:rPr>
          <w:lang w:val="en-BE" w:eastAsia="en-BE" w:bidi="ar-SA"/>
        </w:rPr>
      </w:pPr>
      <w:r>
        <w:rPr>
          <w:lang w:val="en-BE" w:eastAsia="en-BE" w:bidi="ar-SA"/>
        </w:rPr>
        <w:t>Согласно условиям Кредитного договора обязательства заемщика считаются надлежаще и полностью выполненными после возврата кредитору</w:t>
      </w:r>
      <w:r>
        <w:rPr>
          <w:lang w:val="en-BE" w:eastAsia="en-BE" w:bidi="ar-SA"/>
        </w:rPr>
        <w:t xml:space="preserve"> всей суммы кредита, уплаты процентов за пользование кредитом, неустойки в соответствии с условиями Кредитного договора, определяемых на дату погашения кредита, и возмещения расходов, связанных с взысканием задолженности.</w:t>
      </w:r>
    </w:p>
    <w:p w14:paraId="5F3D4D6E" w14:textId="77777777" w:rsidR="00000000" w:rsidRDefault="003E6B53">
      <w:pPr>
        <w:ind w:firstLine="709"/>
        <w:jc w:val="both"/>
        <w:rPr>
          <w:lang w:val="en-BE" w:eastAsia="en-BE" w:bidi="ar-SA"/>
        </w:rPr>
      </w:pPr>
      <w:r>
        <w:rPr>
          <w:lang w:val="en-BE" w:eastAsia="en-BE" w:bidi="ar-SA"/>
        </w:rPr>
        <w:t>Ответчик неоднократно нарушал срок</w:t>
      </w:r>
      <w:r>
        <w:rPr>
          <w:lang w:val="en-BE" w:eastAsia="en-BE" w:bidi="ar-SA"/>
        </w:rPr>
        <w:t>и погашения основного долга и процентов за пользование кредитом, что подтверждается представленными расчетом задолженности.</w:t>
      </w:r>
    </w:p>
    <w:p w14:paraId="4DD0704B" w14:textId="77777777" w:rsidR="00000000" w:rsidRDefault="003E6B53">
      <w:pPr>
        <w:ind w:firstLine="709"/>
        <w:jc w:val="both"/>
        <w:rPr>
          <w:lang w:val="en-BE" w:eastAsia="en-BE" w:bidi="ar-SA"/>
        </w:rPr>
      </w:pPr>
      <w:r>
        <w:rPr>
          <w:lang w:val="en-BE" w:eastAsia="en-BE" w:bidi="ar-SA"/>
        </w:rPr>
        <w:t>Ответчику истцом направлялись письма с требованием досрочно возвратить истцу  всю сумму кредита, а также о расторжении кредитного до</w:t>
      </w:r>
      <w:r>
        <w:rPr>
          <w:lang w:val="en-BE" w:eastAsia="en-BE" w:bidi="ar-SA"/>
        </w:rPr>
        <w:t>говора, однако, требования истца до настоящего времени ответчиком не выполнено.</w:t>
      </w:r>
    </w:p>
    <w:p w14:paraId="5070DD57" w14:textId="77777777" w:rsidR="00000000" w:rsidRDefault="003E6B53">
      <w:pPr>
        <w:ind w:firstLine="709"/>
        <w:jc w:val="both"/>
        <w:rPr>
          <w:lang w:val="en-BE" w:eastAsia="en-BE" w:bidi="ar-SA"/>
        </w:rPr>
      </w:pPr>
      <w:r>
        <w:rPr>
          <w:lang w:val="en-BE" w:eastAsia="en-BE" w:bidi="ar-SA"/>
        </w:rPr>
        <w:t xml:space="preserve">Определением мирового судьи судебного участка №20 </w:t>
      </w:r>
      <w:r>
        <w:rPr>
          <w:rStyle w:val="cat-Addressgrp-2rplc-25"/>
          <w:lang w:val="en-BE" w:eastAsia="en-BE" w:bidi="ar-SA"/>
        </w:rPr>
        <w:t>адрес</w:t>
      </w:r>
      <w:r>
        <w:rPr>
          <w:lang w:val="en-BE" w:eastAsia="en-BE" w:bidi="ar-SA"/>
        </w:rPr>
        <w:t xml:space="preserve"> от 02.11.2021 отменен судебный приказ №2-1440/2021 от 22.10.2021. </w:t>
      </w:r>
    </w:p>
    <w:p w14:paraId="14E82242" w14:textId="77777777" w:rsidR="00000000" w:rsidRDefault="003E6B53">
      <w:pPr>
        <w:ind w:firstLine="709"/>
        <w:jc w:val="both"/>
        <w:rPr>
          <w:lang w:val="en-BE" w:eastAsia="en-BE" w:bidi="ar-SA"/>
        </w:rPr>
      </w:pPr>
      <w:r>
        <w:rPr>
          <w:lang w:val="en-BE" w:eastAsia="en-BE" w:bidi="ar-SA"/>
        </w:rPr>
        <w:t>Согласно представленному в материалы дела расчету, пр</w:t>
      </w:r>
      <w:r>
        <w:rPr>
          <w:lang w:val="en-BE" w:eastAsia="en-BE" w:bidi="ar-SA"/>
        </w:rPr>
        <w:t xml:space="preserve">оверенного судом, за период с 30.07.2020 по 19.07.2022, образовалась задолженность в сумме </w:t>
      </w:r>
      <w:r>
        <w:rPr>
          <w:rStyle w:val="cat-Sumgrp-14rplc-26"/>
          <w:lang w:val="en-BE" w:eastAsia="en-BE" w:bidi="ar-SA"/>
        </w:rPr>
        <w:t>сумма</w:t>
      </w:r>
      <w:r>
        <w:rPr>
          <w:lang w:val="en-BE" w:eastAsia="en-BE" w:bidi="ar-SA"/>
        </w:rPr>
        <w:t xml:space="preserve">, в том числе: просроченные проценты - </w:t>
      </w:r>
      <w:r>
        <w:rPr>
          <w:rStyle w:val="cat-Sumgrp-15rplc-27"/>
          <w:lang w:val="en-BE" w:eastAsia="en-BE" w:bidi="ar-SA"/>
        </w:rPr>
        <w:t>сумма</w:t>
      </w:r>
      <w:r>
        <w:rPr>
          <w:lang w:val="en-BE" w:eastAsia="en-BE" w:bidi="ar-SA"/>
        </w:rPr>
        <w:t xml:space="preserve">; просроченный основной долг - </w:t>
      </w:r>
      <w:r>
        <w:rPr>
          <w:rStyle w:val="cat-Sumgrp-16rplc-28"/>
          <w:lang w:val="en-BE" w:eastAsia="en-BE" w:bidi="ar-SA"/>
        </w:rPr>
        <w:t>сумма</w:t>
      </w:r>
    </w:p>
    <w:p w14:paraId="2876F4AD" w14:textId="77777777" w:rsidR="00000000" w:rsidRDefault="003E6B53">
      <w:pPr>
        <w:ind w:firstLine="709"/>
        <w:jc w:val="both"/>
        <w:rPr>
          <w:lang w:val="en-BE" w:eastAsia="en-BE" w:bidi="ar-SA"/>
        </w:rPr>
      </w:pPr>
      <w:r>
        <w:rPr>
          <w:lang w:val="en-BE" w:eastAsia="en-BE" w:bidi="ar-SA"/>
        </w:rPr>
        <w:t xml:space="preserve">С представленным истцом расчетом суд соглашается. </w:t>
      </w:r>
    </w:p>
    <w:p w14:paraId="76955B40" w14:textId="77777777" w:rsidR="00000000" w:rsidRDefault="003E6B53">
      <w:pPr>
        <w:ind w:firstLine="709"/>
        <w:jc w:val="both"/>
        <w:rPr>
          <w:lang w:val="en-BE" w:eastAsia="en-BE" w:bidi="ar-SA"/>
        </w:rPr>
      </w:pPr>
      <w:r>
        <w:rPr>
          <w:lang w:val="en-BE" w:eastAsia="en-BE" w:bidi="ar-SA"/>
        </w:rPr>
        <w:t>Учитывая изложенное, исследо</w:t>
      </w:r>
      <w:r>
        <w:rPr>
          <w:lang w:val="en-BE" w:eastAsia="en-BE" w:bidi="ar-SA"/>
        </w:rPr>
        <w:t xml:space="preserve">вав и оценив все представленные доказательства в их совокупности в соответствии с положениями ст. 67 ГПК РФ, суд приходит к выводу об удовлетворении исковых требований о взыскании задолженность по кредитному договору, поскольку ответчиком обязательства по </w:t>
      </w:r>
      <w:r>
        <w:rPr>
          <w:lang w:val="en-BE" w:eastAsia="en-BE" w:bidi="ar-SA"/>
        </w:rPr>
        <w:t xml:space="preserve">своевременному погашению кредита и процентов исполнены ненадлежащим образом, в связи с чем требования истца законны и обоснованы, с ответчика в пользу истца подлежит взысканию суммы задолженности в размере </w:t>
      </w:r>
      <w:r>
        <w:rPr>
          <w:rStyle w:val="cat-Sumgrp-14rplc-29"/>
          <w:lang w:val="en-BE" w:eastAsia="en-BE" w:bidi="ar-SA"/>
        </w:rPr>
        <w:t>сумма</w:t>
      </w:r>
    </w:p>
    <w:p w14:paraId="5ADA8E40" w14:textId="77777777" w:rsidR="00000000" w:rsidRDefault="003E6B53">
      <w:pPr>
        <w:ind w:firstLine="709"/>
        <w:jc w:val="both"/>
        <w:rPr>
          <w:lang w:val="en-BE" w:eastAsia="en-BE" w:bidi="ar-SA"/>
        </w:rPr>
      </w:pPr>
      <w:r>
        <w:rPr>
          <w:lang w:val="en-BE" w:eastAsia="en-BE" w:bidi="ar-SA"/>
        </w:rPr>
        <w:t>В соответствии с ч. 1 ст. 98 ГПК РФ с ответч</w:t>
      </w:r>
      <w:r>
        <w:rPr>
          <w:lang w:val="en-BE" w:eastAsia="en-BE" w:bidi="ar-SA"/>
        </w:rPr>
        <w:t xml:space="preserve">иков в пользу истца также подлежат взысканию расходы, связанные с уплатой государственной пошлины, в размере </w:t>
      </w:r>
      <w:r>
        <w:rPr>
          <w:rStyle w:val="cat-Sumgrp-17rplc-30"/>
          <w:lang w:val="en-BE" w:eastAsia="en-BE" w:bidi="ar-SA"/>
        </w:rPr>
        <w:t>сумма</w:t>
      </w:r>
    </w:p>
    <w:p w14:paraId="0D900B97" w14:textId="77777777" w:rsidR="00000000" w:rsidRDefault="003E6B53">
      <w:pPr>
        <w:ind w:firstLine="709"/>
        <w:jc w:val="both"/>
        <w:rPr>
          <w:lang w:val="en-BE" w:eastAsia="en-BE" w:bidi="ar-SA"/>
        </w:rPr>
      </w:pPr>
      <w:r>
        <w:rPr>
          <w:lang w:val="en-BE" w:eastAsia="en-BE" w:bidi="ar-SA"/>
        </w:rPr>
        <w:t xml:space="preserve">Также истец просит расторгнуть кредитный договор заключенный между сторонами. </w:t>
      </w:r>
    </w:p>
    <w:p w14:paraId="6A194744" w14:textId="77777777" w:rsidR="00000000" w:rsidRDefault="003E6B53">
      <w:pPr>
        <w:ind w:firstLine="709"/>
        <w:jc w:val="both"/>
        <w:rPr>
          <w:lang w:val="en-BE" w:eastAsia="en-BE" w:bidi="ar-SA"/>
        </w:rPr>
      </w:pPr>
      <w:r>
        <w:rPr>
          <w:lang w:val="en-BE" w:eastAsia="en-BE" w:bidi="ar-SA"/>
        </w:rPr>
        <w:t>Согласно ч. 2 ст. 450 ГК РФ по требованию одной из сторон дого</w:t>
      </w:r>
      <w:r>
        <w:rPr>
          <w:lang w:val="en-BE" w:eastAsia="en-BE" w:bidi="ar-SA"/>
        </w:rPr>
        <w:t xml:space="preserve">вор может быть изменен или расторгнут по решению суда только: при существенном нарушении договора другой стороной; в иных случаях, предусмотренных настоящим Кодексом, другими законами или договором. </w:t>
      </w:r>
    </w:p>
    <w:p w14:paraId="66CFEA5F" w14:textId="77777777" w:rsidR="00000000" w:rsidRDefault="003E6B53">
      <w:pPr>
        <w:ind w:firstLine="709"/>
        <w:jc w:val="both"/>
        <w:rPr>
          <w:lang w:val="en-BE" w:eastAsia="en-BE" w:bidi="ar-SA"/>
        </w:rPr>
      </w:pPr>
      <w:r>
        <w:rPr>
          <w:lang w:val="en-BE" w:eastAsia="en-BE" w:bidi="ar-SA"/>
        </w:rPr>
        <w:t>Существенным признается нарушение договора одной из стор</w:t>
      </w:r>
      <w:r>
        <w:rPr>
          <w:lang w:val="en-BE" w:eastAsia="en-BE" w:bidi="ar-SA"/>
        </w:rPr>
        <w:t xml:space="preserve">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515F2337" w14:textId="77777777" w:rsidR="00000000" w:rsidRDefault="003E6B53">
      <w:pPr>
        <w:ind w:firstLine="709"/>
        <w:jc w:val="both"/>
        <w:rPr>
          <w:lang w:val="en-BE" w:eastAsia="en-BE" w:bidi="ar-SA"/>
        </w:rPr>
      </w:pPr>
      <w:r>
        <w:rPr>
          <w:lang w:val="en-BE" w:eastAsia="en-BE" w:bidi="ar-SA"/>
        </w:rPr>
        <w:t xml:space="preserve">При указанных обстоятельствах суд приходит к выводу об удовлетворении заявленных истцом требований о </w:t>
      </w:r>
      <w:r>
        <w:rPr>
          <w:lang w:val="en-BE" w:eastAsia="en-BE" w:bidi="ar-SA"/>
        </w:rPr>
        <w:t>расторжении кредитного договора.</w:t>
      </w:r>
    </w:p>
    <w:p w14:paraId="49D6D39D" w14:textId="77777777" w:rsidR="00000000" w:rsidRDefault="003E6B53">
      <w:pPr>
        <w:ind w:firstLine="709"/>
        <w:jc w:val="both"/>
        <w:rPr>
          <w:lang w:val="en-BE" w:eastAsia="en-BE" w:bidi="ar-SA"/>
        </w:rPr>
      </w:pPr>
      <w:r>
        <w:rPr>
          <w:lang w:val="en-BE" w:eastAsia="en-BE" w:bidi="ar-SA"/>
        </w:rPr>
        <w:t>На основании изложенного, руководствуясь ст. ст. 194-198 ГПК РФ, суд</w:t>
      </w:r>
    </w:p>
    <w:p w14:paraId="518117AF" w14:textId="77777777" w:rsidR="00000000" w:rsidRDefault="003E6B53">
      <w:pPr>
        <w:ind w:firstLine="709"/>
        <w:jc w:val="both"/>
        <w:rPr>
          <w:lang w:val="en-BE" w:eastAsia="en-BE" w:bidi="ar-SA"/>
        </w:rPr>
      </w:pPr>
    </w:p>
    <w:p w14:paraId="607672C2" w14:textId="77777777" w:rsidR="00000000" w:rsidRDefault="003E6B53">
      <w:pPr>
        <w:ind w:firstLine="709"/>
        <w:jc w:val="center"/>
        <w:rPr>
          <w:lang w:val="en-BE" w:eastAsia="en-BE" w:bidi="ar-SA"/>
        </w:rPr>
      </w:pPr>
      <w:r>
        <w:rPr>
          <w:lang w:val="en-BE" w:eastAsia="en-BE" w:bidi="ar-SA"/>
        </w:rPr>
        <w:t>РЕШИЛ:</w:t>
      </w:r>
    </w:p>
    <w:p w14:paraId="3B1D62AE" w14:textId="77777777" w:rsidR="00000000" w:rsidRDefault="003E6B53">
      <w:pPr>
        <w:ind w:firstLine="709"/>
        <w:jc w:val="center"/>
        <w:rPr>
          <w:lang w:val="en-BE" w:eastAsia="en-BE" w:bidi="ar-SA"/>
        </w:rPr>
      </w:pPr>
    </w:p>
    <w:p w14:paraId="715F7DC2" w14:textId="77777777" w:rsidR="00000000" w:rsidRDefault="003E6B53">
      <w:pPr>
        <w:ind w:firstLine="709"/>
        <w:jc w:val="both"/>
        <w:rPr>
          <w:lang w:val="en-BE" w:eastAsia="en-BE" w:bidi="ar-SA"/>
        </w:rPr>
      </w:pPr>
      <w:r>
        <w:rPr>
          <w:lang w:val="en-BE" w:eastAsia="en-BE" w:bidi="ar-SA"/>
        </w:rPr>
        <w:t>Исковые требования ПАО Сбербанк в лице филиала – Среднерусский Банк ПАО Сбербанк (ИНН 7707083893) к Балакину Олегу Егоровичу (</w:t>
      </w:r>
      <w:r>
        <w:rPr>
          <w:rStyle w:val="cat-PassportDatagrp-18rplc-32"/>
          <w:lang w:val="en-BE" w:eastAsia="en-BE" w:bidi="ar-SA"/>
        </w:rPr>
        <w:t>паспортные данные</w:t>
      </w:r>
      <w:r>
        <w:rPr>
          <w:lang w:val="en-BE" w:eastAsia="en-BE" w:bidi="ar-SA"/>
        </w:rPr>
        <w:t xml:space="preserve">) </w:t>
      </w:r>
      <w:r>
        <w:rPr>
          <w:lang w:val="en-BE" w:eastAsia="en-BE" w:bidi="ar-SA"/>
        </w:rPr>
        <w:t>о расторжении кредитного договора, взыскании задолженности по кредитному договору – удовлетворить.</w:t>
      </w:r>
    </w:p>
    <w:p w14:paraId="77685F6E" w14:textId="77777777" w:rsidR="00000000" w:rsidRDefault="003E6B53">
      <w:pPr>
        <w:ind w:firstLine="709"/>
        <w:jc w:val="both"/>
        <w:rPr>
          <w:lang w:val="en-BE" w:eastAsia="en-BE" w:bidi="ar-SA"/>
        </w:rPr>
      </w:pPr>
      <w:r>
        <w:rPr>
          <w:lang w:val="en-BE" w:eastAsia="en-BE" w:bidi="ar-SA"/>
        </w:rPr>
        <w:t>Расторгнуть кредитный договор №325865 от 10.05.2020 года, заключенный между Балакиным Олегом Егоровичем и ПАО Сбербанк в лице филиала – Среднерусский Банк ПА</w:t>
      </w:r>
      <w:r>
        <w:rPr>
          <w:lang w:val="en-BE" w:eastAsia="en-BE" w:bidi="ar-SA"/>
        </w:rPr>
        <w:t>О Сбербанк.</w:t>
      </w:r>
    </w:p>
    <w:p w14:paraId="7A21E4C9" w14:textId="77777777" w:rsidR="00000000" w:rsidRDefault="003E6B53">
      <w:pPr>
        <w:ind w:firstLine="709"/>
        <w:jc w:val="both"/>
        <w:rPr>
          <w:lang w:val="en-BE" w:eastAsia="en-BE" w:bidi="ar-SA"/>
        </w:rPr>
      </w:pPr>
      <w:r>
        <w:rPr>
          <w:lang w:val="en-BE" w:eastAsia="en-BE" w:bidi="ar-SA"/>
        </w:rPr>
        <w:t xml:space="preserve">Взыскать с Балакина Олега Егоровича в пользу ПАО Сбербанк в лице филиала – Среднерусский Банк ПАО Сбербанк задолженность по кредитному договору №325865 от 10.05.2020, образовавшейся за период с 30.07.2020 по 19.07.2022, в размере </w:t>
      </w:r>
      <w:r>
        <w:rPr>
          <w:rStyle w:val="cat-Sumgrp-10rplc-35"/>
          <w:lang w:val="en-BE" w:eastAsia="en-BE" w:bidi="ar-SA"/>
        </w:rPr>
        <w:t>сумма</w:t>
      </w:r>
      <w:r>
        <w:rPr>
          <w:lang w:val="en-BE" w:eastAsia="en-BE" w:bidi="ar-SA"/>
        </w:rPr>
        <w:t>, расходы</w:t>
      </w:r>
      <w:r>
        <w:rPr>
          <w:lang w:val="en-BE" w:eastAsia="en-BE" w:bidi="ar-SA"/>
        </w:rPr>
        <w:t xml:space="preserve"> по оплате государственной пошлины в размере </w:t>
      </w:r>
      <w:r>
        <w:rPr>
          <w:rStyle w:val="cat-Sumgrp-11rplc-36"/>
          <w:lang w:val="en-BE" w:eastAsia="en-BE" w:bidi="ar-SA"/>
        </w:rPr>
        <w:t>сумма</w:t>
      </w:r>
      <w:r>
        <w:rPr>
          <w:lang w:val="en-BE" w:eastAsia="en-BE" w:bidi="ar-SA"/>
        </w:rPr>
        <w:t xml:space="preserve">  </w:t>
      </w:r>
    </w:p>
    <w:p w14:paraId="0152ED88" w14:textId="77777777" w:rsidR="00000000" w:rsidRDefault="003E6B53">
      <w:pPr>
        <w:ind w:firstLine="709"/>
        <w:jc w:val="both"/>
        <w:rPr>
          <w:lang w:val="en-BE" w:eastAsia="en-BE" w:bidi="ar-SA"/>
        </w:rPr>
      </w:pPr>
      <w:r>
        <w:rPr>
          <w:lang w:val="en-BE" w:eastAsia="en-BE" w:bidi="ar-SA"/>
        </w:rPr>
        <w:t xml:space="preserve">Решение может быть обжаловано в апелляционном порядке в Московский городской суд через Зюзинский районный суд </w:t>
      </w:r>
      <w:r>
        <w:rPr>
          <w:rStyle w:val="cat-Addressgrp-1rplc-37"/>
          <w:lang w:val="en-BE" w:eastAsia="en-BE" w:bidi="ar-SA"/>
        </w:rPr>
        <w:t>адрес</w:t>
      </w:r>
      <w:r>
        <w:rPr>
          <w:lang w:val="en-BE" w:eastAsia="en-BE" w:bidi="ar-SA"/>
        </w:rPr>
        <w:t xml:space="preserve"> в течение месяца со дня принятия решения суда в окончательной форме.</w:t>
      </w:r>
    </w:p>
    <w:p w14:paraId="656F2D48" w14:textId="77777777" w:rsidR="00000000" w:rsidRDefault="003E6B53">
      <w:pPr>
        <w:ind w:firstLine="709"/>
        <w:jc w:val="both"/>
        <w:rPr>
          <w:lang w:val="en-BE" w:eastAsia="en-BE" w:bidi="ar-SA"/>
        </w:rPr>
      </w:pPr>
    </w:p>
    <w:p w14:paraId="752909CE" w14:textId="77777777" w:rsidR="00000000" w:rsidRDefault="003E6B53">
      <w:pPr>
        <w:ind w:firstLine="709"/>
        <w:jc w:val="both"/>
        <w:rPr>
          <w:lang w:val="en-BE" w:eastAsia="en-BE" w:bidi="ar-SA"/>
        </w:rPr>
      </w:pPr>
      <w:r>
        <w:rPr>
          <w:lang w:val="en-BE" w:eastAsia="en-BE" w:bidi="ar-SA"/>
        </w:rPr>
        <w:t>Решение изготовле</w:t>
      </w:r>
      <w:r>
        <w:rPr>
          <w:lang w:val="en-BE" w:eastAsia="en-BE" w:bidi="ar-SA"/>
        </w:rPr>
        <w:t>но в окончательной форме 07 октября 2022 года.</w:t>
      </w:r>
    </w:p>
    <w:p w14:paraId="426A29A8" w14:textId="77777777" w:rsidR="00000000" w:rsidRDefault="003E6B53">
      <w:pPr>
        <w:ind w:firstLine="709"/>
        <w:jc w:val="both"/>
        <w:rPr>
          <w:lang w:val="en-BE" w:eastAsia="en-BE" w:bidi="ar-SA"/>
        </w:rPr>
      </w:pPr>
    </w:p>
    <w:p w14:paraId="7DCCFBC0" w14:textId="77777777" w:rsidR="00000000" w:rsidRDefault="003E6B53">
      <w:pPr>
        <w:ind w:firstLine="709"/>
        <w:jc w:val="both"/>
        <w:rPr>
          <w:lang w:val="en-BE" w:eastAsia="en-BE" w:bidi="ar-SA"/>
        </w:rPr>
      </w:pPr>
    </w:p>
    <w:p w14:paraId="3BE30044" w14:textId="77777777" w:rsidR="00000000" w:rsidRDefault="003E6B53">
      <w:pPr>
        <w:ind w:firstLine="709"/>
        <w:jc w:val="both"/>
        <w:rPr>
          <w:lang w:val="en-BE" w:eastAsia="en-BE" w:bidi="ar-SA"/>
        </w:rPr>
      </w:pPr>
      <w:r>
        <w:rPr>
          <w:lang w:val="en-BE" w:eastAsia="en-BE" w:bidi="ar-SA"/>
        </w:rPr>
        <w:t>Председательствующий                                                                               В.В. Капусто</w:t>
      </w:r>
    </w:p>
    <w:p w14:paraId="0E8E12F0" w14:textId="77777777" w:rsidR="00000000" w:rsidRDefault="003E6B53">
      <w:pPr>
        <w:ind w:firstLine="709"/>
        <w:jc w:val="both"/>
        <w:rPr>
          <w:lang w:val="en-BE" w:eastAsia="en-BE" w:bidi="ar-SA"/>
        </w:rPr>
      </w:pPr>
    </w:p>
    <w:p w14:paraId="7B7939AE" w14:textId="77777777" w:rsidR="00000000" w:rsidRDefault="003E6B53">
      <w:pPr>
        <w:ind w:firstLine="709"/>
        <w:jc w:val="both"/>
        <w:rPr>
          <w:lang w:val="en-BE" w:eastAsia="en-BE" w:bidi="ar-SA"/>
        </w:rPr>
      </w:pPr>
    </w:p>
    <w:p w14:paraId="74A6C6C3" w14:textId="77777777" w:rsidR="00000000" w:rsidRDefault="003E6B53">
      <w:pPr>
        <w:ind w:firstLine="709"/>
        <w:jc w:val="both"/>
        <w:rPr>
          <w:lang w:val="en-BE" w:eastAsia="en-BE" w:bidi="ar-SA"/>
        </w:rPr>
      </w:pPr>
    </w:p>
    <w:p w14:paraId="3D241F1A" w14:textId="77777777" w:rsidR="00000000" w:rsidRDefault="003E6B53">
      <w:pPr>
        <w:ind w:firstLine="709"/>
        <w:jc w:val="both"/>
        <w:rPr>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6B53"/>
    <w:rsid w:val="003E6B53"/>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1A5AF9"/>
  <w15:chartTrackingRefBased/>
  <w15:docId w15:val="{B719D095-B942-4BD4-8246-E04C7FC75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1rplc-1">
    <w:name w:val="cat-Address grp-1 rplc-1"/>
    <w:basedOn w:val="a0"/>
  </w:style>
  <w:style w:type="character" w:customStyle="1" w:styleId="cat-FIOgrp-4rplc-3">
    <w:name w:val="cat-FIO grp-4 rplc-3"/>
    <w:basedOn w:val="a0"/>
  </w:style>
  <w:style w:type="character" w:customStyle="1" w:styleId="cat-PassportDatagrp-18rplc-6">
    <w:name w:val="cat-PassportData grp-18 rplc-6"/>
    <w:basedOn w:val="a0"/>
  </w:style>
  <w:style w:type="character" w:customStyle="1" w:styleId="cat-Sumgrp-10rplc-9">
    <w:name w:val="cat-Sum grp-10 rplc-9"/>
    <w:basedOn w:val="a0"/>
  </w:style>
  <w:style w:type="character" w:customStyle="1" w:styleId="cat-Sumgrp-11rplc-10">
    <w:name w:val="cat-Sum grp-11 rplc-10"/>
    <w:basedOn w:val="a0"/>
  </w:style>
  <w:style w:type="character" w:customStyle="1" w:styleId="cat-Addressgrp-1rplc-11">
    <w:name w:val="cat-Address grp-1 rplc-11"/>
    <w:basedOn w:val="a0"/>
  </w:style>
  <w:style w:type="character" w:customStyle="1" w:styleId="cat-Addressgrp-0rplc-13">
    <w:name w:val="cat-Address grp-0 rplc-13"/>
    <w:basedOn w:val="a0"/>
  </w:style>
  <w:style w:type="character" w:customStyle="1" w:styleId="cat-Addressgrp-1rplc-14">
    <w:name w:val="cat-Address grp-1 rplc-14"/>
    <w:basedOn w:val="a0"/>
  </w:style>
  <w:style w:type="character" w:customStyle="1" w:styleId="cat-FIOgrp-4rplc-16">
    <w:name w:val="cat-FIO grp-4 rplc-16"/>
    <w:basedOn w:val="a0"/>
  </w:style>
  <w:style w:type="character" w:customStyle="1" w:styleId="cat-Sumgrp-10rplc-19">
    <w:name w:val="cat-Sum grp-10 rplc-19"/>
    <w:basedOn w:val="a0"/>
  </w:style>
  <w:style w:type="character" w:customStyle="1" w:styleId="cat-Sumgrp-11rplc-20">
    <w:name w:val="cat-Sum grp-11 rplc-20"/>
    <w:basedOn w:val="a0"/>
  </w:style>
  <w:style w:type="character" w:customStyle="1" w:styleId="cat-Sumgrp-12rplc-23">
    <w:name w:val="cat-Sum grp-12 rplc-23"/>
    <w:basedOn w:val="a0"/>
  </w:style>
  <w:style w:type="character" w:customStyle="1" w:styleId="cat-Sumgrp-13rplc-24">
    <w:name w:val="cat-Sum grp-13 rplc-24"/>
    <w:basedOn w:val="a0"/>
  </w:style>
  <w:style w:type="character" w:customStyle="1" w:styleId="cat-Addressgrp-2rplc-25">
    <w:name w:val="cat-Address grp-2 rplc-25"/>
    <w:basedOn w:val="a0"/>
  </w:style>
  <w:style w:type="character" w:customStyle="1" w:styleId="cat-Sumgrp-14rplc-26">
    <w:name w:val="cat-Sum grp-14 rplc-26"/>
    <w:basedOn w:val="a0"/>
  </w:style>
  <w:style w:type="character" w:customStyle="1" w:styleId="cat-Sumgrp-15rplc-27">
    <w:name w:val="cat-Sum grp-15 rplc-27"/>
    <w:basedOn w:val="a0"/>
  </w:style>
  <w:style w:type="character" w:customStyle="1" w:styleId="cat-Sumgrp-16rplc-28">
    <w:name w:val="cat-Sum grp-16 rplc-28"/>
    <w:basedOn w:val="a0"/>
  </w:style>
  <w:style w:type="character" w:customStyle="1" w:styleId="cat-Sumgrp-14rplc-29">
    <w:name w:val="cat-Sum grp-14 rplc-29"/>
    <w:basedOn w:val="a0"/>
  </w:style>
  <w:style w:type="character" w:customStyle="1" w:styleId="cat-Sumgrp-17rplc-30">
    <w:name w:val="cat-Sum grp-17 rplc-30"/>
    <w:basedOn w:val="a0"/>
  </w:style>
  <w:style w:type="character" w:customStyle="1" w:styleId="cat-PassportDatagrp-18rplc-32">
    <w:name w:val="cat-PassportData grp-18 rplc-32"/>
    <w:basedOn w:val="a0"/>
  </w:style>
  <w:style w:type="character" w:customStyle="1" w:styleId="cat-Sumgrp-10rplc-35">
    <w:name w:val="cat-Sum grp-10 rplc-35"/>
    <w:basedOn w:val="a0"/>
  </w:style>
  <w:style w:type="character" w:customStyle="1" w:styleId="cat-Sumgrp-11rplc-36">
    <w:name w:val="cat-Sum grp-11 rplc-36"/>
    <w:basedOn w:val="a0"/>
  </w:style>
  <w:style w:type="character" w:customStyle="1" w:styleId="cat-Addressgrp-1rplc-37">
    <w:name w:val="cat-Address grp-1 rplc-37"/>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2011</Words>
  <Characters>11466</Characters>
  <Application>Microsoft Office Word</Application>
  <DocSecurity>0</DocSecurity>
  <Lines>95</Lines>
  <Paragraphs>26</Paragraphs>
  <ScaleCrop>false</ScaleCrop>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