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 w:line="24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 Е Ш Е Н И Е</w:t>
      </w:r>
    </w:p>
    <w:p>
      <w:pPr>
        <w:spacing w:before="0" w:after="0" w:line="24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Именем Российской Федерации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28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сентября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202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1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года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                                                                                         </w:t>
      </w:r>
      <w:r>
        <w:rPr>
          <w:rStyle w:val="cat-Addressgrp-0rplc-0"/>
          <w:rFonts w:ascii="Times New Roman" w:eastAsia="Times New Roman" w:hAnsi="Times New Roman" w:cs="Times New Roman"/>
          <w:sz w:val="23"/>
          <w:szCs w:val="23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Черемушкинский районный суд </w:t>
      </w:r>
      <w:r>
        <w:rPr>
          <w:rStyle w:val="cat-Addressgrp-0rplc-1"/>
          <w:rFonts w:ascii="Times New Roman" w:eastAsia="Times New Roman" w:hAnsi="Times New Roman" w:cs="Times New Roman"/>
          <w:sz w:val="23"/>
          <w:szCs w:val="23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в составе председательствующего судьи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Бреховой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С.И.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при секретаре </w:t>
      </w:r>
      <w:r>
        <w:rPr>
          <w:rStyle w:val="cat-FIOgrp-3rplc-3"/>
          <w:rFonts w:ascii="Times New Roman" w:eastAsia="Times New Roman" w:hAnsi="Times New Roman" w:cs="Times New Roman"/>
          <w:sz w:val="23"/>
          <w:szCs w:val="23"/>
          <w:highlight w:val="none"/>
        </w:rPr>
        <w:t>фио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рассмотрев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в открытом судебном заседании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гражданское дело № 2-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4823/2021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по иску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ПАО Сбербанк в лице филиала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- Московского банка ПАО Сбербанк к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Добролюбцеву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Леониду Владимировичу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о взыскании задолженности по эмиссионному контракту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</w:p>
    <w:p>
      <w:pPr>
        <w:spacing w:before="0" w:after="0" w:line="24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 С Т А Н О В И Л: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АО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Сбербанк России</w:t>
      </w:r>
      <w:r>
        <w:rPr>
          <w:rFonts w:ascii="Calibri" w:eastAsia="Calibri" w:hAnsi="Calibri" w:cs="Calibri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 лице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ф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илиала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Московского банка П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АО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Сбербанк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обратилось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суд с иском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к ответчику о взыскании задолженности по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эмиссионному контракту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расходов по оплате госпошлины, мотивируя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тем, что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12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декабря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2018 года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между сторонами заключен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эмиссионный контракт №0910-Р-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1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2411490420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на предоставление возобновляемой кредитной линии посредством выдачи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кредитной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карты с предоставленным по ней кредитом и обслуживанием счета по данной карте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в российских рублях. Указанный договор заключен в результате публичной оферты путем оформления ответчиком заявлени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я на получение кредитной карты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ознакомления с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словиями выпуска и обслуживания кредитной карты Сбербанка, тарифами Сбербанка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амяткой держателя банковских карт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и памяткой по безопасности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. Во исполнение указанного договора ответчику выдана кредитная карта с лимитом кредита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 размере </w:t>
      </w:r>
      <w:r>
        <w:rPr>
          <w:rStyle w:val="cat-Sumgrp-7rplc-5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под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3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9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% годовых. Ответчик нарушил условия договора, осуществляя платежи с нарушением сроков и сумм, обязательных к погашению. Истец направил ответчику требование о досрочном возврате суммы кредита и процентов за пользование кредитом и уплате неустойки, однако требование до настоящего времени не исполнено. По состоянию на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1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9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апрел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2021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задолженность ответчика перед истцом составила </w:t>
      </w:r>
      <w:r>
        <w:rPr>
          <w:rStyle w:val="cat-Sumgrp-8rplc-6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, в том числе: </w:t>
      </w:r>
      <w:r>
        <w:rPr>
          <w:rStyle w:val="cat-Sumgrp-9rplc-7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- просроченный основной долг, </w:t>
      </w:r>
      <w:r>
        <w:rPr>
          <w:rStyle w:val="cat-Sumgrp-10rplc-8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- просроченные проценты, </w:t>
      </w:r>
      <w:r>
        <w:rPr>
          <w:rStyle w:val="cat-Sumgrp-11rplc-9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-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неустойка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На основании изложенного истец просит взыскать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 ответчика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зад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олженность в указанном размере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и р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асходы по уплате государственной пошлины в сумме </w:t>
      </w:r>
      <w:r>
        <w:rPr>
          <w:rStyle w:val="cat-Sumgrp-12rplc-10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Представитель истца в судебное заседание не явился, извещен, просил рассмотреть дело в его отсутствие.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Ответчик </w:t>
      </w:r>
      <w:r>
        <w:rPr>
          <w:rStyle w:val="cat-FIOgrp-4rplc-11"/>
          <w:rFonts w:ascii="Times New Roman" w:eastAsia="Times New Roman" w:hAnsi="Times New Roman" w:cs="Times New Roman"/>
          <w:sz w:val="23"/>
          <w:szCs w:val="23"/>
          <w:highlight w:val="none"/>
        </w:rPr>
        <w:t>фио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судебное заседание не явил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, 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времени и месте рассмотрения дела извещ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лс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надлежащим образом по месту жительства.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</w:p>
    <w:p>
      <w:pPr>
        <w:spacing w:before="0" w:after="0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Судом были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выполнены требования ст. 113 ГПК РФ, направлена судебная повестка по месту жительства ответчика, которая ответчиком получена не была, судебное извещение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возвращено в суд с отметкой об истечении срока хранения.</w:t>
      </w:r>
    </w:p>
    <w:p>
      <w:pPr>
        <w:spacing w:before="0" w:after="0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Согласно п. 1 ст. 165.1 ГК РФ заявления, уведомления, извещения, требования или иные юридически значимые сообщения, с которыми закон или сделка связывает гражданско-правовые последствия для другого лица, влекут для этого лица такие последствия с момента доставки соответствующего сообщения ему или его представителю.</w:t>
      </w:r>
    </w:p>
    <w:p>
      <w:pPr>
        <w:spacing w:before="0" w:after="0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Сообщение считается доставленным и в тех случаях, если оно поступило лицу, которому оно направлено (адресату), но по обстоятельствам, зависящим от него, не было ему вручено или адресат не ознакомился с ним.</w:t>
      </w:r>
    </w:p>
    <w:p>
      <w:pPr>
        <w:spacing w:before="0" w:after="0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Согласно разъяснениям, содержащимся в п. п. 67, 68 Постановления Пленума Верховного Суда РФ от 23.06.2015 N 25 "О применении судами некоторых положений раздела I части первой Гражданского кодекса Российской Федерации", юридически значимое сообщение считается доставленным и в тех случаях, если оно поступило лицу, которому оно направлено, но по обстоятельствам, зависящим от него, не было ему вручено или адресат не ознакомился с ним (пункт 1 статьи 165.1 ГК РФ). Например, сообщение считается доставленным, если адресат уклонился от получения корреспонденции в отделении связи, в связи с чем она была возвращена по истечении срока хранения.</w:t>
      </w:r>
    </w:p>
    <w:p>
      <w:pPr>
        <w:spacing w:before="0" w:after="0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Риск неполучения поступившей корреспонденции несет адресат.</w:t>
      </w:r>
    </w:p>
    <w:p>
      <w:pPr>
        <w:spacing w:before="0" w:after="0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Статья 165.1 ГК РФ подлежит применению также к судебным извещениям и вызовам, если гражданским процессуальным или арбитражным процессуальным законодательством не предусмотрено иное.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При указанных обстоятельствах, суд считает возможным рассмотреть дело в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отсутствие сторон.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Суд, изучив письменные материалы дела, находит исковые требования истца обоснованными и подлежащими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удовлетворению.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ст.ст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 309,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310 ГК РФ обязательства должны исполняться надлежащим образом. Односторонний отказ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от исполнения обязательства и односторонне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е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изменение его условий не допуска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ю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тся.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соответствии со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такую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сумму денег или равное количество других полученных им вещей того же рода и качества.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На основании ст. 809 ГК РФ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При отсутствии иного соглашения проценты выплачиваются ежемесячно до дня возврата суммы займа.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соответствии 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ч.1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ст. 810 ГК РФ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соответствии со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Судом установлено,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что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12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декабря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2018 года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между сторонами заключен эмиссионный контракт №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0910-Р-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12411490420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на предоставление возобновляемой кредитной линии посредством выдачи кредитной карты с предоставленным по ней кредитом и обслуживанием счета по данной карте в российских рублях.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кредитной карты, ознакомления с Условиями выпуска и обслуживания кредитной карты Сбербанка, тарифами Сбербанка, памяткой держателя банковских карт и памяткой по безопасности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Во исполнение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условий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указанного договора ответчику выдана кредитная карта с лимитом кредита в размере </w:t>
      </w:r>
      <w:r>
        <w:rPr>
          <w:rStyle w:val="cat-Sumgrp-7rplc-12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под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23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9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%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годовых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 соответствии с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слови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ями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выпуска и обслуживания кредитной карты ПАО Сбербанк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ежемесячно до наступления даты платежа клиент обязан пополнить счет карты на сумму обязательного платежа, указанную в отч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ете для погашения задолженности (п.4.1.3)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 Проценты начисляются на сумму основного долга с даты отражения операции по счету до даты погашения задолженности. В случае несвоевременного погашения обязательного платежа на сумму непогашенной в срок задолженности проценты не начисляются, начиная с даты, следующей за датой платежа. Начиная 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указанной даты на сумму непогашенной в срок задолженности начисляется неустойка в соответствии с тарифами банка (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п.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3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5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).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связи с неисполнением обязательств ответчиком перед истцом, нарушением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условий договора истец направил уведомление в адрес ответчика с требованием о погашении просроченной задолженности, которое осталось без удовлетворения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Согласно представленному истцом расчету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о состоянию на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19 апреля 2021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года задолженность ответчика перед истцом составила </w:t>
      </w:r>
      <w:r>
        <w:rPr>
          <w:rStyle w:val="cat-Sumgrp-8rplc-13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, в том числе: </w:t>
      </w:r>
      <w:r>
        <w:rPr>
          <w:rStyle w:val="cat-Sumgrp-9rplc-14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- просроченный основной долг, </w:t>
      </w:r>
      <w:r>
        <w:rPr>
          <w:rStyle w:val="cat-Sumgrp-10rplc-15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- просроченные проценты, </w:t>
      </w:r>
      <w:r>
        <w:rPr>
          <w:rStyle w:val="cat-Sumgrp-11rplc-16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-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неустойка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Суд соглашается с расчетом задолженности, представленным истцом. Расчет составлен правильно в соответствии с условиями договора, ответчиком расчет не оспорен.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Согласно ст. 333 ГК РФ если подлежащая уплате неустойка явно несоразмерна последствиям нарушения обязательства, суд вправе уменьшить неустойку. Если обязательство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нарушено лицом, осуществляющим предпринимательскую деятельность, суд вправе уменьшить неустойку при условии заявления должника о таком уменьшении.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Суд не находит оснований для снижения размера неустойки, так как считает ее соразмерной последствиям нарушения обязательств.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Таким образом, принимая во внимание то обстоятельство, что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ответчиком ненадлежащим образом исполняются обязательств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по оплате и возврату кредита, суд полагает обоснованными требования истца о взыскани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и с ответчика задолженности по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договору в размере </w:t>
      </w:r>
      <w:r>
        <w:rPr>
          <w:rStyle w:val="cat-Sumgrp-8rplc-17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соответствии со ст. 98 ГПК РФ стороне, в пользу которой состоялось решение, суд присуждает возместить с другой стороны все понес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енные по делу судебные расходы.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При таких обстоятельствах, с ответчика в пользу истца подлежат взысканию расходы по оплате госпошлины в размере </w:t>
      </w:r>
      <w:r>
        <w:rPr>
          <w:rStyle w:val="cat-Sumgrp-13rplc-18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На основании изложенного, руководс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твуясь ст. ст. 194-198 ГПК РФ,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суд</w:t>
      </w:r>
    </w:p>
    <w:p>
      <w:pPr>
        <w:spacing w:before="0" w:after="0" w:line="24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решил:</w:t>
      </w:r>
    </w:p>
    <w:p>
      <w:pPr>
        <w:spacing w:before="0" w:after="0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ПАО Сбербанк в лице филиала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- Московского банка ПАО Сбербанк к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Добролюбцеву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Леониду Владимировичу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о взыскании задолженности по эмиссионному контракту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удовлетворить.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Добролюбцева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Леонида Владимировича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ПАО Сбербанк в лице филиала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- Московского банка ПАО Сбербанк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задолженность в размере </w:t>
      </w:r>
      <w:r>
        <w:rPr>
          <w:rStyle w:val="cat-Sumgrp-8rplc-21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, расходы по уплате государственной пошлины в размере </w:t>
      </w:r>
      <w:r>
        <w:rPr>
          <w:rStyle w:val="cat-Sumgrp-13rplc-22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Решение может быть обжаловано в апелляционном порядке в Московский городской суд в течение одного месяца со дня принятия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решения в окончательной форме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через Черемушкинский районный суд </w:t>
      </w:r>
      <w:r>
        <w:rPr>
          <w:rStyle w:val="cat-Addressgrp-0rplc-23"/>
          <w:rFonts w:ascii="Times New Roman" w:eastAsia="Times New Roman" w:hAnsi="Times New Roman" w:cs="Times New Roman"/>
          <w:sz w:val="23"/>
          <w:szCs w:val="23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. </w:t>
      </w:r>
    </w:p>
    <w:p>
      <w:pPr>
        <w:spacing w:before="0" w:after="0" w:line="240" w:lineRule="atLeast"/>
        <w:ind w:firstLine="709"/>
        <w:jc w:val="both"/>
      </w:pPr>
    </w:p>
    <w:p>
      <w:pPr>
        <w:spacing w:before="0" w:after="0" w:line="240" w:lineRule="atLeast"/>
        <w:ind w:firstLine="709"/>
        <w:jc w:val="both"/>
      </w:pP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С.И. Брехова </w:t>
      </w:r>
    </w:p>
    <w:p>
      <w:pPr>
        <w:spacing w:before="0" w:after="0" w:line="240" w:lineRule="atLeast"/>
        <w:ind w:firstLine="709"/>
        <w:jc w:val="both"/>
      </w:pP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Решение изготовлено в окончательной форме 04.10.2021 г.</w:t>
      </w:r>
    </w:p>
    <w:p>
      <w:pPr>
        <w:spacing w:before="0" w:after="0" w:line="240" w:lineRule="atLeast"/>
        <w:ind w:firstLine="709"/>
        <w:jc w:val="both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3rplc-3">
    <w:name w:val="cat-FIO grp-3 rplc-3"/>
    <w:basedOn w:val="DefaultParagraphFont"/>
  </w:style>
  <w:style w:type="character" w:customStyle="1" w:styleId="cat-Sumgrp-7rplc-5">
    <w:name w:val="cat-Sum grp-7 rplc-5"/>
    <w:basedOn w:val="DefaultParagraphFont"/>
  </w:style>
  <w:style w:type="character" w:customStyle="1" w:styleId="cat-Sumgrp-8rplc-6">
    <w:name w:val="cat-Sum grp-8 rplc-6"/>
    <w:basedOn w:val="DefaultParagraphFont"/>
  </w:style>
  <w:style w:type="character" w:customStyle="1" w:styleId="cat-Sumgrp-9rplc-7">
    <w:name w:val="cat-Sum grp-9 rplc-7"/>
    <w:basedOn w:val="DefaultParagraphFont"/>
  </w:style>
  <w:style w:type="character" w:customStyle="1" w:styleId="cat-Sumgrp-10rplc-8">
    <w:name w:val="cat-Sum grp-10 rplc-8"/>
    <w:basedOn w:val="DefaultParagraphFont"/>
  </w:style>
  <w:style w:type="character" w:customStyle="1" w:styleId="cat-Sumgrp-11rplc-9">
    <w:name w:val="cat-Sum grp-11 rplc-9"/>
    <w:basedOn w:val="DefaultParagraphFont"/>
  </w:style>
  <w:style w:type="character" w:customStyle="1" w:styleId="cat-Sumgrp-12rplc-10">
    <w:name w:val="cat-Sum grp-12 rplc-10"/>
    <w:basedOn w:val="DefaultParagraphFont"/>
  </w:style>
  <w:style w:type="character" w:customStyle="1" w:styleId="cat-FIOgrp-4rplc-11">
    <w:name w:val="cat-FIO grp-4 rplc-11"/>
    <w:basedOn w:val="DefaultParagraphFont"/>
  </w:style>
  <w:style w:type="character" w:customStyle="1" w:styleId="cat-Sumgrp-7rplc-12">
    <w:name w:val="cat-Sum grp-7 rplc-12"/>
    <w:basedOn w:val="DefaultParagraphFont"/>
  </w:style>
  <w:style w:type="character" w:customStyle="1" w:styleId="cat-Sumgrp-8rplc-13">
    <w:name w:val="cat-Sum grp-8 rplc-13"/>
    <w:basedOn w:val="DefaultParagraphFont"/>
  </w:style>
  <w:style w:type="character" w:customStyle="1" w:styleId="cat-Sumgrp-9rplc-14">
    <w:name w:val="cat-Sum grp-9 rplc-14"/>
    <w:basedOn w:val="DefaultParagraphFont"/>
  </w:style>
  <w:style w:type="character" w:customStyle="1" w:styleId="cat-Sumgrp-10rplc-15">
    <w:name w:val="cat-Sum grp-10 rplc-15"/>
    <w:basedOn w:val="DefaultParagraphFont"/>
  </w:style>
  <w:style w:type="character" w:customStyle="1" w:styleId="cat-Sumgrp-11rplc-16">
    <w:name w:val="cat-Sum grp-11 rplc-16"/>
    <w:basedOn w:val="DefaultParagraphFont"/>
  </w:style>
  <w:style w:type="character" w:customStyle="1" w:styleId="cat-Sumgrp-8rplc-17">
    <w:name w:val="cat-Sum grp-8 rplc-17"/>
    <w:basedOn w:val="DefaultParagraphFont"/>
  </w:style>
  <w:style w:type="character" w:customStyle="1" w:styleId="cat-Sumgrp-13rplc-18">
    <w:name w:val="cat-Sum grp-13 rplc-18"/>
    <w:basedOn w:val="DefaultParagraphFont"/>
  </w:style>
  <w:style w:type="character" w:customStyle="1" w:styleId="cat-Sumgrp-8rplc-21">
    <w:name w:val="cat-Sum grp-8 rplc-21"/>
    <w:basedOn w:val="DefaultParagraphFont"/>
  </w:style>
  <w:style w:type="character" w:customStyle="1" w:styleId="cat-Sumgrp-13rplc-22">
    <w:name w:val="cat-Sum grp-13 rplc-22"/>
    <w:basedOn w:val="DefaultParagraphFont"/>
  </w:style>
  <w:style w:type="character" w:customStyle="1" w:styleId="cat-Addressgrp-0rplc-23">
    <w:name w:val="cat-Address grp-0 rplc-23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