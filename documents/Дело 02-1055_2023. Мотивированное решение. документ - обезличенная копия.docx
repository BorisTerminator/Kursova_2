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77RS0003-01-2023-000136-94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2-1055/2023 по иску ПАО Сбербанк в лице филиала - Московский банк ПАО Сбербанк к Иванову Р.А.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Иванову Р.А. в обосновании указав, что 05.09.2019 между ПАО Сбербанк и Ивановым Р.А. заключен кредитный договор N 93648406, в соответствии с которым ответчику были предоставлены денежные средства в размере </w:t>
      </w:r>
      <w:r>
        <w:rPr>
          <w:rStyle w:val="cat-Sumgrp-5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36 месяцев, с процентной ставкой 16,05 процентов годовых. Денежные средства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40817810838046151569. Ответчиком в установленный срок не исполнены обязательства по договору, в связи с чем по состоянию на 10.10.2022 задолженность ответчика </w:t>
      </w:r>
      <w:r>
        <w:rPr>
          <w:rStyle w:val="cat-FIOgrp-4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6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</w:t>
      </w:r>
      <w:r>
        <w:rPr>
          <w:rStyle w:val="cat-FIOgrp-4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свою пользу, а также расходы по оплате государственной пошлины в сумме </w:t>
      </w:r>
      <w:r>
        <w:rPr>
          <w:rStyle w:val="cat-Sumgrp-9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</w:t>
      </w:r>
      <w:r>
        <w:rPr>
          <w:rStyle w:val="cat-FIOgrp-4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по правилам ч. 4 ст. 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05.09.2019 между ПАО Сбербанк и Ивановым Р.А. заключен кредитный договор N 93648406, в соответствии с которым ПАО Сбербанк передал ответчику денежные средства в размере </w:t>
      </w:r>
      <w:r>
        <w:rPr>
          <w:rStyle w:val="cat-Sumgrp-5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36 месяцев, с процентной ставкой 16,05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5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40817810838046151569,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Иванов Р.А. в нарушение графика погашения кредита допускал просрочки погашения задолженности, что подтверждается расчетом задолженности и выпиской по счету 40817810838046151569.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09.09.2022 направило ответчику Иванову Р.А. требование о возврате суммы предоставленных денежных средств до 10.10.2022,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10.10.2022 задолженность ответчика </w:t>
      </w:r>
      <w:r>
        <w:rPr>
          <w:rStyle w:val="cat-FIOgrp-4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7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6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9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- 6802 590703) в пользу ПАО Сбербанк в лице филиала - Московский банк ПАО Сбербанк задолженность по кредитному договору N 93648406 от 05.09.2019 в размере </w:t>
      </w:r>
      <w:r>
        <w:rPr>
          <w:rStyle w:val="cat-Sumgrp-6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0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9.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03.2023.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77RS0003-01-2023-000136-94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2-1055/2023 по иску ПАО Сбербанк в лице филиала - Московский банк ПАО Сбербанк к Иванову Р.А.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3,199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- 6802 590703) в пользу ПАО Сбербанк в лице филиала - Московский банк ПАО Сбербанк задолженность по кредитному договору N 93648406 от 05.09.2019 в размере </w:t>
      </w:r>
      <w:r>
        <w:rPr>
          <w:rStyle w:val="cat-Sumgrp-6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6">
    <w:name w:val="cat-Sum grp-5 rplc-6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FIOgrp-4rplc-8">
    <w:name w:val="cat-FIO grp-4 rplc-8"/>
    <w:basedOn w:val="DefaultParagraphFont"/>
  </w:style>
  <w:style w:type="character" w:customStyle="1" w:styleId="cat-Sumgrp-6rplc-9">
    <w:name w:val="cat-Sum grp-6 rplc-9"/>
    <w:basedOn w:val="DefaultParagraphFont"/>
  </w:style>
  <w:style w:type="character" w:customStyle="1" w:styleId="cat-Sumgrp-7rplc-10">
    <w:name w:val="cat-Sum grp-7 rplc-10"/>
    <w:basedOn w:val="DefaultParagraphFont"/>
  </w:style>
  <w:style w:type="character" w:customStyle="1" w:styleId="cat-Sumgrp-8rplc-11">
    <w:name w:val="cat-Sum grp-8 rplc-11"/>
    <w:basedOn w:val="DefaultParagraphFont"/>
  </w:style>
  <w:style w:type="character" w:customStyle="1" w:styleId="cat-FIOgrp-4rplc-12">
    <w:name w:val="cat-FIO grp-4 rplc-12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FIOgrp-4rplc-14">
    <w:name w:val="cat-FIO grp-4 rplc-14"/>
    <w:basedOn w:val="DefaultParagraphFont"/>
  </w:style>
  <w:style w:type="character" w:customStyle="1" w:styleId="cat-Sumgrp-5rplc-16">
    <w:name w:val="cat-Sum grp-5 rplc-16"/>
    <w:basedOn w:val="DefaultParagraphFont"/>
  </w:style>
  <w:style w:type="character" w:customStyle="1" w:styleId="cat-Sumgrp-5rplc-17">
    <w:name w:val="cat-Sum grp-5 rplc-17"/>
    <w:basedOn w:val="DefaultParagraphFont"/>
  </w:style>
  <w:style w:type="character" w:customStyle="1" w:styleId="cat-FIOgrp-4rplc-20">
    <w:name w:val="cat-FIO grp-4 rplc-20"/>
    <w:basedOn w:val="DefaultParagraphFont"/>
  </w:style>
  <w:style w:type="character" w:customStyle="1" w:styleId="cat-Sumgrp-6rplc-21">
    <w:name w:val="cat-Sum grp-6 rplc-21"/>
    <w:basedOn w:val="DefaultParagraphFont"/>
  </w:style>
  <w:style w:type="character" w:customStyle="1" w:styleId="cat-Sumgrp-7rplc-22">
    <w:name w:val="cat-Sum grp-7 rplc-22"/>
    <w:basedOn w:val="DefaultParagraphFont"/>
  </w:style>
  <w:style w:type="character" w:customStyle="1" w:styleId="cat-Sumgrp-8rplc-23">
    <w:name w:val="cat-Sum grp-8 rplc-23"/>
    <w:basedOn w:val="DefaultParagraphFont"/>
  </w:style>
  <w:style w:type="character" w:customStyle="1" w:styleId="cat-Sumgrp-6rplc-24">
    <w:name w:val="cat-Sum grp-6 rplc-24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FIOgrp-4rplc-26">
    <w:name w:val="cat-FIO grp-4 rplc-26"/>
    <w:basedOn w:val="DefaultParagraphFont"/>
  </w:style>
  <w:style w:type="character" w:customStyle="1" w:styleId="cat-Sumgrp-6rplc-27">
    <w:name w:val="cat-Sum grp-6 rplc-27"/>
    <w:basedOn w:val="DefaultParagraphFont"/>
  </w:style>
  <w:style w:type="character" w:customStyle="1" w:styleId="cat-Sumgrp-9rplc-28">
    <w:name w:val="cat-Sum grp-9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FIOgrp-4rplc-34">
    <w:name w:val="cat-FIO grp-4 rplc-34"/>
    <w:basedOn w:val="DefaultParagraphFont"/>
  </w:style>
  <w:style w:type="character" w:customStyle="1" w:styleId="cat-Sumgrp-6rplc-35">
    <w:name w:val="cat-Sum grp-6 rplc-35"/>
    <w:basedOn w:val="DefaultParagraphFont"/>
  </w:style>
  <w:style w:type="character" w:customStyle="1" w:styleId="cat-Sumgrp-9rplc-36">
    <w:name w:val="cat-Sum grp-9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