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4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РЕШЕНИЕ</w:t>
      </w:r>
    </w:p>
    <w:p>
      <w:pPr>
        <w:spacing w:before="0" w:after="0"/>
        <w:ind w:firstLine="54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540"/>
        <w:jc w:val="center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24 ноября 2022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Басманный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районный суд </w:t>
      </w:r>
      <w:r>
        <w:rPr>
          <w:rStyle w:val="cat-Addressgrp-1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председательствующего судьи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Липкиной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О.А.,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помощнике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судьи </w:t>
      </w:r>
      <w:r>
        <w:rPr>
          <w:rStyle w:val="cat-FIOgrp-4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4685/22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Публичного акционерного общества Сбербанк России в лице филиал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Московского банка ПАО Сбербанк 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UserDefinedgrp-13rplc-4"/>
          <w:rFonts w:ascii="Times New Roman" w:eastAsia="Times New Roman" w:hAnsi="Times New Roman" w:cs="Times New Roman"/>
          <w:sz w:val="28"/>
          <w:szCs w:val="28"/>
          <w:highlight w:val="none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Марине Владимировне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взыскании задолженности по эмиссионному контракту, судебных расходов,</w:t>
      </w:r>
    </w:p>
    <w:p>
      <w:pPr>
        <w:spacing w:before="0" w:after="0"/>
        <w:ind w:firstLine="540"/>
        <w:jc w:val="both"/>
        <w:rPr>
          <w:sz w:val="28"/>
          <w:szCs w:val="28"/>
        </w:rPr>
      </w:pPr>
    </w:p>
    <w:p>
      <w:pPr>
        <w:spacing w:before="0" w:after="0"/>
        <w:ind w:firstLine="54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УСТАНОВИЛ:</w:t>
      </w:r>
    </w:p>
    <w:p>
      <w:pPr>
        <w:spacing w:before="0" w:after="0"/>
        <w:ind w:firstLine="540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Публичное акционерное общество Сбербанк России в лице филиал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Московского банка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обратилось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суд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иском 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UserDefinedgrp-13rplc-6"/>
          <w:rFonts w:ascii="Times New Roman" w:eastAsia="Times New Roman" w:hAnsi="Times New Roman" w:cs="Times New Roman"/>
          <w:sz w:val="28"/>
          <w:szCs w:val="28"/>
          <w:highlight w:val="none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взыскании задолженности по эмиссионному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контракту, судебных расходов.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обосновании исковых требований истец указал,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10 января 2019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между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ответчиком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заключен эмиссионный контракт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12566682800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предоставление возобновляемой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посредствам выдачи карты с предоставленным по ней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 обслуживанием счета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данной карте в 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оссийских рублях.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 исполнение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заключенного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была выдана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кредитная карта, условия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предоставления и возврата которой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изложены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Условиях и Тарифах Банка.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Также 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был открыт счет для отражения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операций, проводимых с использованием международной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 карты в соответствии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заключенным договором. Указанный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 заключен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результате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оферты путем оформления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заявления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получение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 карты Сбербанка России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ознакомления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его с Условиями выпуска и обслуживания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 карты банка, Тарифами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банка, памяткой держателя банковских карт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Памяткой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безопасности.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Условиями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операций,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совершенным по карте, оплачиваются за счет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кредита, предоставляемо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 банком ответчику на условиях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востребования», с одновременным уменьшением доступного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лимита кредита.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 по карте предоставлялся ответчику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разм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кредитного лимита под 23,9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% годовых на условиях,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определенных Тарифами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в нарушении условий договора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платежи в счет погашения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 по кредиту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производились с нарушением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сроков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сумм, обязательных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 погашению, в результате чего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состоянию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19 июля 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образовалась задолженность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9rplc-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состоящая из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просроченных процентов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10rplc-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просроченного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основного долга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1rplc-1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Требование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направленное банком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адрес ответчика 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досрочном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возврате суммы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кредита ответчиком не исполнено, задолженность не погашена.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Истец просит взыскать с 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сумму задолженности по эмиссионному контракту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Р-12566682800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9rplc-1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судебные расходы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2rplc-1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Представитель истца в судебное заседание 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явился, извещен надлежащим образом, просил рассмотреть дело в свое отсутствие.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судебное заседание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явилась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о месте и времени судебного разбирательства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извещен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надлежащим образом, доказательств уважительности пр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ичин неявки в суд не представил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Дело рассмотрено в отсутствие сторон на основании ст.167 ГПК РФ.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Изучив доводы иска, исследовав письменные материалы дела, суд считает исковые требования подлежащими удовлетворению по следующим основаниям.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п. 1 ст. 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п. 2 ст. 819 ГК РФ, к отношениям по кредитному договору применяются правила, предусмотренные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\l "sub_807"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параграфом 1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главы 42 ГК РФ, если иное не предусмотрено правилами параграфа 2 и не вытекает из существа кредитного договора.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судебном заседании установлено и подтверждается материалами дела,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10 января 2019 года между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ответчиком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заключен эмиссионный контракт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Р-12566682800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предоставление возобновляемой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посредствам выдачи карты с предоставленным по ней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 обслуживанием счета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данной карте в российских рублях.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ознакомления его с Условиями выпуска и обслуживания кредитной карты Банка, Тарифами Банка, Памяткой Держателя банковских карт и Памяткой по безопасности.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Банком в Условиях. Возможность заключения такого договора предусмотрена статьей 428 Гражданского кодекса Российской Федерации.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 исполнение заключенного договора Подразделением Банка ответчику была выдана кредитная карта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условия предоставления и возврата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денежных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средств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изложены в Условиях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соответствии с п. 2 Условий Подразделение Банка - это подразделение ПАО Сбербанк,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осуществляющие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выпуск и обслуживание физических лиц по кредитным картам. Перечень Подразделений Банка размещен на Официальном сайте Банка-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"http://www.sberbank.ru"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  <w:u w:val="single" w:color="0000EE"/>
        </w:rPr>
        <w:t>www.sberbank.ru</w:t>
      </w:r>
      <w:r>
        <w:rPr>
          <w:rFonts w:ascii="Times New Roman" w:eastAsia="Times New Roman" w:hAnsi="Times New Roman" w:cs="Times New Roman"/>
          <w:color w:val="0000EE"/>
          <w:sz w:val="28"/>
          <w:szCs w:val="28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 по карте предоставлялся ответчику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кредитного лимита под 23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,9% годовых на условиях,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определенных Тарифами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Банк предоставил 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 на сумму совершенных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им операций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кредитной карте. Сумма предоставленных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кредитных средств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составила </w:t>
      </w:r>
      <w:r>
        <w:rPr>
          <w:rStyle w:val="cat-Sumgrp-11rplc-1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Условиями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операций,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совершенным по карте, оплачиваются за счет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кредита, предоставляемо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 банком ответчику на условиях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востребования», с одновременным уменьшением доступного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лимита кредита.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 по карте предоставлялся ответчику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кредитного лимита под 23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,9% годовых на условиях,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определенных Тарифами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в нарушении условий договора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платежи в счет погашения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 по кредиту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производились с нарушением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сроков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сумм, обязательных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 погашению, в результате чего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состоянию 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19 июля 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образовалась задолженность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9rplc-1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от должника исполнения его обязанности.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ст. 310 ГК РФ односторонний отказ от исполнения обязательства и одностороннее изменение его условий не допускается. 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Условиями, в случае неисполнения или ненадлежащего исполнения ответчиком условий заключен договора, Банк имеет право досрочно потребовать оплаты общей суммы задолженности по карте, а Ответчик обязуется досрочно ее погасить.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Представитель истца указывает, что платежи в счет погашения зад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олженности по кредиту ответчик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производил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нарушениями в части сроков и сумм, обязательных к погашению.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состоянию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19 июля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2022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образовалась задолженность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9rplc-1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состоящая из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просроченных процентов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0rplc-1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просроченного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основного долга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1rplc-1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Ответчику было направлено письмо с требованием о возврате с кредита, процентов за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пользование кредитом и уплате процентов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Данное требование настоящего момента не выполнено.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Определением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мировог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судьи судебного участка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118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Addressgrp-2rplc-18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28 июня 2022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судебный приказ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2-2699/22 от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08 июня 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взыскании с </w:t>
      </w:r>
      <w:r>
        <w:rPr>
          <w:rStyle w:val="cat-UserDefinedgrp-13rplc-19"/>
          <w:rFonts w:ascii="Times New Roman" w:eastAsia="Times New Roman" w:hAnsi="Times New Roman" w:cs="Times New Roman"/>
          <w:sz w:val="28"/>
          <w:szCs w:val="28"/>
          <w:highlight w:val="none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отменен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связи с поступившим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возражениями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относительно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его исполнения.</w:t>
      </w: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Оценив в совокупности собранные по делу доказательства, суд приходит к выводу о том, что требования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являются обоснованными.</w:t>
      </w: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Вышеизложенные обстоятельства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подтверждаются представленными в материалы дела доказательствами и расчетами, составленными в соответствии с условиями кредитного договора, не оспоренными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надлежащем порядке,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связи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 чем суд считает подлежащими удовлетворению заявленные исковые требования. </w:t>
      </w:r>
    </w:p>
    <w:p>
      <w:pPr>
        <w:widowControl w:val="0"/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Доказательств,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 представлено.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таких обстоятельствах суд приходит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 выводу о взыскании с ответчика в пользу истца задолженности по эмиссионному контракту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Р-12566682800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9rplc-2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ч.1 ст. 98 ГПК РФ с ответчика в пользу истца подлежат взысканию расходы по уплате государственной пошлины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12rplc-2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руководствуясь ст. ст. 194-198 ГПК РФ, суд</w:t>
      </w:r>
    </w:p>
    <w:p>
      <w:pPr>
        <w:spacing w:before="0" w:after="0"/>
        <w:ind w:firstLine="561"/>
        <w:jc w:val="both"/>
        <w:rPr>
          <w:sz w:val="28"/>
          <w:szCs w:val="28"/>
        </w:rPr>
      </w:pPr>
    </w:p>
    <w:p>
      <w:pPr>
        <w:spacing w:before="0" w:after="0"/>
        <w:ind w:firstLine="56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/>
        <w:ind w:firstLine="561"/>
        <w:jc w:val="both"/>
        <w:rPr>
          <w:sz w:val="28"/>
          <w:szCs w:val="28"/>
        </w:rPr>
      </w:pP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UserDefinedgrp-13rplc-23"/>
          <w:rFonts w:ascii="Times New Roman" w:eastAsia="Times New Roman" w:hAnsi="Times New Roman" w:cs="Times New Roman"/>
          <w:sz w:val="28"/>
          <w:szCs w:val="28"/>
          <w:highlight w:val="none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арины Витальевны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пользу ПАО «Сбербанк России» в лице филиал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Московского банка ПАО «Сбербанк» задолженность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9rplc-2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расходы по оплате государственной пошлины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12rplc-2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может быть обжаловано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Московский городской суд в течение месяца. 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Апелл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яционная жалоба подается через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Басманный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районный суд </w:t>
      </w:r>
      <w:r>
        <w:rPr>
          <w:rStyle w:val="cat-Addressgrp-1rplc-27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40"/>
        <w:jc w:val="both"/>
        <w:rPr>
          <w:sz w:val="28"/>
          <w:szCs w:val="28"/>
        </w:rPr>
      </w:pPr>
    </w:p>
    <w:p>
      <w:pPr>
        <w:spacing w:before="0" w:after="0"/>
        <w:ind w:firstLine="56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                           </w:t>
      </w:r>
      <w:r>
        <w:rPr>
          <w:rStyle w:val="cat-FIOgrp-8rplc-2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</w:p>
    <w:p>
      <w:pPr>
        <w:spacing w:before="0" w:after="0"/>
        <w:ind w:firstLine="561"/>
        <w:rPr>
          <w:sz w:val="28"/>
          <w:szCs w:val="28"/>
        </w:rPr>
      </w:pPr>
    </w:p>
    <w:p>
      <w:pPr>
        <w:spacing w:before="0" w:after="0"/>
        <w:ind w:firstLine="561"/>
        <w:rPr>
          <w:sz w:val="28"/>
          <w:szCs w:val="28"/>
        </w:rPr>
      </w:pPr>
    </w:p>
    <w:p>
      <w:pPr>
        <w:spacing w:before="0" w:after="0"/>
        <w:ind w:firstLine="561"/>
        <w:rPr>
          <w:sz w:val="28"/>
          <w:szCs w:val="28"/>
        </w:rPr>
      </w:pPr>
    </w:p>
    <w:p>
      <w:pPr>
        <w:spacing w:before="0" w:after="0"/>
        <w:ind w:firstLine="561"/>
        <w:rPr>
          <w:sz w:val="28"/>
          <w:szCs w:val="28"/>
        </w:rPr>
      </w:pPr>
    </w:p>
    <w:p>
      <w:pPr>
        <w:spacing w:before="0" w:after="0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UserDefinedgrp-13rplc-4">
    <w:name w:val="cat-UserDefined grp-13 rplc-4"/>
    <w:basedOn w:val="DefaultParagraphFont"/>
  </w:style>
  <w:style w:type="character" w:customStyle="1" w:styleId="cat-UserDefinedgrp-13rplc-6">
    <w:name w:val="cat-UserDefined grp-13 rplc-6"/>
    <w:basedOn w:val="DefaultParagraphFont"/>
  </w:style>
  <w:style w:type="character" w:customStyle="1" w:styleId="cat-Sumgrp-9rplc-8">
    <w:name w:val="cat-Sum grp-9 rplc-8"/>
    <w:basedOn w:val="DefaultParagraphFont"/>
  </w:style>
  <w:style w:type="character" w:customStyle="1" w:styleId="cat-Sumgrp-10rplc-9">
    <w:name w:val="cat-Sum grp-10 rplc-9"/>
    <w:basedOn w:val="DefaultParagraphFont"/>
  </w:style>
  <w:style w:type="character" w:customStyle="1" w:styleId="cat-Sumgrp-11rplc-10">
    <w:name w:val="cat-Sum grp-11 rplc-10"/>
    <w:basedOn w:val="DefaultParagraphFont"/>
  </w:style>
  <w:style w:type="character" w:customStyle="1" w:styleId="cat-Sumgrp-9rplc-11">
    <w:name w:val="cat-Sum grp-9 rplc-11"/>
    <w:basedOn w:val="DefaultParagraphFont"/>
  </w:style>
  <w:style w:type="character" w:customStyle="1" w:styleId="cat-Sumgrp-12rplc-12">
    <w:name w:val="cat-Sum grp-12 rplc-12"/>
    <w:basedOn w:val="DefaultParagraphFont"/>
  </w:style>
  <w:style w:type="character" w:customStyle="1" w:styleId="cat-Sumgrp-11rplc-13">
    <w:name w:val="cat-Sum grp-11 rplc-13"/>
    <w:basedOn w:val="DefaultParagraphFont"/>
  </w:style>
  <w:style w:type="character" w:customStyle="1" w:styleId="cat-Sumgrp-9rplc-14">
    <w:name w:val="cat-Sum grp-9 rplc-14"/>
    <w:basedOn w:val="DefaultParagraphFont"/>
  </w:style>
  <w:style w:type="character" w:customStyle="1" w:styleId="cat-Sumgrp-9rplc-15">
    <w:name w:val="cat-Sum grp-9 rplc-15"/>
    <w:basedOn w:val="DefaultParagraphFont"/>
  </w:style>
  <w:style w:type="character" w:customStyle="1" w:styleId="cat-Sumgrp-10rplc-16">
    <w:name w:val="cat-Sum grp-10 rplc-16"/>
    <w:basedOn w:val="DefaultParagraphFont"/>
  </w:style>
  <w:style w:type="character" w:customStyle="1" w:styleId="cat-Sumgrp-11rplc-17">
    <w:name w:val="cat-Sum grp-11 rplc-17"/>
    <w:basedOn w:val="DefaultParagraphFont"/>
  </w:style>
  <w:style w:type="character" w:customStyle="1" w:styleId="cat-Addressgrp-2rplc-18">
    <w:name w:val="cat-Address grp-2 rplc-18"/>
    <w:basedOn w:val="DefaultParagraphFont"/>
  </w:style>
  <w:style w:type="character" w:customStyle="1" w:styleId="cat-UserDefinedgrp-13rplc-19">
    <w:name w:val="cat-UserDefined grp-13 rplc-19"/>
    <w:basedOn w:val="DefaultParagraphFont"/>
  </w:style>
  <w:style w:type="character" w:customStyle="1" w:styleId="cat-Sumgrp-9rplc-21">
    <w:name w:val="cat-Sum grp-9 rplc-21"/>
    <w:basedOn w:val="DefaultParagraphFont"/>
  </w:style>
  <w:style w:type="character" w:customStyle="1" w:styleId="cat-Sumgrp-12rplc-22">
    <w:name w:val="cat-Sum grp-12 rplc-22"/>
    <w:basedOn w:val="DefaultParagraphFont"/>
  </w:style>
  <w:style w:type="character" w:customStyle="1" w:styleId="cat-UserDefinedgrp-13rplc-23">
    <w:name w:val="cat-UserDefined grp-13 rplc-23"/>
    <w:basedOn w:val="DefaultParagraphFont"/>
  </w:style>
  <w:style w:type="character" w:customStyle="1" w:styleId="cat-Sumgrp-9rplc-25">
    <w:name w:val="cat-Sum grp-9 rplc-25"/>
    <w:basedOn w:val="DefaultParagraphFont"/>
  </w:style>
  <w:style w:type="character" w:customStyle="1" w:styleId="cat-Sumgrp-12rplc-26">
    <w:name w:val="cat-Sum grp-12 rplc-26"/>
    <w:basedOn w:val="DefaultParagraphFont"/>
  </w:style>
  <w:style w:type="character" w:customStyle="1" w:styleId="cat-Addressgrp-1rplc-27">
    <w:name w:val="cat-Address grp-1 rplc-27"/>
    <w:basedOn w:val="DefaultParagraphFont"/>
  </w:style>
  <w:style w:type="character" w:customStyle="1" w:styleId="cat-FIOgrp-8rplc-28">
    <w:name w:val="cat-FIO grp-8 rplc-2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