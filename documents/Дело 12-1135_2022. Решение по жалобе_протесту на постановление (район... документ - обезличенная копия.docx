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8AA8871" w14:textId="77777777" w:rsidR="00000000" w:rsidRDefault="009E7C6F">
      <w:pPr>
        <w:ind w:firstLine="426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 12-1135/22</w:t>
      </w:r>
    </w:p>
    <w:p w14:paraId="1140FDF1" w14:textId="77777777" w:rsidR="00000000" w:rsidRDefault="009E7C6F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055AC472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                                20 июня 2022 года</w:t>
      </w:r>
    </w:p>
    <w:p w14:paraId="062EFE3E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Гагаринского районного суда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4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жалобу ПАО </w:t>
      </w:r>
      <w:r>
        <w:rPr>
          <w:lang w:val="en-BE" w:eastAsia="en-BE" w:bidi="ar-SA"/>
        </w:rPr>
        <w:t xml:space="preserve">Сбербанк на постановление мирового судьи судебного участка № 219 </w:t>
      </w:r>
      <w:r>
        <w:rPr>
          <w:rStyle w:val="cat-Addressgrp-1rplc-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18 февраля 2022 года по делу об административном правонарушении, предусмотренном ст.19.7 КоАП РФ, в отношении ПАО Сбербанк,</w:t>
      </w:r>
    </w:p>
    <w:p w14:paraId="53DC462C" w14:textId="77777777" w:rsidR="00000000" w:rsidRDefault="009E7C6F">
      <w:pPr>
        <w:ind w:firstLine="426"/>
        <w:jc w:val="both"/>
        <w:rPr>
          <w:lang w:val="en-BE" w:eastAsia="en-BE" w:bidi="ar-SA"/>
        </w:rPr>
      </w:pPr>
    </w:p>
    <w:p w14:paraId="447CE1EC" w14:textId="77777777" w:rsidR="00000000" w:rsidRDefault="009E7C6F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05F3EFB5" w14:textId="77777777" w:rsidR="00000000" w:rsidRDefault="009E7C6F">
      <w:pPr>
        <w:ind w:firstLine="426"/>
        <w:jc w:val="center"/>
        <w:rPr>
          <w:lang w:val="en-BE" w:eastAsia="en-BE" w:bidi="ar-SA"/>
        </w:rPr>
      </w:pPr>
    </w:p>
    <w:p w14:paraId="7A3FA57A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18 февраля 2022 года мировым судьей судебного</w:t>
      </w:r>
      <w:r>
        <w:rPr>
          <w:lang w:val="en-BE" w:eastAsia="en-BE" w:bidi="ar-SA"/>
        </w:rPr>
        <w:t xml:space="preserve"> участка № 219 </w:t>
      </w:r>
      <w:r>
        <w:rPr>
          <w:rStyle w:val="cat-Addressgrp-1rplc-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вынесено постановление по делу об административном правонарушении в отношении ПАО Сбербанк, которым банк признан виновным в совершении административного правонарушения, предусмотренного ст.19.7 КоАП РФ, ему назначено наказание в виде ш</w:t>
      </w:r>
      <w:r>
        <w:rPr>
          <w:lang w:val="en-BE" w:eastAsia="en-BE" w:bidi="ar-SA"/>
        </w:rPr>
        <w:t xml:space="preserve">трафа в размере </w:t>
      </w:r>
      <w:r>
        <w:rPr>
          <w:rStyle w:val="cat-Sumgrp-7rplc-5"/>
          <w:lang w:val="en-BE" w:eastAsia="en-BE" w:bidi="ar-SA"/>
        </w:rPr>
        <w:t>сумма</w:t>
      </w:r>
    </w:p>
    <w:p w14:paraId="76BC3865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указанное постановление ПАО Сбербанк подана жалоба, в которой податель заявил о несогласии с постановлением мирового судьи, просил отменить его, по основаниям, изложенным в жалобе.  </w:t>
      </w:r>
    </w:p>
    <w:p w14:paraId="2DCC7D4B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Защитник ПАО Сбербанк по доверенности </w:t>
      </w:r>
      <w:r>
        <w:rPr>
          <w:rStyle w:val="cat-FIOgrp-5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</w:t>
      </w:r>
      <w:r>
        <w:rPr>
          <w:lang w:val="en-BE" w:eastAsia="en-BE" w:bidi="ar-SA"/>
        </w:rPr>
        <w:t xml:space="preserve">бное заседание явился, доводы жалобы поддержал.   </w:t>
      </w:r>
    </w:p>
    <w:p w14:paraId="18EF70CD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Выслушав защитника, изучив материалы дела об административном правонарушении и доводы жалобы заявителя, прихожу к следующим выводам.</w:t>
      </w:r>
    </w:p>
    <w:p w14:paraId="34C7380C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материалов дела, 23 декабря 2021 года УФССП России по </w:t>
      </w:r>
      <w:r>
        <w:rPr>
          <w:rStyle w:val="cat-Addressgrp-2rplc-7"/>
          <w:lang w:val="en-BE" w:eastAsia="en-BE" w:bidi="ar-SA"/>
        </w:rPr>
        <w:t>адр</w:t>
      </w:r>
      <w:r>
        <w:rPr>
          <w:rStyle w:val="cat-Addressgrp-2rplc-7"/>
          <w:lang w:val="en-BE" w:eastAsia="en-BE" w:bidi="ar-SA"/>
        </w:rPr>
        <w:t>ес</w:t>
      </w:r>
      <w:r>
        <w:rPr>
          <w:lang w:val="en-BE" w:eastAsia="en-BE" w:bidi="ar-SA"/>
        </w:rPr>
        <w:t xml:space="preserve"> в отношении ПАО Сбербанк составлен протокол об административном правонарушении, предусмотренном </w:t>
      </w:r>
      <w:hyperlink r:id="rId5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РФ, согласн</w:t>
      </w:r>
      <w:r>
        <w:rPr>
          <w:lang w:val="en-BE" w:eastAsia="en-BE" w:bidi="ar-SA"/>
        </w:rPr>
        <w:t>о которому Банк в срок до 24 ноября 2021 года включительно не предоставило в указанный орган документы и сведения, указанные в запросе от 08 ноября 2021 года.</w:t>
      </w:r>
    </w:p>
    <w:p w14:paraId="59BDFA73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Постановлением мирового судьи от 18 февраля 2022 года ПАО Сбербанк признано виновным в совершении</w:t>
      </w:r>
      <w:r>
        <w:rPr>
          <w:lang w:val="en-BE" w:eastAsia="en-BE" w:bidi="ar-SA"/>
        </w:rPr>
        <w:t xml:space="preserve"> административного правонарушения, предусмотренного </w:t>
      </w:r>
      <w:hyperlink r:id="rId6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РФ, и ему назначено административное наказание в виде адми</w:t>
      </w:r>
      <w:r>
        <w:rPr>
          <w:lang w:val="en-BE" w:eastAsia="en-BE" w:bidi="ar-SA"/>
        </w:rPr>
        <w:t xml:space="preserve">нистративного штрафа в размере </w:t>
      </w:r>
      <w:r>
        <w:rPr>
          <w:rStyle w:val="cat-Sumgrp-8rplc-8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83E02AA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7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 административным правонарушением признается непредставление </w:t>
      </w:r>
      <w:r>
        <w:rPr>
          <w:lang w:val="en-BE" w:eastAsia="en-BE" w:bidi="ar-SA"/>
        </w:rPr>
        <w:t>или несвоевременное представление в государственный орган (должностному лицу), орган (должностному лицу), осуществляющий (осуществляющему) государственный контроль (надзор), государственный финансовый контроль, муниципальный контроль, муниципальный финансо</w:t>
      </w:r>
      <w:r>
        <w:rPr>
          <w:lang w:val="en-BE" w:eastAsia="en-BE" w:bidi="ar-SA"/>
        </w:rPr>
        <w:t xml:space="preserve">вый контроль, сведений (информации), представление которых предусмотрено законом и необходимо для осуществления этим органом (должностным лицом) его законной деятельности, либо представление в государственный орган (должностному лицу), орган (должностному </w:t>
      </w:r>
      <w:r>
        <w:rPr>
          <w:lang w:val="en-BE" w:eastAsia="en-BE" w:bidi="ar-SA"/>
        </w:rPr>
        <w:t>лицу), осуществляющий (осуществляющему) государственный контроль (надзор), государственный финансовый контроль, муниципальный контроль, муниципальный финансовый контроль, таких сведений (информации) в неполном объеме или в искаженном виде, за исключением с</w:t>
      </w:r>
      <w:r>
        <w:rPr>
          <w:lang w:val="en-BE" w:eastAsia="en-BE" w:bidi="ar-SA"/>
        </w:rPr>
        <w:t>лучаев, предусмотренных статьей 6.16, частями 1, 2 и 4 статьи 8.28.1, частью 2 статьи 6.31, частью 4 статьи 14.28, статьями 19.7.1, 19.7.2, 19.7.2.1, 19.7.3, 19.7.5, 19.7.5.1, 19.7.5.2, 19.7.7, 19.7.8, 19.7.9, 19.7.12, 19.8, 19.8.3 настоящего Кодекса.</w:t>
      </w:r>
    </w:p>
    <w:p w14:paraId="2DF91B63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</w:t>
      </w:r>
      <w:r>
        <w:rPr>
          <w:lang w:val="en-BE" w:eastAsia="en-BE" w:bidi="ar-SA"/>
        </w:rPr>
        <w:t xml:space="preserve">атериалов дела также следует, что в УФССП России по </w:t>
      </w:r>
      <w:r>
        <w:rPr>
          <w:rStyle w:val="cat-Addressgrp-2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из Прокуратуры </w:t>
      </w:r>
      <w:r>
        <w:rPr>
          <w:rStyle w:val="cat-Addressgrp-2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 рассмотрение поступило обращение </w:t>
      </w:r>
      <w:r>
        <w:rPr>
          <w:rStyle w:val="cat-FIOgrp-6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 04 октября 2021 года, содержащее жалобу на действия ПАО Сбербанк, нарушающие положения Федерального закона от 03 июля 2016 года № 230-</w:t>
      </w:r>
      <w:r>
        <w:rPr>
          <w:lang w:val="en-BE" w:eastAsia="en-BE" w:bidi="ar-SA"/>
        </w:rPr>
        <w:t xml:space="preserve">Ф3 «О защите прав и законных интересов физических лиц при осуществлении деятельности по возврату просроченной задолженности и о внесении изменений в </w:t>
      </w:r>
      <w:r>
        <w:rPr>
          <w:lang w:val="en-BE" w:eastAsia="en-BE" w:bidi="ar-SA"/>
        </w:rPr>
        <w:lastRenderedPageBreak/>
        <w:t>Федеральный закон «О микрофинансовой деятельности и микрофинансовых организациях» (далее — Закон № 230-Ф3),</w:t>
      </w:r>
      <w:r>
        <w:rPr>
          <w:lang w:val="en-BE" w:eastAsia="en-BE" w:bidi="ar-SA"/>
        </w:rPr>
        <w:t xml:space="preserve"> что указывает на признаки административного правонарушения, предусмотренного ч. 1 ст. 14.57 КоАП РФ.</w:t>
      </w:r>
    </w:p>
    <w:p w14:paraId="489C6075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рамках рассмотрения вышеуказанного обращения в адрес ПАО Сбербанк направлен запрос о предоставлении документов и сведений от 08 ноября 2021 года исх. № </w:t>
      </w:r>
      <w:r>
        <w:rPr>
          <w:lang w:val="en-BE" w:eastAsia="en-BE" w:bidi="ar-SA"/>
        </w:rPr>
        <w:t>56922/21/49612.</w:t>
      </w:r>
    </w:p>
    <w:p w14:paraId="322D4AE3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Управлением установлен 7-дневный срок предоставления ответа на запрос. Согласно информации, размещенной на официальном сайте </w:t>
      </w:r>
      <w:r>
        <w:rPr>
          <w:rStyle w:val="cat-Addressgrp-3rplc-12"/>
          <w:lang w:val="en-BE" w:eastAsia="en-BE" w:bidi="ar-SA"/>
        </w:rPr>
        <w:t>адрес</w:t>
      </w:r>
      <w:r>
        <w:rPr>
          <w:lang w:val="en-BE" w:eastAsia="en-BE" w:bidi="ar-SA"/>
        </w:rPr>
        <w:t>, запрос от 08 ноября 2021 года поступил в адрес ПАО Сбербанк 15 ноября 2021 года.</w:t>
      </w:r>
    </w:p>
    <w:p w14:paraId="0E9EACE7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Указанные действия ПАО Сбер</w:t>
      </w:r>
      <w:r>
        <w:rPr>
          <w:lang w:val="en-BE" w:eastAsia="en-BE" w:bidi="ar-SA"/>
        </w:rPr>
        <w:t xml:space="preserve">банк квалифицированы по </w:t>
      </w:r>
      <w:hyperlink r:id="rId8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РФ.</w:t>
      </w:r>
    </w:p>
    <w:p w14:paraId="785BC380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Факт совершения административного правонарушения и виновность ПАО Сбербанк подтвер</w:t>
      </w:r>
      <w:r>
        <w:rPr>
          <w:lang w:val="en-BE" w:eastAsia="en-BE" w:bidi="ar-SA"/>
        </w:rPr>
        <w:t xml:space="preserve">ждены совокупностью доказательств, допустимость и достоверность которых сомнений не вызывают, а именно: копией письма Прокуратуры </w:t>
      </w:r>
      <w:r>
        <w:rPr>
          <w:rStyle w:val="cat-Addressgrp-2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06 октября 2021 года в адрес УФССП России по </w:t>
      </w:r>
      <w:r>
        <w:rPr>
          <w:rStyle w:val="cat-Addressgrp-2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которым последнему направлено обращение </w:t>
      </w:r>
      <w:r>
        <w:rPr>
          <w:rStyle w:val="cat-FIOgrp-6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отношении деятельно</w:t>
      </w:r>
      <w:r>
        <w:rPr>
          <w:lang w:val="en-BE" w:eastAsia="en-BE" w:bidi="ar-SA"/>
        </w:rPr>
        <w:t xml:space="preserve">сти ПАО Сбербанк для принятия решения; копией жалобы </w:t>
      </w:r>
      <w:r>
        <w:rPr>
          <w:rStyle w:val="cat-FIOgrp-6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 04 октября 2021 года; копией запроса УФССП России по </w:t>
      </w:r>
      <w:r>
        <w:rPr>
          <w:rStyle w:val="cat-Addressgrp-2rplc-1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08 ноября 2021 года в адрес ПАО Сбербанк, которым у ПАО Сбербанк запрошены поименованные в запросе документы и сведения в срок не позд</w:t>
      </w:r>
      <w:r>
        <w:rPr>
          <w:lang w:val="en-BE" w:eastAsia="en-BE" w:bidi="ar-SA"/>
        </w:rPr>
        <w:t>нее 7 дней с даты получения запроса; сведениями о направлении в адрес ПАО Сбербанк запроса от 08 ноября 2021 года, в соответствии с которыми последний получен ПАО Сбербанк 15 ноября 2021 года.</w:t>
      </w:r>
    </w:p>
    <w:p w14:paraId="7367FE6E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представленные доказательства всесторонне, полно, объект</w:t>
      </w:r>
      <w:r>
        <w:rPr>
          <w:lang w:val="en-BE" w:eastAsia="en-BE" w:bidi="ar-SA"/>
        </w:rPr>
        <w:t xml:space="preserve">ивно, в их совокупности, в соответствии с требованиями </w:t>
      </w:r>
      <w:hyperlink r:id="rId9" w:history="1">
        <w:r>
          <w:rPr>
            <w:color w:val="0000EE"/>
            <w:lang w:val="en-BE" w:eastAsia="en-BE" w:bidi="ar-SA"/>
          </w:rPr>
          <w:t>ст. 26.11</w:t>
        </w:r>
      </w:hyperlink>
      <w:r>
        <w:rPr>
          <w:lang w:val="en-BE" w:eastAsia="en-BE" w:bidi="ar-SA"/>
        </w:rPr>
        <w:t xml:space="preserve"> КоАП РФ, мировой судья пришел к обоснованному выводу о нали</w:t>
      </w:r>
      <w:r>
        <w:rPr>
          <w:lang w:val="en-BE" w:eastAsia="en-BE" w:bidi="ar-SA"/>
        </w:rPr>
        <w:t xml:space="preserve">чии в действиях ПАО Сбербанк состава административного правонарушения, предусмотренного </w:t>
      </w:r>
      <w:hyperlink r:id="rId10" w:history="1">
        <w:r>
          <w:rPr>
            <w:color w:val="0000EE"/>
            <w:lang w:val="en-BE" w:eastAsia="en-BE" w:bidi="ar-SA"/>
          </w:rPr>
          <w:t>ст. 19.7</w:t>
        </w:r>
      </w:hyperlink>
      <w:r>
        <w:rPr>
          <w:lang w:val="en-BE" w:eastAsia="en-BE" w:bidi="ar-SA"/>
        </w:rPr>
        <w:t xml:space="preserve"> КоАП РФ.</w:t>
      </w:r>
    </w:p>
    <w:p w14:paraId="7798C8C1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Существенных наруш</w:t>
      </w:r>
      <w:r>
        <w:rPr>
          <w:lang w:val="en-BE" w:eastAsia="en-BE" w:bidi="ar-SA"/>
        </w:rPr>
        <w:t xml:space="preserve">ений при составлении протокола по делу об административном правонарушении в отношении ПАО Сбербанк, которые могли бы повлиять на установление обстоятельств, имеющих значение для правильного и объективного рассмотрения дела, не установлено.  </w:t>
      </w:r>
    </w:p>
    <w:p w14:paraId="3B5A8BA0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жалобы о</w:t>
      </w:r>
      <w:r>
        <w:rPr>
          <w:lang w:val="en-BE" w:eastAsia="en-BE" w:bidi="ar-SA"/>
        </w:rPr>
        <w:t xml:space="preserve"> том, что УФССП не является субъектом контроля за деятельностью Банка в рамках Закона № 230-Ф3, являлся предметом проверки при рассмотрении дела мировым судьей и обоснованно отклонен, как несостоятельный.</w:t>
      </w:r>
    </w:p>
    <w:p w14:paraId="1BAB482D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Так, в соответствии с Постановлением Правительства </w:t>
      </w:r>
      <w:r>
        <w:rPr>
          <w:lang w:val="en-BE" w:eastAsia="en-BE" w:bidi="ar-SA"/>
        </w:rPr>
        <w:t>РФ от 19 декабря 2016 года № 1402 «О федеральном органе исполнительной власти, уполномоченном осуществлять ведение государственного реестра юридических лиц, осуществляющих деятельность по возврату просроченной задолженности в качестве основного вида деятел</w:t>
      </w:r>
      <w:r>
        <w:rPr>
          <w:lang w:val="en-BE" w:eastAsia="en-BE" w:bidi="ar-SA"/>
        </w:rPr>
        <w:t>ьности, и федеральный государственный контроль (надзор) за деятельностью юридических лиц включенных в указанный реестр», Федеральная служба судебных приставов является уполномоченным органом, осуществляющим ведение государственного реестра, государственный</w:t>
      </w:r>
      <w:r>
        <w:rPr>
          <w:lang w:val="en-BE" w:eastAsia="en-BE" w:bidi="ar-SA"/>
        </w:rPr>
        <w:t xml:space="preserve"> контроль (надзор) в сфере отношений, связанных с возвратом просроченной задолженности.</w:t>
      </w:r>
    </w:p>
    <w:p w14:paraId="14FCB207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положения Федерального закона № 230-Ф3 распространяются как на юридических лиц, так и на физических лиц, являющихся кредиторами по денежным обязательствам, сам</w:t>
      </w:r>
      <w:r>
        <w:rPr>
          <w:lang w:val="en-BE" w:eastAsia="en-BE" w:bidi="ar-SA"/>
        </w:rPr>
        <w:t xml:space="preserve">остоятельно осуществляющих действия, направленные на возврат возникшей перед ним задолженности другого физического лица в размере, превышающем </w:t>
      </w:r>
      <w:r>
        <w:rPr>
          <w:rStyle w:val="cat-SumInWordsgrp-9rplc-18"/>
          <w:lang w:val="en-BE" w:eastAsia="en-BE" w:bidi="ar-SA"/>
        </w:rPr>
        <w:t>сумма прописью</w:t>
      </w:r>
      <w:r>
        <w:rPr>
          <w:lang w:val="en-BE" w:eastAsia="en-BE" w:bidi="ar-SA"/>
        </w:rPr>
        <w:t>.</w:t>
      </w:r>
    </w:p>
    <w:p w14:paraId="3D467B8D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Государственной Думой Федерального Собрания Российской Федерации 19 мая 2021 года принят Федераль</w:t>
      </w:r>
      <w:r>
        <w:rPr>
          <w:lang w:val="en-BE" w:eastAsia="en-BE" w:bidi="ar-SA"/>
        </w:rPr>
        <w:t>ный закон № 205 «О внесении изменений в Кодекс Российской Федерации об административных правонарушениях», которым в число субъектов административного правонарушения, ответственность за которое предусмотрена частью 1 статьи 14.57 КоАП, включены кредитные ор</w:t>
      </w:r>
      <w:r>
        <w:rPr>
          <w:lang w:val="en-BE" w:eastAsia="en-BE" w:bidi="ar-SA"/>
        </w:rPr>
        <w:t xml:space="preserve">ганизации, как полноценные участники </w:t>
      </w:r>
      <w:r>
        <w:rPr>
          <w:lang w:val="en-BE" w:eastAsia="en-BE" w:bidi="ar-SA"/>
        </w:rPr>
        <w:lastRenderedPageBreak/>
        <w:t>правоотношений, регулируемых Федеральным законом от 03 июля 2016 года № 230-Ф3 «О защите прав и законных интересов физических лиц при осуществлении деятельности по возврату просроченной задолженности и о внесении измене</w:t>
      </w:r>
      <w:r>
        <w:rPr>
          <w:lang w:val="en-BE" w:eastAsia="en-BE" w:bidi="ar-SA"/>
        </w:rPr>
        <w:t>ний в Федеральный закон «О микрофинансовой деятельности и микрофинансовых организациях».</w:t>
      </w:r>
    </w:p>
    <w:p w14:paraId="53FEB53A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целях реализации полномочий, предоставленных Федеральным законом от 03 июля 2016 года № 230-ФЗ «О защите прав и законных интересов физических лиц при осуществлении д</w:t>
      </w:r>
      <w:r>
        <w:rPr>
          <w:lang w:val="en-BE" w:eastAsia="en-BE" w:bidi="ar-SA"/>
        </w:rPr>
        <w:t xml:space="preserve">еятельности по возврату просроченной задолженности и о внесении изменений в Федеральный закон «О микрофинансовой деятельности и микрофинансовых организациях», Федерального закона от 02 мая 2006 года № 59-ФЗ «О порядке рассмотрения обращений граждан РФ», в </w:t>
      </w:r>
      <w:r>
        <w:rPr>
          <w:lang w:val="en-BE" w:eastAsia="en-BE" w:bidi="ar-SA"/>
        </w:rPr>
        <w:t>соответствии с Положением о Федеральной службе судебных приставов, утвержденным Указом Президента РФ от 13 октября 2004 года № 1316, должностные лица Федеральной службы судебных приставов в целях реализации своих полномочий имеют право запрашивать и безвоз</w:t>
      </w:r>
      <w:r>
        <w:rPr>
          <w:lang w:val="en-BE" w:eastAsia="en-BE" w:bidi="ar-SA"/>
        </w:rPr>
        <w:t>мездно получать от организаций, независимо от их организационно-правовой формы, документы и материалы, необходимые для принятия решений по вопросам, относящимся к установленной сфере деятельности.</w:t>
      </w:r>
    </w:p>
    <w:p w14:paraId="6D7B4636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Положением о Федеральной Службе судебных при</w:t>
      </w:r>
      <w:r>
        <w:rPr>
          <w:lang w:val="en-BE" w:eastAsia="en-BE" w:bidi="ar-SA"/>
        </w:rPr>
        <w:t>ставов, утвержденным Указом Президента РФ от 13 октября 2004 года № 1316 Федеральная служба судебных приставов (ФССП России) является федеральным органом исполнительной власти, осуществляющим функции по обеспечению установленного порядка деятельности судов</w:t>
      </w:r>
      <w:r>
        <w:rPr>
          <w:lang w:val="en-BE" w:eastAsia="en-BE" w:bidi="ar-SA"/>
        </w:rPr>
        <w:t xml:space="preserve">, исполнению судебных актов, актов других органов и должностных лиц, правоприменительные функции и функции по контролю и надзору в установленной сфере деятельности, а также уполномоченным на ведение государственного реестра юридических лиц, осуществляющих </w:t>
      </w:r>
      <w:r>
        <w:rPr>
          <w:lang w:val="en-BE" w:eastAsia="en-BE" w:bidi="ar-SA"/>
        </w:rPr>
        <w:t>деятельность по возврату просроченной задолженности в качестве основного вида деятельности (далее - государственный реестр), и на осуществление федерального государственного контроля (надзора) за деятельностью указанных юридических лиц, включенных в госуда</w:t>
      </w:r>
      <w:r>
        <w:rPr>
          <w:lang w:val="en-BE" w:eastAsia="en-BE" w:bidi="ar-SA"/>
        </w:rPr>
        <w:t>рственный реестр.</w:t>
      </w:r>
    </w:p>
    <w:p w14:paraId="2D418526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ФССП России в целях реализации своих полномочий имеет право, в том числе, запрашивать и безвозмездно получать от федеральных органов государственной власти, органов государственной власти субъектов Российской Федерации, органов местного с</w:t>
      </w:r>
      <w:r>
        <w:rPr>
          <w:lang w:val="en-BE" w:eastAsia="en-BE" w:bidi="ar-SA"/>
        </w:rPr>
        <w:t>амоуправления, а также от организаций, независимо от их организационно-правовой формы, документы, справочные и иные материалы, необходимые для принятия решений по вопросам, относящимся к установленной сфере деятельности.</w:t>
      </w:r>
    </w:p>
    <w:p w14:paraId="459DBC46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данных, мировой судья при</w:t>
      </w:r>
      <w:r>
        <w:rPr>
          <w:lang w:val="en-BE" w:eastAsia="en-BE" w:bidi="ar-SA"/>
        </w:rPr>
        <w:t xml:space="preserve">шел к правильному выводу о том, что с учетом информации, запрашиваемой УФССП России по </w:t>
      </w:r>
      <w:r>
        <w:rPr>
          <w:rStyle w:val="cat-Addressgrp-2rplc-1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рамках рассмотрения обращения </w:t>
      </w:r>
      <w:r>
        <w:rPr>
          <w:rStyle w:val="cat-FIOgrp-6rplc-20"/>
          <w:lang w:val="en-BE" w:eastAsia="en-BE" w:bidi="ar-SA"/>
        </w:rPr>
        <w:t>фио</w:t>
      </w:r>
      <w:r>
        <w:rPr>
          <w:lang w:val="en-BE" w:eastAsia="en-BE" w:bidi="ar-SA"/>
        </w:rPr>
        <w:t>, оснований полагать, что у ПАО Сбербанк должностным лицом ФССП России были истребованы сведения, предоставление которых в данны</w:t>
      </w:r>
      <w:r>
        <w:rPr>
          <w:lang w:val="en-BE" w:eastAsia="en-BE" w:bidi="ar-SA"/>
        </w:rPr>
        <w:t>й орган не предусмотрено законом для осуществления этим органом (должностным лицом) его законной деятельности, не имеется.</w:t>
      </w:r>
    </w:p>
    <w:p w14:paraId="4F4CAF7B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жалобы о том, что 19 ноября 2021 года ПАО Сбербанк в адрес УФССП было направлено ходатайство о продлении срока предоставления д</w:t>
      </w:r>
      <w:r>
        <w:rPr>
          <w:lang w:val="en-BE" w:eastAsia="en-BE" w:bidi="ar-SA"/>
        </w:rPr>
        <w:t>окументов не свидетельствует об отсутствии вины ПАО Сбербанк в совершении вменяемого административного правонарушения и не может служить основанием к отмене постановления мирового судьи, поскольку данное ходатайство было направлено в орган по электронной п</w:t>
      </w:r>
      <w:r>
        <w:rPr>
          <w:lang w:val="en-BE" w:eastAsia="en-BE" w:bidi="ar-SA"/>
        </w:rPr>
        <w:t>очте, тогда как в соответствии с ч. 2 ст. 24.4. КоАП РФ ходатайство по делу об административном правонарушении заявляется в письменной форме.</w:t>
      </w:r>
    </w:p>
    <w:p w14:paraId="4BF4EAA8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жалобы о малозначительности совершенного правонарушения и освобождении в связи с этим от административной о</w:t>
      </w:r>
      <w:r>
        <w:rPr>
          <w:lang w:val="en-BE" w:eastAsia="en-BE" w:bidi="ar-SA"/>
        </w:rPr>
        <w:t>тветственности, также нахожу несостоятельными.</w:t>
      </w:r>
    </w:p>
    <w:p w14:paraId="0DDB1B3B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2.9 КоАП РФ при малозначительности совершенного административного правонарушения судья, орган, должностное лицо, уполномоченные решить дело об административном правонарушении, могут освоб</w:t>
      </w:r>
      <w:r>
        <w:rPr>
          <w:lang w:val="en-BE" w:eastAsia="en-BE" w:bidi="ar-SA"/>
        </w:rPr>
        <w:t>одить лицо, совершившее административное правонарушение, от административной ответственности и ограничиться устным замечанием.</w:t>
      </w:r>
    </w:p>
    <w:p w14:paraId="29B06500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21 Постановления Пленума Верховного Суда РФ от 24 марта 2005 года № 5 «О некоторых вопросах, возникающих у су</w:t>
      </w:r>
      <w:r>
        <w:rPr>
          <w:lang w:val="en-BE" w:eastAsia="en-BE" w:bidi="ar-SA"/>
        </w:rPr>
        <w:t>дов при применении Кодекса Российской Федерации об административных правонарушениях» малозначительным административным правонарушением является действие или бездействие, хотя формально и содержащее признаки состава административного правонарушения, но с уч</w:t>
      </w:r>
      <w:r>
        <w:rPr>
          <w:lang w:val="en-BE" w:eastAsia="en-BE" w:bidi="ar-SA"/>
        </w:rPr>
        <w:t>етом характера совершенного правонарушения и роли правонарушителя, размера вреда и тяжести наступивших последствий не представляющее существенного нарушения охраняемых общественных правоотношений.</w:t>
      </w:r>
    </w:p>
    <w:p w14:paraId="6F1F7E2C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Состав правонарушения, предусмотренного ст. 19.7 КоАП РФ яв</w:t>
      </w:r>
      <w:r>
        <w:rPr>
          <w:lang w:val="en-BE" w:eastAsia="en-BE" w:bidi="ar-SA"/>
        </w:rPr>
        <w:t>ляется формальным и в данном случае угроза охраняемым общественным отношениям заключается не только в наступлении каких-либо неблагоприятных последствий правонарушения, но и в пренебрежительном отношении юридического лица к исполнению своих публично-правов</w:t>
      </w:r>
      <w:r>
        <w:rPr>
          <w:lang w:val="en-BE" w:eastAsia="en-BE" w:bidi="ar-SA"/>
        </w:rPr>
        <w:t>ых обязанностей, установленных законодательством.</w:t>
      </w:r>
    </w:p>
    <w:p w14:paraId="263861A3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назначении наказания мировой судья учел характер совершенного административного правонарушения. Административное наказание в виде штрафа назначено ПАО Сбербанк в соответствии с требованиями ст. ст. 3.1,</w:t>
      </w:r>
      <w:r>
        <w:rPr>
          <w:lang w:val="en-BE" w:eastAsia="en-BE" w:bidi="ar-SA"/>
        </w:rPr>
        <w:t xml:space="preserve"> 3.5 и ст. 4.1 КоАП РФ, в пределах санкции ст. 19.7 КоАП РФ.</w:t>
      </w:r>
    </w:p>
    <w:p w14:paraId="5C06633C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жалоба не содержит доводов, влекущих отмену или изменение постановления мирового судьи.</w:t>
      </w:r>
    </w:p>
    <w:p w14:paraId="7C19D766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и срок давности привлечения к административной ответственности не нарушены.</w:t>
      </w:r>
    </w:p>
    <w:p w14:paraId="066965C2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</w:t>
      </w:r>
      <w:r>
        <w:rPr>
          <w:lang w:val="en-BE" w:eastAsia="en-BE" w:bidi="ar-SA"/>
        </w:rPr>
        <w:t>х обстоятельствах, постановление мирового судьи подлежит оставлению без изменения, жалоба ПАО Сбербанк - без удовлетворения.</w:t>
      </w:r>
    </w:p>
    <w:p w14:paraId="14718724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гл. 30 КоАП РФ, суд, </w:t>
      </w:r>
    </w:p>
    <w:p w14:paraId="625A2460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37326ED6" w14:textId="77777777" w:rsidR="00000000" w:rsidRDefault="009E7C6F">
      <w:pPr>
        <w:ind w:firstLine="426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24D2DA2A" w14:textId="77777777" w:rsidR="00000000" w:rsidRDefault="009E7C6F">
      <w:pPr>
        <w:ind w:firstLine="426"/>
        <w:jc w:val="center"/>
        <w:rPr>
          <w:lang w:val="en-BE" w:eastAsia="en-BE" w:bidi="ar-SA"/>
        </w:rPr>
      </w:pPr>
    </w:p>
    <w:p w14:paraId="48084F9B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Постановление мирового судьи судебного участка № 219 </w:t>
      </w:r>
      <w:r>
        <w:rPr>
          <w:rStyle w:val="cat-Addressgrp-1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18 февраля 2022 года по делу об административном правонарушении, предусмотренном ст.19.7 КоАП РФ, в отношении ПАО Сбербанк – оставить без изменения, жалобу ПАО Сбербанк – без удовлетворения.</w:t>
      </w:r>
    </w:p>
    <w:p w14:paraId="01E2B8B1" w14:textId="77777777" w:rsidR="00000000" w:rsidRDefault="009E7C6F">
      <w:pPr>
        <w:ind w:firstLine="426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соответствии с требованиями г</w:t>
      </w:r>
      <w:r>
        <w:rPr>
          <w:lang w:val="en-BE" w:eastAsia="en-BE" w:bidi="ar-SA"/>
        </w:rPr>
        <w:t xml:space="preserve">лавы 30 КоАП РФ. </w:t>
      </w:r>
    </w:p>
    <w:p w14:paraId="71D4076F" w14:textId="77777777" w:rsidR="00000000" w:rsidRDefault="009E7C6F">
      <w:pPr>
        <w:ind w:firstLine="426"/>
        <w:rPr>
          <w:lang w:val="en-BE" w:eastAsia="en-BE" w:bidi="ar-SA"/>
        </w:rPr>
      </w:pPr>
    </w:p>
    <w:p w14:paraId="6E2E22D0" w14:textId="77777777" w:rsidR="00000000" w:rsidRDefault="009E7C6F">
      <w:pPr>
        <w:ind w:firstLine="426"/>
        <w:rPr>
          <w:lang w:val="en-BE" w:eastAsia="en-BE" w:bidi="ar-SA"/>
        </w:rPr>
      </w:pPr>
    </w:p>
    <w:p w14:paraId="7AFA6F48" w14:textId="77777777" w:rsidR="00000000" w:rsidRDefault="009E7C6F">
      <w:pPr>
        <w:ind w:firstLine="426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                        </w:t>
      </w:r>
      <w:r>
        <w:rPr>
          <w:rStyle w:val="cat-FIOgrp-4rplc-22"/>
          <w:lang w:val="en-BE" w:eastAsia="en-BE" w:bidi="ar-SA"/>
        </w:rPr>
        <w:t>фио</w:t>
      </w:r>
    </w:p>
    <w:p w14:paraId="748C28BF" w14:textId="77777777" w:rsidR="00000000" w:rsidRDefault="009E7C6F">
      <w:pPr>
        <w:ind w:firstLine="426"/>
        <w:rPr>
          <w:lang w:val="en-BE" w:eastAsia="en-BE" w:bidi="ar-SA"/>
        </w:rPr>
      </w:pPr>
    </w:p>
    <w:p w14:paraId="40041083" w14:textId="77777777" w:rsidR="00000000" w:rsidRDefault="009E7C6F">
      <w:pPr>
        <w:ind w:firstLine="426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7C6F"/>
    <w:rsid w:val="009E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A4696FA"/>
  <w15:chartTrackingRefBased/>
  <w15:docId w15:val="{BCDAE10E-C887-4B12-A433-ACF5F3C4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2">
    <w:name w:val="cat-FIO grp-4 rplc-2"/>
    <w:basedOn w:val="a0"/>
  </w:style>
  <w:style w:type="character" w:customStyle="1" w:styleId="cat-Addressgrp-1rplc-3">
    <w:name w:val="cat-Address grp-1 rplc-3"/>
    <w:basedOn w:val="a0"/>
  </w:style>
  <w:style w:type="character" w:customStyle="1" w:styleId="cat-Addressgrp-1rplc-4">
    <w:name w:val="cat-Address grp-1 rplc-4"/>
    <w:basedOn w:val="a0"/>
  </w:style>
  <w:style w:type="character" w:customStyle="1" w:styleId="cat-Sumgrp-7rplc-5">
    <w:name w:val="cat-Sum grp-7 rplc-5"/>
    <w:basedOn w:val="a0"/>
  </w:style>
  <w:style w:type="character" w:customStyle="1" w:styleId="cat-FIOgrp-5rplc-6">
    <w:name w:val="cat-FIO grp-5 rplc-6"/>
    <w:basedOn w:val="a0"/>
  </w:style>
  <w:style w:type="character" w:customStyle="1" w:styleId="cat-Addressgrp-2rplc-7">
    <w:name w:val="cat-Address grp-2 rplc-7"/>
    <w:basedOn w:val="a0"/>
  </w:style>
  <w:style w:type="character" w:customStyle="1" w:styleId="cat-Sumgrp-8rplc-8">
    <w:name w:val="cat-Sum grp-8 rplc-8"/>
    <w:basedOn w:val="a0"/>
  </w:style>
  <w:style w:type="character" w:customStyle="1" w:styleId="cat-Addressgrp-2rplc-9">
    <w:name w:val="cat-Address grp-2 rplc-9"/>
    <w:basedOn w:val="a0"/>
  </w:style>
  <w:style w:type="character" w:customStyle="1" w:styleId="cat-Addressgrp-2rplc-10">
    <w:name w:val="cat-Address grp-2 rplc-10"/>
    <w:basedOn w:val="a0"/>
  </w:style>
  <w:style w:type="character" w:customStyle="1" w:styleId="cat-FIOgrp-6rplc-11">
    <w:name w:val="cat-FIO grp-6 rplc-11"/>
    <w:basedOn w:val="a0"/>
  </w:style>
  <w:style w:type="character" w:customStyle="1" w:styleId="cat-Addressgrp-3rplc-12">
    <w:name w:val="cat-Address grp-3 rplc-12"/>
    <w:basedOn w:val="a0"/>
  </w:style>
  <w:style w:type="character" w:customStyle="1" w:styleId="cat-Addressgrp-2rplc-13">
    <w:name w:val="cat-Address grp-2 rplc-13"/>
    <w:basedOn w:val="a0"/>
  </w:style>
  <w:style w:type="character" w:customStyle="1" w:styleId="cat-Addressgrp-2rplc-14">
    <w:name w:val="cat-Address grp-2 rplc-14"/>
    <w:basedOn w:val="a0"/>
  </w:style>
  <w:style w:type="character" w:customStyle="1" w:styleId="cat-FIOgrp-6rplc-15">
    <w:name w:val="cat-FIO grp-6 rplc-15"/>
    <w:basedOn w:val="a0"/>
  </w:style>
  <w:style w:type="character" w:customStyle="1" w:styleId="cat-FIOgrp-6rplc-16">
    <w:name w:val="cat-FIO grp-6 rplc-16"/>
    <w:basedOn w:val="a0"/>
  </w:style>
  <w:style w:type="character" w:customStyle="1" w:styleId="cat-Addressgrp-2rplc-17">
    <w:name w:val="cat-Address grp-2 rplc-17"/>
    <w:basedOn w:val="a0"/>
  </w:style>
  <w:style w:type="character" w:customStyle="1" w:styleId="cat-SumInWordsgrp-9rplc-18">
    <w:name w:val="cat-SumInWords grp-9 rplc-18"/>
    <w:basedOn w:val="a0"/>
  </w:style>
  <w:style w:type="character" w:customStyle="1" w:styleId="cat-Addressgrp-2rplc-19">
    <w:name w:val="cat-Address grp-2 rplc-19"/>
    <w:basedOn w:val="a0"/>
  </w:style>
  <w:style w:type="character" w:customStyle="1" w:styleId="cat-FIOgrp-6rplc-20">
    <w:name w:val="cat-FIO grp-6 rplc-20"/>
    <w:basedOn w:val="a0"/>
  </w:style>
  <w:style w:type="character" w:customStyle="1" w:styleId="cat-Addressgrp-1rplc-21">
    <w:name w:val="cat-Address grp-1 rplc-21"/>
    <w:basedOn w:val="a0"/>
  </w:style>
  <w:style w:type="character" w:customStyle="1" w:styleId="cat-FIOgrp-4rplc-22">
    <w:name w:val="cat-FIO grp-4 rplc-2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BE1061E7B2EAA08C4707F2A951CD613A3F99F6AE595F819228D21F380406D281DFDF8F977CA6DBC61a7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2401D07E3EA664D9DD51E4C1FFC4D5362E337A8EF6E99F55B2F4D4E2C59FC1F1C36A9EEA589318Cd3W2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4B07F0BB880E828FF665ED98FA1157E8FA704785B2C5433BEC8A6F8CE97E2E9C6B89D1F4459EE84DZCU6H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CC9A289EF41430C5B4835E3DA5231AF9E2DAE166C2B522C4A03D60C7AC3A3FA83B7F22F7348F335AFBcAF" TargetMode="External"/><Relationship Id="rId10" Type="http://schemas.openxmlformats.org/officeDocument/2006/relationships/hyperlink" Target="consultantplus://offline/ref=E2401D07E3EA664D9DD51E4C1FFC4D5362E337A8EF6E99F55B2F4D4E2C59FC1F1C36A9EEA589318Cd3W2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2401D07E3EA664D9DD51E4C1FFC4D5362E337A8EF6E99F55B2F4D4E2C59FC1F1C36A9EEA58A338Ad3W3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2045</Words>
  <Characters>11662</Characters>
  <Application>Microsoft Office Word</Application>
  <DocSecurity>0</DocSecurity>
  <Lines>97</Lines>
  <Paragraphs>27</Paragraphs>
  <ScaleCrop>false</ScaleCrop>
  <Company/>
  <LinksUpToDate>false</LinksUpToDate>
  <CharactersWithSpaces>13680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