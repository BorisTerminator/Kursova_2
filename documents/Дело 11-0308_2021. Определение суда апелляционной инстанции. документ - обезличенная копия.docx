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Мировой судья </w:t>
      </w:r>
      <w:r>
        <w:rPr>
          <w:rStyle w:val="cat-FIOgrp-3rplc-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11-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308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/21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АПЕЛЛЯЦИОННОЕ ОПРЕДЕЛЕНИЕ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ind w:firstLine="708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15 июля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 Никулинский районный суд </w:t>
      </w:r>
      <w:r>
        <w:rPr>
          <w:rStyle w:val="cat-Addressgrp-0rplc-1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составе судьи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Ляпиной В.М.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помощнике судьи </w:t>
      </w:r>
      <w:r>
        <w:rPr>
          <w:rStyle w:val="cat-FIOgrp-5rplc-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рассмотрев в открытом судебном заседании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апелляционном порядке гражданское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дел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частной жалобе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Московского банка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определение мирового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судебного участка 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Addressgrp-1rplc-4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08 февраля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повороте исполнения судебного приказа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гражданскому делу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2-138/2020 по заявлению ПАО Сбербанк в лице филиала Московского банка ПАО Сбербанк о взыскании с Беликовой В.В. задолженности по кредитному договору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которым постановлено:</w:t>
      </w:r>
    </w:p>
    <w:p>
      <w:pPr>
        <w:spacing w:before="0" w:after="0"/>
        <w:ind w:firstLine="708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«Заявление Беликовой В.В. о повороте исполнения судебного приказа по гражданскому делу № И38/2020, удовлетворить.</w:t>
      </w:r>
    </w:p>
    <w:p>
      <w:pPr>
        <w:spacing w:before="0" w:after="0"/>
        <w:ind w:firstLine="708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Произвести поворот исполнения судебного приказа мирового судьи судебного участка №183 </w:t>
      </w:r>
      <w:r>
        <w:rPr>
          <w:rStyle w:val="cat-Addressgrp-1rplc-7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18 февраля 2020 года по гражданскому делу № 2-138/2020 по заявлению ПАО Сбербанк в лице филиала - Московского банка ПАО Сбербанк о взыскании с должника Беликовой Виктории Викторовны в пользу ПАО Сбербанк в лице филиала - Московского банка ПАО Сбербанк задолженности по кредитному договору № 92255549 от 03.02.2018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г. за период с 31.03.2019 по 31.12.2019 (включительно) в размере </w:t>
      </w:r>
      <w:r>
        <w:rPr>
          <w:rStyle w:val="cat-Sumgrp-9rplc-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том числе: основной долг - </w:t>
      </w:r>
      <w:r>
        <w:rPr>
          <w:rStyle w:val="cat-Sumgrp-10rplc-1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просроченные проценты - </w:t>
      </w:r>
      <w:r>
        <w:rPr>
          <w:rStyle w:val="cat-Sumgrp-11rplc-1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,, неустойка за просроченный основной долг - </w:t>
      </w:r>
      <w:r>
        <w:rPr>
          <w:rStyle w:val="cat-Sumgrp-12rplc-1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за просроченные проценты - </w:t>
      </w:r>
      <w:r>
        <w:rPr>
          <w:rStyle w:val="cat-Sumgrp-13rplc-1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расходы по оплате государственной пошлины в размере </w:t>
      </w:r>
      <w:r>
        <w:rPr>
          <w:rStyle w:val="cat-Sumgrp-14rplc-1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всего в размере </w:t>
      </w:r>
      <w:r>
        <w:rPr>
          <w:rStyle w:val="cat-Sumgrp-15rplc-1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08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Обязать ПАО Сбербанк в лице филиала - Московского банка ПАО Сбербанк возвратить Беликовой Виктории Викторовне сумму денежных средств в размере </w:t>
      </w:r>
      <w:r>
        <w:rPr>
          <w:rStyle w:val="cat-Sumgrp-16rplc-1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удержанных с нее и перечисленных взыскателю на основании судебного приказа мирового судьи судебного участка № 183 </w:t>
      </w:r>
      <w:r>
        <w:rPr>
          <w:rStyle w:val="cat-Addressgrp-2rplc-18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- Матвеевское </w:t>
      </w:r>
      <w:r>
        <w:rPr>
          <w:rStyle w:val="cat-Addressgrp-0rplc-19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18 февраля 2020 года по гражданскому делу № 2-138/2020»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Определением мирового судьи судебного участка 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183 </w:t>
      </w:r>
      <w:r>
        <w:rPr>
          <w:rStyle w:val="cat-Addressgrp-1rplc-2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08 февраля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о повороте исполнения судебного приказа по гражданскому делу 2-138/2020 по заявлению ПАО Сбербанк в лице филиала Московского банка ПАО Сбербанк о взыскании с Беликовой В.В. задолженности по кредитному договору, заявление Беликовой В.В. удовлетворено, осуществлен поворот исполнения судебного приказа мирового судьи судебного участка №183 </w:t>
      </w:r>
      <w:r>
        <w:rPr>
          <w:rStyle w:val="cat-Addressgrp-1rplc-23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18 февраля 2020 года по гражданскому делу № 2-138/2020 по заявлению ПАО Сбербанк в лице филиала - Московского банка ПАО Сбербанк о взыскании с должника Беликовой Виктории Викторовны в пользу ПАО Сбербанк в лице филиала - Московского банка ПАО Сбербанк задолженности по кредитному договору № 92255549 от 03.02.2018 г. за период с 31.03.2019 по 31.12.2019 (включительно) в размере </w:t>
      </w:r>
      <w:r>
        <w:rPr>
          <w:rStyle w:val="cat-Sumgrp-17rplc-2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Заявителем подана частная жалоба на вышеуказанное определение мирового судьи, поскольку, по мнению заявителя, мировым судьей неправильно определены обстоятельства, имеющие существенное значение для дела, нарушены нормы материального и процессуального права.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 333 ГПК РФ частная жалоба, представление прокурора на определение суда первой инстанции, за исключением определений о приостановлении производства по делу, о прекращении производства по делу, об оставлении заявления без рассмотрения, рассматриваются без извещения лиц, участвующих в деле.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Суд, изучив доводы жалобы, исследовав письменные материалы дела, приходит к следующему:</w:t>
      </w:r>
    </w:p>
    <w:p>
      <w:pPr>
        <w:spacing w:before="0" w:after="0"/>
        <w:ind w:firstLine="708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Определением мирового судьи судебного участка 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183 </w:t>
      </w:r>
      <w:r>
        <w:rPr>
          <w:rStyle w:val="cat-Addressgrp-1rplc-26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08 февраля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2021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о повороте исполнения судебного приказа по гражданскому делу 2-138/2020 по заявлению ПАО Сбербанк в лице филиала Московского банка ПАО Сбербанк о взыскании с Беликовой В.В. задолженности по кредитному договору, которым постановлено: Заявление Беликовой В.В. о повороте исполнения судебного приказа по гражданскому делу № И38/2020, удовлетворить. Произвести поворот исполнения судебного приказа мирового судьи судебного участка №183 </w:t>
      </w:r>
      <w:r>
        <w:rPr>
          <w:rStyle w:val="cat-Addressgrp-1rplc-29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18 февраля 2020 года по гражданскому делу № 2-138/2020 по заявлению ПАО Сбербанк в лице филиала - Московского банка ПАО Сбербанк о взыскании с должника Беликовой Виктории Викторовны в пользу ПАО Сбербанк в лице филиала - Московского банка ПАО Сбербанк задолженности по кредитному договору № 92255549 от 03.02.2018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г. за период с 31.03.2019 по 31.12.2019 (включительно) в размере </w:t>
      </w:r>
      <w:r>
        <w:rPr>
          <w:rStyle w:val="cat-Sumgrp-9rplc-3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том числе: основной долг - </w:t>
      </w:r>
      <w:r>
        <w:rPr>
          <w:rStyle w:val="cat-Sumgrp-10rplc-3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просроченные проценты - </w:t>
      </w:r>
      <w:r>
        <w:rPr>
          <w:rStyle w:val="cat-Sumgrp-11rplc-3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,, неустойка за просроченный основной долг - </w:t>
      </w:r>
      <w:r>
        <w:rPr>
          <w:rStyle w:val="cat-Sumgrp-12rplc-3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за просроченные проценты - </w:t>
      </w:r>
      <w:r>
        <w:rPr>
          <w:rStyle w:val="cat-Sumgrp-13rplc-3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расходы по оплате государственной пошлины в размере </w:t>
      </w:r>
      <w:r>
        <w:rPr>
          <w:rStyle w:val="cat-Sumgrp-14rplc-3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всего в размере </w:t>
      </w:r>
      <w:r>
        <w:rPr>
          <w:rStyle w:val="cat-Sumgrp-15rplc-3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Обязать ПАО Сбербанк в лице филиала - Московского банка ПАО Сбербанк возвратить Беликовой Виктории Викторовне сумму денежных средств в размере </w:t>
      </w:r>
      <w:r>
        <w:rPr>
          <w:rStyle w:val="cat-Sumgrp-16rplc-3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удержанных с нее и перечисленных взыскателю на основании судебного приказа мирового судьи судебного участка № 183 </w:t>
      </w:r>
      <w:r>
        <w:rPr>
          <w:rStyle w:val="cat-Addressgrp-1rplc-4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18 февраля 2020 года по гражданскому делу № 2-138/2020.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Доводы заявителя о том, что мировым судьей неправильно определены обстоятельства, имеющие существенное значение для дела, нарушены нормы материального и процессуального права, не могут повлечь отмену состоявшегося определения мирового судьи по следующим основаниям.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ч. 1 ст. 13 ГПК РФ Суды принимают судебные постановления в форме судебных приказов, решений суда, определений суда, постановлений президиума суда надзорной инстанции.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силу ст. 121 ГПК РФ Судебный приказ - судебное постановление, вынесенное судьей единолично на основании заявления о взыскании денежных сумм или об истребовании движимого имущества от должника по требованиям, предусмотренным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"consultantplus://offline/ref=2586990FF467F6FC75351165E55EFD6C7C67B7E40D302D33CEC251CA27EBECAC4FFFCB9CC57B0BA9H7w2H"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статьей 122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ГПК РФ.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Судебный приказ является одновременно исполнительным документом и приводится в исполнение в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"consultantplus://offline/ref=2586990FF467F6FC75351165E55EFD6C7C67B7E40D302D33CEC251CA27EBECAC4FFFCB9CC5790EADH7w3H"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порядке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установленном для исполнения судебных постановлений.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129 ГПК РФ Судья отменяет судебный приказ, если от должника в установленный срок поступят возражения относительно его исполнения. 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18 февраля 2020 года мировым судьей судебного участка № 183 </w:t>
      </w:r>
      <w:r>
        <w:rPr>
          <w:rStyle w:val="cat-Addressgrp-1rplc-41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постановлен судебный приказ о взыскании с должника Беликовой Виктории Викторовны в пользу ПАО Сбербанк в лице филиала - Московского банка ПАО Сбербанк задолженности по кредитному договору № 92255549 от 03.02.2018 г. за период с 31.03.2019 по 31.12.2019 (включительно) в размере </w:t>
      </w:r>
      <w:r>
        <w:rPr>
          <w:rStyle w:val="cat-Sumgrp-9rplc-4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том числе: основной долг - </w:t>
      </w:r>
      <w:r>
        <w:rPr>
          <w:rStyle w:val="cat-Sumgrp-10rplc-4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просроченные проценты - </w:t>
      </w:r>
      <w:r>
        <w:rPr>
          <w:rStyle w:val="cat-Sumgrp-18rplc-4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за просроченный основной долг - </w:t>
      </w:r>
      <w:r>
        <w:rPr>
          <w:rStyle w:val="cat-Sumgrp-12rplc-4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за просроченные проценты - </w:t>
      </w:r>
      <w:r>
        <w:rPr>
          <w:rStyle w:val="cat-Sumgrp-13rplc-4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расходы по оплате государственной пошлины в размере </w:t>
      </w:r>
      <w:r>
        <w:rPr>
          <w:rStyle w:val="cat-Sumgrp-14rplc-4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всего в размере </w:t>
      </w:r>
      <w:r>
        <w:rPr>
          <w:rStyle w:val="cat-Sumgrp-15rplc-4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29 декабря 2020 года Беликова В.В. обратилась в суд с заявлением о повороте исполнения удебного приказа от 18 февраля 2020 года по гражданскому делу № 2-138/2020, поскольку 08 октября 2020 года судебный приказ был отменен, однако данный судебный приказ был исполнен в принудительном порядке.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представленной выписки по счету Беликовой В.В. во исполнение судебного приказа 18 февраля 2020 года по гражданскому делу № 2-138/2020 с ее счета 01 октября 2020 года были 'деканы денежные средства в размере </w:t>
      </w:r>
      <w:r>
        <w:rPr>
          <w:rStyle w:val="cat-Sumgrp-19rplc-5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 443 ГПК РФ В случае отмены решения суда, приведенного в исполнение, и принятия после нового рассмотрения дела решения суда об отказе в иске полностью или в части либо определения о прекращении производства по делу или об оставлении заявления без рассмотрения ответчику должно быть возвращено все то, что было с него взыскано в пользу истца по отмененному решению суда (поворот исполнения решения суда).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"consultantplus://offline/ref=B004F00DCB35EBE67A043B7E8BF87051D7CB3B24A407090BB0AE4E3B189729A58FA3376FFB826A1FvFxCN"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ч. 1 ст. 444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ГПК РФ суд, которому дело передано на новое рассмотрение, обязан по своей инициативе рассмотреть вопрос о повороте исполнения решения суда и разрешить дело в новом решении или новом определении суда. В случае, если суд, вновь рассматривавший дело, не разрешил вопрос о повороте исполнения решения суда, ответчик вправе подать в этот суд заявление о повороте исполнения решения суда. Это заявление рассматривается в судебном заседании.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ч. 2 ст. 444 ГПК РФ ответчик вправе подать в суд заявление о повороте исполнения решения.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разъяснений п. 35 Постановления Пленума Верховного Суда РФ от 27.12.2016 года № 62 «О некоторых вопросах применения судами Гражданского процессуального кодекса РФ и Арбитражного кодекса РФ о приказном производстве» отмена судебного приказа является самостоятельным основанием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для поворота исполнения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судебного приказа, если на момент подачи заявления о повороте исполнения судебного приказа или при его рассмотрении судом не возбуждено производство по делу на основании поданного взыскателем искового заявления (статья 443 ГПК РФ, статья 325 АПК РФ).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Отказ в повороте исполнения решения приведет к нарушению одного из основных принципов гражданского процесса - принципа равенства сторон. При этом предъявление иска явилось бы вторичным рассмотрением спора по существу, где изменились бы права сторон. В данном случае исполненным и впоследствии отмененным судебным решением нарушены права должника, которые подлежат защите посредством поворота решения суда. С отменой исполненного решения теряет свое значение юрисдикционная сила этого решения, в связи чем, все последствия данного решения подлежат отмене и стороны должны быть возвращены в первоначальное состояние.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 таких обстоятельствах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учитывая тот факт, что заявитель о дате и времени рассмотрения заявления о повороте исполнения судебного приказа был извещен надлежащим образом, однако в судебное заседание не явился и не представил суду сведения о вынесении Никулинский районным судом </w:t>
      </w:r>
      <w:r>
        <w:rPr>
          <w:rStyle w:val="cat-Addressgrp-0rplc-53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18.03.2021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заочного решения по гражданскому делу по иску ПАО Сбербанк к Беликовой В.В. о взыскании задолженности по кредитному договору № 92255549 от 03.02.2018 года,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мировой судья пришел к правильному выводу о необходимости поворота исполнения судебного приказа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февраля 2020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Кроме того, суд апелляционной инстанции также обращает внимание на то, что на момент рассмотрения указанной частной жалобы, заявителем также не представлено сведений о вступлении в законную силу заочного решения Никулинского районного суда </w:t>
      </w:r>
      <w:r>
        <w:rPr>
          <w:rStyle w:val="cat-Addressgrp-0rplc-55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18.03.2021 года по гражданскому делу по иску ПАО Сбербанк к Беликовой В.В. о взыскании задолженности по кредитному договору № 92255549 от 03.02.2018 года.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Таким образом, суд приходит к выводу, что доводы частной жалобы заявителя не нашли подтверждения в ходе судебного разбирательства, в связи с чем, оснований для отмены определения мирового судьи судебного участка 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183 </w:t>
      </w:r>
      <w:r>
        <w:rPr>
          <w:rStyle w:val="cat-Addressgrp-1rplc-57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08 февраля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года о повороте исполнения судебного приказа по гражданскому делу 2-138/2020 по заявлению ПАО Сбербанк в лице филиала Московского банка ПАО Сбербанк о взыскании с Беликовой В.В. задолженности по кредитному договору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не имеется.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 основании изложенного, руководствуясь ст.ст. 331-335 ГПК РФ, суд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ОПРЕДЕЛИЛ: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Определение мирового судьи судебного участка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183 </w:t>
      </w:r>
      <w:r>
        <w:rPr>
          <w:rStyle w:val="cat-Addressgrp-1rplc-59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08 февраля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о повороте исполнения судебного приказа по гражданскому делу 2-138/2020 по заявлению ПАО Сбербанк в лице филиала Московского банка ПАО Сбербанк о взыскании с Беликовой В.В. задолженности по кредитному договору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 оставить без изменения, а частную жалобу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без удовлетворения. 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Судья: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Ляпина В.М.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415662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3rplc-0">
    <w:name w:val="cat-FIO grp-3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5rplc-3">
    <w:name w:val="cat-FIO grp-5 rplc-3"/>
    <w:basedOn w:val="DefaultParagraphFont"/>
  </w:style>
  <w:style w:type="character" w:customStyle="1" w:styleId="cat-Addressgrp-1rplc-4">
    <w:name w:val="cat-Address grp-1 rplc-4"/>
    <w:basedOn w:val="DefaultParagraphFont"/>
  </w:style>
  <w:style w:type="character" w:customStyle="1" w:styleId="cat-Addressgrp-1rplc-7">
    <w:name w:val="cat-Address grp-1 rplc-7"/>
    <w:basedOn w:val="DefaultParagraphFont"/>
  </w:style>
  <w:style w:type="character" w:customStyle="1" w:styleId="cat-Sumgrp-9rplc-9">
    <w:name w:val="cat-Sum grp-9 rplc-9"/>
    <w:basedOn w:val="DefaultParagraphFont"/>
  </w:style>
  <w:style w:type="character" w:customStyle="1" w:styleId="cat-Sumgrp-10rplc-10">
    <w:name w:val="cat-Sum grp-10 rplc-10"/>
    <w:basedOn w:val="DefaultParagraphFont"/>
  </w:style>
  <w:style w:type="character" w:customStyle="1" w:styleId="cat-Sumgrp-11rplc-11">
    <w:name w:val="cat-Sum grp-11 rplc-11"/>
    <w:basedOn w:val="DefaultParagraphFont"/>
  </w:style>
  <w:style w:type="character" w:customStyle="1" w:styleId="cat-Sumgrp-12rplc-12">
    <w:name w:val="cat-Sum grp-12 rplc-12"/>
    <w:basedOn w:val="DefaultParagraphFont"/>
  </w:style>
  <w:style w:type="character" w:customStyle="1" w:styleId="cat-Sumgrp-13rplc-13">
    <w:name w:val="cat-Sum grp-13 rplc-13"/>
    <w:basedOn w:val="DefaultParagraphFont"/>
  </w:style>
  <w:style w:type="character" w:customStyle="1" w:styleId="cat-Sumgrp-14rplc-14">
    <w:name w:val="cat-Sum grp-14 rplc-14"/>
    <w:basedOn w:val="DefaultParagraphFont"/>
  </w:style>
  <w:style w:type="character" w:customStyle="1" w:styleId="cat-Sumgrp-15rplc-15">
    <w:name w:val="cat-Sum grp-15 rplc-15"/>
    <w:basedOn w:val="DefaultParagraphFont"/>
  </w:style>
  <w:style w:type="character" w:customStyle="1" w:styleId="cat-Sumgrp-16rplc-17">
    <w:name w:val="cat-Sum grp-16 rplc-17"/>
    <w:basedOn w:val="DefaultParagraphFont"/>
  </w:style>
  <w:style w:type="character" w:customStyle="1" w:styleId="cat-Addressgrp-2rplc-18">
    <w:name w:val="cat-Address grp-2 rplc-18"/>
    <w:basedOn w:val="DefaultParagraphFont"/>
  </w:style>
  <w:style w:type="character" w:customStyle="1" w:styleId="cat-Addressgrp-0rplc-19">
    <w:name w:val="cat-Address grp-0 rplc-19"/>
    <w:basedOn w:val="DefaultParagraphFont"/>
  </w:style>
  <w:style w:type="character" w:customStyle="1" w:styleId="cat-Addressgrp-1rplc-20">
    <w:name w:val="cat-Address grp-1 rplc-20"/>
    <w:basedOn w:val="DefaultParagraphFont"/>
  </w:style>
  <w:style w:type="character" w:customStyle="1" w:styleId="cat-Addressgrp-1rplc-23">
    <w:name w:val="cat-Address grp-1 rplc-23"/>
    <w:basedOn w:val="DefaultParagraphFont"/>
  </w:style>
  <w:style w:type="character" w:customStyle="1" w:styleId="cat-Sumgrp-17rplc-25">
    <w:name w:val="cat-Sum grp-17 rplc-25"/>
    <w:basedOn w:val="DefaultParagraphFont"/>
  </w:style>
  <w:style w:type="character" w:customStyle="1" w:styleId="cat-Addressgrp-1rplc-26">
    <w:name w:val="cat-Address grp-1 rplc-26"/>
    <w:basedOn w:val="DefaultParagraphFont"/>
  </w:style>
  <w:style w:type="character" w:customStyle="1" w:styleId="cat-Addressgrp-1rplc-29">
    <w:name w:val="cat-Address grp-1 rplc-29"/>
    <w:basedOn w:val="DefaultParagraphFont"/>
  </w:style>
  <w:style w:type="character" w:customStyle="1" w:styleId="cat-Sumgrp-9rplc-31">
    <w:name w:val="cat-Sum grp-9 rplc-31"/>
    <w:basedOn w:val="DefaultParagraphFont"/>
  </w:style>
  <w:style w:type="character" w:customStyle="1" w:styleId="cat-Sumgrp-10rplc-32">
    <w:name w:val="cat-Sum grp-10 rplc-32"/>
    <w:basedOn w:val="DefaultParagraphFont"/>
  </w:style>
  <w:style w:type="character" w:customStyle="1" w:styleId="cat-Sumgrp-11rplc-33">
    <w:name w:val="cat-Sum grp-11 rplc-33"/>
    <w:basedOn w:val="DefaultParagraphFont"/>
  </w:style>
  <w:style w:type="character" w:customStyle="1" w:styleId="cat-Sumgrp-12rplc-34">
    <w:name w:val="cat-Sum grp-12 rplc-34"/>
    <w:basedOn w:val="DefaultParagraphFont"/>
  </w:style>
  <w:style w:type="character" w:customStyle="1" w:styleId="cat-Sumgrp-13rplc-35">
    <w:name w:val="cat-Sum grp-13 rplc-35"/>
    <w:basedOn w:val="DefaultParagraphFont"/>
  </w:style>
  <w:style w:type="character" w:customStyle="1" w:styleId="cat-Sumgrp-14rplc-36">
    <w:name w:val="cat-Sum grp-14 rplc-36"/>
    <w:basedOn w:val="DefaultParagraphFont"/>
  </w:style>
  <w:style w:type="character" w:customStyle="1" w:styleId="cat-Sumgrp-15rplc-37">
    <w:name w:val="cat-Sum grp-15 rplc-37"/>
    <w:basedOn w:val="DefaultParagraphFont"/>
  </w:style>
  <w:style w:type="character" w:customStyle="1" w:styleId="cat-Sumgrp-16rplc-39">
    <w:name w:val="cat-Sum grp-16 rplc-39"/>
    <w:basedOn w:val="DefaultParagraphFont"/>
  </w:style>
  <w:style w:type="character" w:customStyle="1" w:styleId="cat-Addressgrp-1rplc-40">
    <w:name w:val="cat-Address grp-1 rplc-40"/>
    <w:basedOn w:val="DefaultParagraphFont"/>
  </w:style>
  <w:style w:type="character" w:customStyle="1" w:styleId="cat-Addressgrp-1rplc-41">
    <w:name w:val="cat-Address grp-1 rplc-41"/>
    <w:basedOn w:val="DefaultParagraphFont"/>
  </w:style>
  <w:style w:type="character" w:customStyle="1" w:styleId="cat-Sumgrp-9rplc-43">
    <w:name w:val="cat-Sum grp-9 rplc-43"/>
    <w:basedOn w:val="DefaultParagraphFont"/>
  </w:style>
  <w:style w:type="character" w:customStyle="1" w:styleId="cat-Sumgrp-10rplc-44">
    <w:name w:val="cat-Sum grp-10 rplc-44"/>
    <w:basedOn w:val="DefaultParagraphFont"/>
  </w:style>
  <w:style w:type="character" w:customStyle="1" w:styleId="cat-Sumgrp-18rplc-45">
    <w:name w:val="cat-Sum grp-18 rplc-45"/>
    <w:basedOn w:val="DefaultParagraphFont"/>
  </w:style>
  <w:style w:type="character" w:customStyle="1" w:styleId="cat-Sumgrp-12rplc-46">
    <w:name w:val="cat-Sum grp-12 rplc-46"/>
    <w:basedOn w:val="DefaultParagraphFont"/>
  </w:style>
  <w:style w:type="character" w:customStyle="1" w:styleId="cat-Sumgrp-13rplc-47">
    <w:name w:val="cat-Sum grp-13 rplc-47"/>
    <w:basedOn w:val="DefaultParagraphFont"/>
  </w:style>
  <w:style w:type="character" w:customStyle="1" w:styleId="cat-Sumgrp-14rplc-48">
    <w:name w:val="cat-Sum grp-14 rplc-48"/>
    <w:basedOn w:val="DefaultParagraphFont"/>
  </w:style>
  <w:style w:type="character" w:customStyle="1" w:styleId="cat-Sumgrp-15rplc-49">
    <w:name w:val="cat-Sum grp-15 rplc-49"/>
    <w:basedOn w:val="DefaultParagraphFont"/>
  </w:style>
  <w:style w:type="character" w:customStyle="1" w:styleId="cat-Sumgrp-19rplc-52">
    <w:name w:val="cat-Sum grp-19 rplc-52"/>
    <w:basedOn w:val="DefaultParagraphFont"/>
  </w:style>
  <w:style w:type="character" w:customStyle="1" w:styleId="cat-Addressgrp-0rplc-53">
    <w:name w:val="cat-Address grp-0 rplc-53"/>
    <w:basedOn w:val="DefaultParagraphFont"/>
  </w:style>
  <w:style w:type="character" w:customStyle="1" w:styleId="cat-Addressgrp-0rplc-55">
    <w:name w:val="cat-Address grp-0 rplc-55"/>
    <w:basedOn w:val="DefaultParagraphFont"/>
  </w:style>
  <w:style w:type="character" w:customStyle="1" w:styleId="cat-Addressgrp-1rplc-57">
    <w:name w:val="cat-Address grp-1 rplc-57"/>
    <w:basedOn w:val="DefaultParagraphFont"/>
  </w:style>
  <w:style w:type="character" w:customStyle="1" w:styleId="cat-Addressgrp-1rplc-59">
    <w:name w:val="cat-Address grp-1 rplc-59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glossaryDocument" Target="glossary/document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E71E8-73EA-4618-B3FE-10AC30B93F29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