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УИД 77RS0034-02-2022-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035135-41</w:t>
      </w:r>
    </w:p>
    <w:p>
      <w:pPr>
        <w:spacing w:before="0" w:after="0"/>
        <w:jc w:val="center"/>
        <w:rPr>
          <w:sz w:val="16"/>
          <w:szCs w:val="16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РЕШЕНИЕ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(резолютивная часть)</w:t>
      </w:r>
    </w:p>
    <w:p>
      <w:pPr>
        <w:spacing w:before="0" w:after="0"/>
        <w:ind w:firstLine="709"/>
        <w:jc w:val="center"/>
        <w:rPr>
          <w:sz w:val="16"/>
          <w:szCs w:val="16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15 мая 2023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адрес</w:t>
      </w:r>
    </w:p>
    <w:p>
      <w:pPr>
        <w:spacing w:before="0" w:after="0"/>
        <w:ind w:firstLine="709"/>
        <w:jc w:val="both"/>
        <w:rPr>
          <w:sz w:val="16"/>
          <w:szCs w:val="16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Щербинский районный суд </w:t>
      </w:r>
      <w:r>
        <w:rPr>
          <w:rStyle w:val="cat-Addressgrp-1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3rplc-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4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6695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/2023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иску ПАО Сбербанк в лице филиала Московского банка ПАО Сбербанк к </w:t>
      </w:r>
      <w:r>
        <w:rPr>
          <w:rStyle w:val="cat-FIOgrp-5rplc-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кредитному договору,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руководствуясь ст. 199 ГПК РФ, </w:t>
      </w:r>
    </w:p>
    <w:p>
      <w:pPr>
        <w:spacing w:before="0" w:after="0"/>
        <w:ind w:firstLine="709"/>
        <w:jc w:val="both"/>
        <w:rPr>
          <w:sz w:val="16"/>
          <w:szCs w:val="16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/>
        <w:ind w:firstLine="709"/>
        <w:jc w:val="center"/>
        <w:rPr>
          <w:sz w:val="16"/>
          <w:szCs w:val="16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ПАО Сбербанк в лице филиала Московского банка ПАО Сбербанк к </w:t>
      </w:r>
      <w:r>
        <w:rPr>
          <w:rStyle w:val="cat-FIOgrp-5rplc-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кредитному договору – удовлетворить.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6rplc-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Style w:val="cat-PassportDatagrp-16rplc-7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пользу ПАО «Сбербанк России» в лице филиала – Московский Банк ПАО Сбербанк (ОГРН 1027700132195) задолженность по договору эмиссионному контракту в размере </w:t>
      </w:r>
      <w:r>
        <w:rPr>
          <w:rStyle w:val="cat-Sumgrp-9rplc-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расходы по оплате государственной пошлины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512,</w:t>
      </w:r>
      <w:r>
        <w:rPr>
          <w:rStyle w:val="cat-Sumgrp-10rplc-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может быть обжаловано сторонами в Московский городской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течение месяца со дня изготовления в окончательной форме через Щербинский районный суд </w:t>
      </w:r>
      <w:r>
        <w:rPr>
          <w:rStyle w:val="cat-Addressgrp-1rplc-1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widowControl w:val="0"/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Судья: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                                                                                       </w:t>
      </w:r>
      <w:r>
        <w:rPr>
          <w:rStyle w:val="cat-FIOgrp-3rplc-11"/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фио</w:t>
      </w:r>
    </w:p>
    <w:p>
      <w:pPr>
        <w:spacing w:before="0" w:after="0"/>
        <w:jc w:val="right"/>
        <w:rPr>
          <w:sz w:val="28"/>
          <w:szCs w:val="28"/>
        </w:rPr>
      </w:pPr>
      <w:r>
        <w:rPr>
          <w:sz w:val="28"/>
          <w:szCs w:val="28"/>
          <w:highlight w:val="none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УИД 77RS0034-02-2022-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035135-41</w:t>
      </w:r>
    </w:p>
    <w:p>
      <w:pPr>
        <w:spacing w:before="0" w:after="0"/>
        <w:jc w:val="center"/>
        <w:rPr>
          <w:sz w:val="16"/>
          <w:szCs w:val="16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РЕШЕНИЕ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709"/>
        <w:jc w:val="center"/>
        <w:rPr>
          <w:sz w:val="16"/>
          <w:szCs w:val="16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15 мая 2023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                                                                </w:t>
      </w:r>
      <w:r>
        <w:rPr>
          <w:rStyle w:val="cat-Addressgrp-0rplc-12"/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адрес</w:t>
      </w:r>
    </w:p>
    <w:p>
      <w:pPr>
        <w:spacing w:before="0" w:after="0"/>
        <w:ind w:firstLine="709"/>
        <w:jc w:val="both"/>
        <w:rPr>
          <w:sz w:val="16"/>
          <w:szCs w:val="16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Щербинский районный суд </w:t>
      </w:r>
      <w:r>
        <w:rPr>
          <w:rStyle w:val="cat-Addressgrp-1rplc-1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3rplc-1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4rplc-1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6695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/2023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иску ПАО Сбербанк в лице филиала Московского банка ПАО Сбербанк к </w:t>
      </w:r>
      <w:r>
        <w:rPr>
          <w:rStyle w:val="cat-FIOgrp-5rplc-1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УСТАНОВИЛ:</w:t>
      </w:r>
    </w:p>
    <w:p>
      <w:pPr>
        <w:spacing w:before="0" w:after="0"/>
        <w:jc w:val="center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Истец обратился в суд с указанными исковыми требованиями к </w:t>
      </w:r>
      <w:r>
        <w:rPr>
          <w:rStyle w:val="cat-FIOgrp-7rplc-1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мотивируя свои требования тем,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23.07.2018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между ПАО Сбербанк и </w:t>
      </w:r>
      <w:r>
        <w:rPr>
          <w:rStyle w:val="cat-FIOgrp-8rplc-1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был заключен договор на предоставление возобновляемой кредитной линии посредством выдачи кредитной карты Сбербанка с предоставленным по ней кредитом и обслуживанием счета по данной карте в российских рублях.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 исполнение заключенного договора заемщ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ику была выдана кредитная карта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а также открыт счет для отражения операций, проводимых с использованием кредитной карты в соответствии с заключенным договором. Указанный договор заключен в результате публичной оферты путем оформления заемщиком заявления на получение кредитной карты Сбербанка. Процентная ставка за пользование кредитом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23,9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% годовых.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Поскольку платежи по карте производились заемщиком с нарушениями в части сроков и сумм обязательных к погашению, за заемщиком согласно расчету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 период с 11.04.2022 по 03.11.2022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образовалась просроченная задолженность в сумме </w:t>
      </w:r>
      <w:r>
        <w:rPr>
          <w:rStyle w:val="cat-Sumgrp-9rplc-1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том числе: просроченные проценты – </w:t>
      </w:r>
      <w:r>
        <w:rPr>
          <w:rStyle w:val="cat-Sumgrp-11rplc-2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просроченный основной долг – </w:t>
      </w:r>
      <w:r>
        <w:rPr>
          <w:rStyle w:val="cat-Sumgrp-12rplc-2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изложенного истец просил суд взыскать задолженность по эмиссионному контракту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0268-Р-11273940350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23.07.2018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в размере </w:t>
      </w:r>
      <w:r>
        <w:rPr>
          <w:rStyle w:val="cat-Sumgrp-9rplc-2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государственную пошлину в размере </w:t>
      </w:r>
      <w:r>
        <w:rPr>
          <w:rStyle w:val="cat-Sumgrp-13rplc-2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Представитель истца ПАО Сбербанк в лице филиала – Московского банка ПАО Сбербанк в судебное заседание не явился, о месте и времени рассмотрения дела извещен надлежащим образом, в исковом заявлении просил рассмотреть дело в его отсутствие.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 в судебное заседание не явился, извещен надлежащим образом.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Суд, исследовав материалы дела, находит иск подлежащим удовлетворению по следующим основаниям.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Как следует из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421 ГК РФ стороны могут заключить договор, как предусмотренный, так и не предусмотренный законом или иными правовыми актами.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Как следует из ч. 2 ст. 432 ГК РФ,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ч. 1 ст. 435 ГК РФ, офертой признается адресованное одному или нескольким конкретным лицам предложение, которое достаточно определено и выражает намерение лица, сделавшего предложение, считать себя заключившим договор с адресатом, которым будет принято предложение. Оферта должна содержать существенные условия договора.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ч. 1 ст. 438 ГК РФ акцептом признается ответ лица, которому адресована оферта, о ее принятии.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для договоров займа.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силу требований ст. 809, 811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определенном договором.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Судом установлено, и материалами дела подтверждается,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23.07.2018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года между ПАО Сбербанк и </w:t>
      </w:r>
      <w:r>
        <w:rPr>
          <w:rStyle w:val="cat-FIOgrp-8rplc-2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 заключен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 на предоставление возобновляемой кредитной линии посредством выдачи кредитной карты Сбербанка с предоставленным по ней кредитом и обслуживанием счета по данной карте в российских рублях.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Во исполнение заключенного договора заемщику была выдана кредитная карта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Visa Classic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эмиссионному контракту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0268-Р-11273940350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а также открыт счет для отражения операций, проводимых с использованием кредитной карты в соответствии с заключенным договором. Указанный договор заключен в результате публичной оферты путем оформления заемщиком заявления на получение кредитной карты Сбербанка.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Процентная ставка за пользование кредитом 23,9% годовых.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связи с неисполнением заемщиком своих обязательств по договору, за заемщиком образовалась просроченная задолженность, которая согласно представленному истцом расчету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 период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11.04.2022 по 03.11.2022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образовалась просроченная задолженность в сумме </w:t>
      </w:r>
      <w:r>
        <w:rPr>
          <w:rStyle w:val="cat-Sumgrp-9rplc-2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том числе: просроченные проценты – </w:t>
      </w:r>
      <w:r>
        <w:rPr>
          <w:rStyle w:val="cat-Sumgrp-11rplc-2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просроченный основной долг – </w:t>
      </w:r>
      <w:r>
        <w:rPr>
          <w:rStyle w:val="cat-Sumgrp-12rplc-2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</w:t>
      </w:r>
      <w:r>
        <w:rPr>
          <w:rStyle w:val="cat-Addressgrp-2rplc-28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условий предусмотрено, что за несвоевременного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погашение обязательного пла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тежа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взимается неустойка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соответствии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 Тарифами Банка. Сумма рассчит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ывается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остатка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просроченного основного долга по ставке, установленной Тарифами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включается в сумму очередного обязательного платежа до полной оплаты Заемщиком всей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неустойки рассчитанной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дату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оплаты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сроченного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основного долга в полном объеме.</w:t>
      </w: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Тарифами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банка определена 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еустойка в размере 36% годовых.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Расчет задолженности судом проверен и признан правильным, поскольку арифметически верен, соответствует условиям заключенного договора, не противоречит требованиям гражданского законодательства.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56 ГПК РФ каждая сторона должна доказать те обстоятельства, на которые она ссылается как на основания своих требований и возражений.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доказательств необоснованности расчетов задолженности суду не представлено, как и не представлено доказательств погашения, либо частичного погашения образовавшейся задолженности, в том числе процентов и неустоек.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Учитывая изложенное, исследовав и оценив все представленные доказательства в их совокупности в соответствии с положениями ст. 67 ГПК РФ, суд приходит к выводу о том, что исковые требования истца о взыскании задолженности по кредитному договору подлежат удовлетворению в полном объеме.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вышеизложен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пользу истца подлежит взысканию задолженность по эмиссионному контракту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0268-Р-11273940350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23.07.2018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года в размере </w:t>
      </w:r>
      <w:r>
        <w:rPr>
          <w:rStyle w:val="cat-Sumgrp-14rplc-2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Кроме того, в силу ч. 1 ст. 98 ГПК РФ стороне, в пользу которой состоялось решение суда, суд присуждает возместить с другой стороны все понесенные по делу судебные расходы.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подаче иска в суд истцом в доход местного бюджета была уплачена госпошлина в размере </w:t>
      </w:r>
      <w:r>
        <w:rPr>
          <w:rStyle w:val="cat-Sumgrp-15rplc-3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Данные расходы являются судебными и подлежат взысканию в пользу истца в полном объеме.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изложенного, руководствуясь ст.ст. 194-199 ГПК РФ, суд</w:t>
      </w:r>
    </w:p>
    <w:p>
      <w:pPr>
        <w:widowControl w:val="0"/>
        <w:spacing w:before="0" w:after="0"/>
        <w:ind w:firstLine="540"/>
        <w:jc w:val="both"/>
        <w:rPr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/>
        <w:jc w:val="center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ПАО Сбербанк в лице филиала Московского банка ПАО Сбербанк к </w:t>
      </w:r>
      <w:r>
        <w:rPr>
          <w:rStyle w:val="cat-FIOgrp-5rplc-3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кредитному договору – удовлетворить.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6rplc-3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Style w:val="cat-PassportDatagrp-16rplc-33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пользу ПАО «Сбербанк России» в лице филиала – Московский Банк ПАО Сбербанк (ОГРН 1027700132195) задолженность по договору эмиссионному контракту в размере </w:t>
      </w:r>
      <w:r>
        <w:rPr>
          <w:rStyle w:val="cat-Sumgrp-9rplc-3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расходы по оплате государственной пошлины в размере </w:t>
      </w:r>
      <w:r>
        <w:rPr>
          <w:rStyle w:val="cat-Sumgrp-15rplc-3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может быть обжаловано сторонами в Московский городской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течение месяца со дня изготовления в окончательной форме через Щербинский районный суд </w:t>
      </w:r>
      <w:r>
        <w:rPr>
          <w:rStyle w:val="cat-Addressgrp-1rplc-3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widowControl w:val="0"/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Судья: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                                                                                       </w:t>
      </w:r>
      <w:r>
        <w:rPr>
          <w:rStyle w:val="cat-FIOgrp-3rplc-37"/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фио</w:t>
      </w:r>
    </w:p>
    <w:p>
      <w:pPr>
        <w:spacing w:before="0" w:after="160" w:line="259" w:lineRule="auto"/>
        <w:rPr>
          <w:sz w:val="22"/>
          <w:szCs w:val="22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3rplc-2">
    <w:name w:val="cat-FIO grp-3 rplc-2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FIOgrp-5rplc-4">
    <w:name w:val="cat-FIO grp-5 rplc-4"/>
    <w:basedOn w:val="DefaultParagraphFont"/>
  </w:style>
  <w:style w:type="character" w:customStyle="1" w:styleId="cat-FIOgrp-5rplc-5">
    <w:name w:val="cat-FIO grp-5 rplc-5"/>
    <w:basedOn w:val="DefaultParagraphFont"/>
  </w:style>
  <w:style w:type="character" w:customStyle="1" w:styleId="cat-FIOgrp-6rplc-6">
    <w:name w:val="cat-FIO grp-6 rplc-6"/>
    <w:basedOn w:val="DefaultParagraphFont"/>
  </w:style>
  <w:style w:type="character" w:customStyle="1" w:styleId="cat-PassportDatagrp-16rplc-7">
    <w:name w:val="cat-PassportData grp-16 rplc-7"/>
    <w:basedOn w:val="DefaultParagraphFont"/>
  </w:style>
  <w:style w:type="character" w:customStyle="1" w:styleId="cat-Sumgrp-9rplc-8">
    <w:name w:val="cat-Sum grp-9 rplc-8"/>
    <w:basedOn w:val="DefaultParagraphFont"/>
  </w:style>
  <w:style w:type="character" w:customStyle="1" w:styleId="cat-Sumgrp-10rplc-9">
    <w:name w:val="cat-Sum grp-10 rplc-9"/>
    <w:basedOn w:val="DefaultParagraphFont"/>
  </w:style>
  <w:style w:type="character" w:customStyle="1" w:styleId="cat-Addressgrp-1rplc-10">
    <w:name w:val="cat-Address grp-1 rplc-10"/>
    <w:basedOn w:val="DefaultParagraphFont"/>
  </w:style>
  <w:style w:type="character" w:customStyle="1" w:styleId="cat-FIOgrp-3rplc-11">
    <w:name w:val="cat-FIO grp-3 rplc-11"/>
    <w:basedOn w:val="DefaultParagraphFont"/>
  </w:style>
  <w:style w:type="character" w:customStyle="1" w:styleId="cat-Addressgrp-0rplc-12">
    <w:name w:val="cat-Address grp-0 rplc-12"/>
    <w:basedOn w:val="DefaultParagraphFont"/>
  </w:style>
  <w:style w:type="character" w:customStyle="1" w:styleId="cat-Addressgrp-1rplc-13">
    <w:name w:val="cat-Address grp-1 rplc-13"/>
    <w:basedOn w:val="DefaultParagraphFont"/>
  </w:style>
  <w:style w:type="character" w:customStyle="1" w:styleId="cat-FIOgrp-3rplc-14">
    <w:name w:val="cat-FIO grp-3 rplc-14"/>
    <w:basedOn w:val="DefaultParagraphFont"/>
  </w:style>
  <w:style w:type="character" w:customStyle="1" w:styleId="cat-FIOgrp-4rplc-15">
    <w:name w:val="cat-FIO grp-4 rplc-15"/>
    <w:basedOn w:val="DefaultParagraphFont"/>
  </w:style>
  <w:style w:type="character" w:customStyle="1" w:styleId="cat-FIOgrp-5rplc-16">
    <w:name w:val="cat-FIO grp-5 rplc-16"/>
    <w:basedOn w:val="DefaultParagraphFont"/>
  </w:style>
  <w:style w:type="character" w:customStyle="1" w:styleId="cat-FIOgrp-7rplc-17">
    <w:name w:val="cat-FIO grp-7 rplc-17"/>
    <w:basedOn w:val="DefaultParagraphFont"/>
  </w:style>
  <w:style w:type="character" w:customStyle="1" w:styleId="cat-FIOgrp-8rplc-18">
    <w:name w:val="cat-FIO grp-8 rplc-18"/>
    <w:basedOn w:val="DefaultParagraphFont"/>
  </w:style>
  <w:style w:type="character" w:customStyle="1" w:styleId="cat-Sumgrp-9rplc-19">
    <w:name w:val="cat-Sum grp-9 rplc-19"/>
    <w:basedOn w:val="DefaultParagraphFont"/>
  </w:style>
  <w:style w:type="character" w:customStyle="1" w:styleId="cat-Sumgrp-11rplc-20">
    <w:name w:val="cat-Sum grp-11 rplc-20"/>
    <w:basedOn w:val="DefaultParagraphFont"/>
  </w:style>
  <w:style w:type="character" w:customStyle="1" w:styleId="cat-Sumgrp-12rplc-21">
    <w:name w:val="cat-Sum grp-12 rplc-21"/>
    <w:basedOn w:val="DefaultParagraphFont"/>
  </w:style>
  <w:style w:type="character" w:customStyle="1" w:styleId="cat-Sumgrp-9rplc-22">
    <w:name w:val="cat-Sum grp-9 rplc-22"/>
    <w:basedOn w:val="DefaultParagraphFont"/>
  </w:style>
  <w:style w:type="character" w:customStyle="1" w:styleId="cat-Sumgrp-13rplc-23">
    <w:name w:val="cat-Sum grp-13 rplc-23"/>
    <w:basedOn w:val="DefaultParagraphFont"/>
  </w:style>
  <w:style w:type="character" w:customStyle="1" w:styleId="cat-FIOgrp-8rplc-24">
    <w:name w:val="cat-FIO grp-8 rplc-24"/>
    <w:basedOn w:val="DefaultParagraphFont"/>
  </w:style>
  <w:style w:type="character" w:customStyle="1" w:styleId="cat-Sumgrp-9rplc-25">
    <w:name w:val="cat-Sum grp-9 rplc-25"/>
    <w:basedOn w:val="DefaultParagraphFont"/>
  </w:style>
  <w:style w:type="character" w:customStyle="1" w:styleId="cat-Sumgrp-11rplc-26">
    <w:name w:val="cat-Sum grp-11 rplc-26"/>
    <w:basedOn w:val="DefaultParagraphFont"/>
  </w:style>
  <w:style w:type="character" w:customStyle="1" w:styleId="cat-Sumgrp-12rplc-27">
    <w:name w:val="cat-Sum grp-12 rplc-27"/>
    <w:basedOn w:val="DefaultParagraphFont"/>
  </w:style>
  <w:style w:type="character" w:customStyle="1" w:styleId="cat-Addressgrp-2rplc-28">
    <w:name w:val="cat-Address grp-2 rplc-28"/>
    <w:basedOn w:val="DefaultParagraphFont"/>
  </w:style>
  <w:style w:type="character" w:customStyle="1" w:styleId="cat-Sumgrp-14rplc-29">
    <w:name w:val="cat-Sum grp-14 rplc-29"/>
    <w:basedOn w:val="DefaultParagraphFont"/>
  </w:style>
  <w:style w:type="character" w:customStyle="1" w:styleId="cat-Sumgrp-15rplc-30">
    <w:name w:val="cat-Sum grp-15 rplc-30"/>
    <w:basedOn w:val="DefaultParagraphFont"/>
  </w:style>
  <w:style w:type="character" w:customStyle="1" w:styleId="cat-FIOgrp-5rplc-31">
    <w:name w:val="cat-FIO grp-5 rplc-31"/>
    <w:basedOn w:val="DefaultParagraphFont"/>
  </w:style>
  <w:style w:type="character" w:customStyle="1" w:styleId="cat-FIOgrp-6rplc-32">
    <w:name w:val="cat-FIO grp-6 rplc-32"/>
    <w:basedOn w:val="DefaultParagraphFont"/>
  </w:style>
  <w:style w:type="character" w:customStyle="1" w:styleId="cat-PassportDatagrp-16rplc-33">
    <w:name w:val="cat-PassportData grp-16 rplc-33"/>
    <w:basedOn w:val="DefaultParagraphFont"/>
  </w:style>
  <w:style w:type="character" w:customStyle="1" w:styleId="cat-Sumgrp-9rplc-34">
    <w:name w:val="cat-Sum grp-9 rplc-34"/>
    <w:basedOn w:val="DefaultParagraphFont"/>
  </w:style>
  <w:style w:type="character" w:customStyle="1" w:styleId="cat-Sumgrp-15rplc-35">
    <w:name w:val="cat-Sum grp-15 rplc-35"/>
    <w:basedOn w:val="DefaultParagraphFont"/>
  </w:style>
  <w:style w:type="character" w:customStyle="1" w:styleId="cat-Addressgrp-1rplc-36">
    <w:name w:val="cat-Address grp-1 rplc-36"/>
    <w:basedOn w:val="DefaultParagraphFont"/>
  </w:style>
  <w:style w:type="character" w:customStyle="1" w:styleId="cat-FIOgrp-3rplc-37">
    <w:name w:val="cat-FIO grp-3 rplc-3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