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ind w:firstLine="567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77RS0032-02-2021-006644-50</w:t>
      </w:r>
    </w:p>
    <w:p>
      <w:pPr>
        <w:spacing w:before="0" w:after="0"/>
        <w:ind w:firstLine="56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РЕШЕНИЕ</w:t>
      </w:r>
    </w:p>
    <w:p>
      <w:pPr>
        <w:spacing w:before="0" w:after="0"/>
        <w:ind w:firstLine="56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Именем Российской Федерации</w:t>
      </w:r>
    </w:p>
    <w:p>
      <w:pPr>
        <w:spacing w:before="0" w:after="0"/>
        <w:ind w:firstLine="567"/>
        <w:jc w:val="center"/>
        <w:rPr>
          <w:sz w:val="28"/>
          <w:szCs w:val="28"/>
        </w:rPr>
      </w:pP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08 октября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2021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года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         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         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    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дело №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2-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4114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/2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Черемушкинский районный суд </w:t>
      </w:r>
      <w:r>
        <w:rPr>
          <w:rStyle w:val="cat-Addressgrp-0rplc-0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составе судьи </w:t>
      </w:r>
      <w:r>
        <w:rPr>
          <w:rStyle w:val="cat-FIOgrp-2rplc-1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при секретаре </w:t>
      </w:r>
      <w:r>
        <w:rPr>
          <w:rStyle w:val="cat-FIOgrp-3rplc-2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рассмотрев в открытом судебном заседании гражданское дело по иску ПАО «С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бербанк России»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лице филиала – Московский банк ПАО Сбербанк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к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Матросовой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Юлии Евгеньевне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 взыскании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ссудной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задолженности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 эмиссионному контракту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</w:p>
    <w:p>
      <w:pPr>
        <w:spacing w:before="0" w:after="0"/>
        <w:ind w:firstLine="56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УСТАНОВИЛ: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ПАО «Сбербанк России»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лице филиала – Московский банк ПАО Сбербанк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обратилось в суд с иском к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Матросовой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Ю.Е.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 взыскании задолженности, ссылаясь на то, что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13.02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.2017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года ПАО «Сбербанк России» 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Матросова Ю.Е.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заключил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эмиссионный контракт № 0910-Р-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7549888170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российских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рублях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Сбербанка, Тарифами Банка и Памяткой Держателя международных банковских карт. Данный договор, по своему существу, является договором присоединения, основные положения которого в одностороннем порядке сформулированы Банком в Условиях. Возможность заключения такого договора предусмотрена статьей 428 Гражданского кодекса Российской Федерации.</w:t>
      </w:r>
    </w:p>
    <w:p>
      <w:pPr>
        <w:widowControl w:val="0"/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Во исполнение заключенного договора Ответчику была выдана кредитная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карта 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лимитом кредита </w:t>
      </w:r>
      <w:r>
        <w:rPr>
          <w:rStyle w:val="cat-Sumgrp-7rplc-6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условия предоставления и возврата которого изложены в Условиях, информации о полной стоимости кредита, прилагаемой к Условиям и в Тарифах Банка. Также Ответчику был открыт счет для отражения операций, проводимых с использованием международной кредитной карты в соответствии с заключенным договором.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</w:p>
    <w:p>
      <w:pPr>
        <w:widowControl w:val="0"/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соответствии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 Условиями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операции, совершенные по карте, оплачиваются за счет кредита, предоставляемого Сбербанком России Ответчику на условиях «до востребования», с одновременным уменьшением доступного лимита кредита.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Кредит по карте предоставляется Ответчику в размере кредитного лимита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под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,9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% го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довых на условиях, определенных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Тарифами Банка.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При этом Банк обязуется ежемесячно формировать 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предоставлять Ответчику отчеты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 карте с указанием совершенных по карте операций, платежей за пользование кредитными средствами, в том числе сумм обязательных платежей по карте.</w:t>
      </w:r>
    </w:p>
    <w:p>
      <w:pPr>
        <w:widowControl w:val="0"/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Условиям, погашение кредита и упл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ата процентов за его использование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осуществляется ежемесячно по частям (оплата суммы обязательного платежа) или полност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ью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(оплата суммы общей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задолженности) в соответствии с информацией, указанной в отчете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 Условиями предусмотрено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что за несвоевременное погашение обязательного платежа взимается неустойка в соответствии с Тарифами Банка.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Сумма неустойки рассчитывается от остатка просроченного основного долга по ставке, установленной Тарифами Банка, и включает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сумму очередного обязательного платежа до полной оплаты Заемщиком всей суммы неустойки, рассчитанной по дату оплаты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суммы просроченного основного долга в полном объеме.</w:t>
      </w:r>
    </w:p>
    <w:p>
      <w:pPr>
        <w:widowControl w:val="0"/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Платежи в счет погашения задолженности по кредиту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Ответчиком не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производились.</w:t>
      </w:r>
    </w:p>
    <w:p>
      <w:pPr>
        <w:widowControl w:val="0"/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связи с вышеизложенным, за Ответчиком по состоянию на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24.03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.2021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образовалась просроченная задолженность согласно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расчету цены иска,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общей сумме </w:t>
      </w:r>
      <w:r>
        <w:rPr>
          <w:rStyle w:val="cat-Sumgrp-8rplc-7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из которых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Sumgrp-9rplc-8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просроченны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й основной долг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Sumgrp-10rplc-9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неустойка.</w:t>
      </w:r>
    </w:p>
    <w:p>
      <w:pPr>
        <w:widowControl w:val="0"/>
        <w:spacing w:before="0" w:after="0"/>
        <w:ind w:firstLine="57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статьям 309 и 310 ГК РФ обязательства должны исполняться надлежащим образом в соответствии условиями обязательства и требованиями закона, иных правовых актов, односторонний отказ от исполнения обязательств недопустим. В соответствии с пунктом условий, в случае неисполнения или ненадлежащего исполнения Ответчиком условий заключенного договора, Сбербанк имеет право досрочно потребовать оплаты суммы общей задолженности по карте, а Ответчик обязуется досрочно ее погасить.</w:t>
      </w:r>
    </w:p>
    <w:p>
      <w:pPr>
        <w:widowControl w:val="0"/>
        <w:spacing w:before="0" w:after="0"/>
        <w:ind w:firstLine="57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адрес Ответчика было направлено письмо с требованием о досрочном возврате суммы кредита, процентов за пользование кредитом и уплате неустойки, однако задолженность настоящего времени не погашена.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Истец просит суд взыскать с ответчика в свою пользу сумму задолженности в размере </w:t>
      </w:r>
      <w:r>
        <w:rPr>
          <w:rStyle w:val="cat-Sumgrp-8rplc-10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расходы по оплате государственной пошлины в размере </w:t>
      </w:r>
      <w:r>
        <w:rPr>
          <w:rStyle w:val="cat-Sumgrp-11rplc-11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Style w:val="cat-Sumgrp-11rplc-11"/>
          <w:rFonts w:ascii="Times New Roman" w:eastAsia="Times New Roman" w:hAnsi="Times New Roman" w:cs="Times New Roman"/>
          <w:sz w:val="28"/>
          <w:szCs w:val="28"/>
          <w:highlight w:val="none"/>
        </w:rPr>
        <w:tab/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Истец в судебное заседание не явился, извещался, о причинах неявки суду не сообщил, просил рассмотреть дело в его отсутствие.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Ответчик в судебное заседание не явилась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 месте и времени судебного заседания извещалась неоднократно, причины неявки суду не известны.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Согласно ст. 35 ГПК РФ, лица, участвующие в деле, должны добросовестно пользоваться всеми принадлежащими им процессуальными правами. Лица, участвующие в деле,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несут процессуальные обязанности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установленные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настоящим Кодексом, другими федеральными законами. 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ст. 113 ГПК РФ, лица, участвующие в деле, а также свидетели, эксперты, специалисты и переводчики извещаются или вызываются в суд заказным письмом с уведомлением о вручении, судебной повесткой с уведомлением о вручении, телефонограммой или телеграммой, по факсимильной связи либо с использованием иных средств связи и доставки, обеспечивающих фиксирование судебного извещения или вызова и его вручение адресату.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Как усматривается из материалов дела, ответчик по месту своей регистрации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неоднократно извещался о времени и месте судебного заседания, однако извещения суда ответчиком во внимание приняты не были. 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ст.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167 ГПК РФ, лица, участвующие в деле, обязаны известить суд о причинах неявки и представить доказательства уважительности этих причин.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случае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если лица, участвующие в деле, извещены о времени и месте судебного заседания, суд откладывает разбирательство дела в случае признания причин их неявки уважительными.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Суд вправе рассмотреть дело в случае неявки кого-либо из лиц, участвующих в деле и извещенных о времени и месте судебного заседания, если ими не представлены сведения о причинах неявки или суд признает причины их неявки неуважительными.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Суд вправе рассмотреть дело в отсутствие ответчика, извещенного о времени и месте судебного заседания, если он не сообщил суду об уважительных причинах неявки и не просил рассмотреть дело в его отсутствие.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Как усматривается из материалов дела, суд предпринял все необходимые действия по извещению ответчика, однако извещения суда во внимание приняты не были. 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Доказательств того, что адрес, по которому суд направлял извещения, не являлся адресом постоянного места жительства ответчика на момент рассмотрения дела, суду не представлено, как не представлено и доказательств, подтверждающих уважительные причины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неполучения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(невозможности получения) корреспонденции по своему адресу постоянной регистрации. 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силу ст. 118 ГПК РФ, лица, участвующие в деле, обязаны сообщить суду о перемене своего адреса во время производства по делу. При отсутствии такого сообщения судебная повестка или иное судебное извещение посылаются по последнему известному суду месту жительства или месту нахождения адресата и считаются доставленными, хотя бы адресат по этому адресу более не проживает или не находится.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правовой позиции Конституционного суда РФ, изложенной в Определении от 22.03.2011 N 435-0-0, статья 167 ГПК Российской Федерации предусматривает обязанность суда отложить разбирательство дела в случае неявки кого-либо из лиц, участвующих в деле, в отношении которых отсутствуют сведения об их извещении, а также в случае неявки лиц, извещенных о времени и месте судебного заседания, при признании причин их неявки уважительными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. Уважительность причин неявки определяется судом на основании анализа фактических обстоятельств, поскольку предусмотреть все причины неявки, которые могут быть отнесены к числу уважительных, в виде исчерпывающего перечня в законе не представляется возможным.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Данное полномочие суда, как и закрепленное статьей 118 ГПК Российской Федерации право суда считать лицо в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упомянутом в ней случае надлежаще извещенным вытекают из принципа самостоятельности и независимости судебной власти; лишение суда этих полномочий приводило бы к невозможности выполнения стоящих перед ним задач по руководству процессом.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Исходя из изложенного, принимая во внимание то, что реализация участниками гражданского процесса своих прав не должна нарушать права и охраняемые законом интересы других лиц, суд приходит к выводу о том, ответчик был извещен по известному суду последнему месту жительств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а, что соответствует положениям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ст.118, ч.3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167 ГПК РФ.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ст. 154 ГПК РФ, гражданские дела рассматриваются и разрешаются судом до истечения двух месяцев со дня поступления заявления в суд.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Учитывая, что ответчик неоднократно извещался о времени и месте судебного заседания, а также учитывая, что ходатайств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 невозможности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рассмотрения дела в его отсутствие суду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не поступало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суд, считает возможным рассмотреть данное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дело при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данной явке, признав неявку ответчика неуважительной.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Суд, исследовав письменные материалы дела, приходит к следующему.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Согласно ст.309 ГК РФ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обязательства должны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исполняться надлежащим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образом в соответствии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 условиями обязательства и требованиями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закона,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иных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правовых актов.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Согласно ч.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 ст.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811 ГК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РФ если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договором займа предусмотрено возвращение займа по частям (в рассрочку), то при нарушении заемщиком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срока, установленного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для возврата очередной части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займа,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займодавец вправе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потребовать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досрочного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возврата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всей оставшейся суммы займа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вместе с причитающимися процентами.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Согласно ч. 1 ст. 393 ГК РФ должник обязан возместить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кредитору убытки,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причиненные неисполнением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или ненадлежащим исполнением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обязательства. 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Судом установлено, что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13.02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.2017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года ПАО «Сбербанк России» 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Матросова Ю.Е.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заключили эмиссионный контракт № 0910-Р-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7549888170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Сбербанка, Тарифами Банка и Памяткой Держателя международных банковских карт. Данный договор, по своему существу, является договором присоединения, основные положения которого в одностороннем порядке сформулированы Банком в Условиях. Возможность заключения такого договора предусмотрена статьей 428 Гражданского кодекса Российской Федерации.</w:t>
      </w:r>
    </w:p>
    <w:p>
      <w:pPr>
        <w:widowControl w:val="0"/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Во исполнение заключенного договора Ответчику была выдана кредитная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карта 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лимитом кредита </w:t>
      </w:r>
      <w:r>
        <w:rPr>
          <w:rStyle w:val="cat-Sumgrp-7rplc-13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условия предоставления и возврата которого изложены в Условиях, информации о полной стоимости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кредита, прилагаемой к Условиям и в Тарифах Банка. Также Ответчику был открыт счет для отражения операций, проводимых с использованием международной кредитной карты в соответствии с заключенным договором. </w:t>
      </w:r>
    </w:p>
    <w:p>
      <w:pPr>
        <w:widowControl w:val="0"/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соответствии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 Условиями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операции, совершенные по карте, оплачиваются за счет кредита, предоставляемого Сбербанком России Ответчику на условиях «до востребования», с одновременным уменьшением доступного лимита кредита.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Кредит по карте предоставляется Ответчику в размере кредитного лимита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под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25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,9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% годовых на условиях, определенных Тарифами Банка.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При этом Банк обязуется ежемесячно формировать 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предоставлять Ответчику отчеты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 карте с указанием совершенных по карте операций, платежей за пользование кредитными средствами, в том числе сумм обязательных платежей по карте.</w:t>
      </w:r>
    </w:p>
    <w:p>
      <w:pPr>
        <w:widowControl w:val="0"/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Согласно Условиям, погашение кредита и уплата процентов за его использование осуществляется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отчете. Условиями предусмотрено, что за несвоевременное погашение обязательного платежа взимается неустойка в соответствии с Тарифами Банка.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Сумма неустойки рассчитывается от остатка просроченного основного долга по ставке, установленной Тарифами Банка, и включает в сумму очередного обязательного платежа до полной оплаты Заемщиком всей суммы неустойки, рассчитанной по дату оплаты суммы просроченного основного долга в полном объеме.</w:t>
      </w:r>
    </w:p>
    <w:p>
      <w:pPr>
        <w:widowControl w:val="0"/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Платежи в счет погашения задолженности по кредиту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Ответчиком не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производились.</w:t>
      </w:r>
    </w:p>
    <w:p>
      <w:pPr>
        <w:widowControl w:val="0"/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Таким образом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образовалась просроченная задолженность согласно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расчету цены иска,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общей сумме 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судебном заседании установлено, что ответчиком обязательства исполняются ненадлежащим образом, в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связи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 чем у ответчика перед истцом образовалась задолженность.</w:t>
      </w:r>
    </w:p>
    <w:p>
      <w:pPr>
        <w:widowControl w:val="0"/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соотв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етствии с расчетом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представленным истцом,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 состоянию на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24.03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.2021 г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 образовалась просроченная задолженность согласно расчету цены иска,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общей сумме </w:t>
      </w:r>
      <w:r>
        <w:rPr>
          <w:rStyle w:val="cat-Sumgrp-8rplc-14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из которых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Sumgrp-9rplc-15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просроченны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й основной долг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Style w:val="cat-Sumgrp-10rplc-16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неустойка.</w:t>
      </w:r>
    </w:p>
    <w:p>
      <w:pPr>
        <w:widowControl w:val="0"/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Учитывая, что ответчиком не представлено доказательств надлежащего исполнения обязательств, суд полагает требования истца обоснованными и подлежащими удовлетворения в полном объеме.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Таким образом, всего с ответчика в пользу истца подлежит взысканию сумма задолженности по кредитному договору в размере </w:t>
      </w:r>
      <w:r>
        <w:rPr>
          <w:rStyle w:val="cat-Sumgrp-8rplc-17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соответствии со ст. 98 ГПК РФ, стороне, в пользу которой состоялось решение, суд присуждает возместить с другой стороны все понесенные по делу судебные расходы, за исключением случаев предусмотренных статьей 96 ГПК РФ. В случае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если иск удовлетворен частично, указанные в настоящей статье судебные расходы присуждаются истцу пропорционально размеру удовлетворенных судом исковых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требований, а ответчику пропорционально той части исковых требований, в которой истцу отказано.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Из материалов дела следует, что истцом при подаче иска была уплачена гос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удар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ственная пошлина в размере </w:t>
      </w:r>
      <w:r>
        <w:rPr>
          <w:rStyle w:val="cat-Sumgrp-11rplc-18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Учитывая, что истцом представлены доказательства несения данных расходов, с ответчика в пользу истца подлежит взысканию сумма расходов по оплате государственной пошлины в размере </w:t>
      </w:r>
      <w:r>
        <w:rPr>
          <w:rStyle w:val="cat-Sumgrp-11rplc-19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На основании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изложенного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руководствуясь ст. ст. 194-198 ГПК РФ, суд,</w:t>
      </w:r>
    </w:p>
    <w:p>
      <w:pPr>
        <w:spacing w:before="0" w:after="0"/>
        <w:ind w:firstLine="56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РЕШИЛ: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Взыскать с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Матросовой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Юлии Евгеньевны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пользу Публичного акционерного общества «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Сбербанк России» сумму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задолженности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эмиссионному контракту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№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0910-Р-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7549888170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от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13.02.2017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года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размере </w:t>
      </w:r>
      <w:r>
        <w:rPr>
          <w:rStyle w:val="cat-Sumgrp-12rplc-21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расходы по оплате государственной пошлины в размере </w:t>
      </w:r>
      <w:r>
        <w:rPr>
          <w:rStyle w:val="cat-Sumgrp-13rplc-22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Решение может быть обжаловано в апелляционном порядке в Московский городской суд через районный суд в течение одного месяца после вынесения решения суда в окончательной форме.</w:t>
      </w:r>
    </w:p>
    <w:p>
      <w:pPr>
        <w:spacing w:before="0" w:after="0"/>
        <w:ind w:firstLine="567"/>
        <w:jc w:val="both"/>
        <w:rPr>
          <w:sz w:val="28"/>
          <w:szCs w:val="28"/>
        </w:rPr>
      </w:pP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Судья: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           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Попов Б.Е.</w:t>
      </w:r>
    </w:p>
    <w:p>
      <w:pPr>
        <w:spacing w:before="0" w:after="0"/>
        <w:ind w:firstLine="567"/>
        <w:jc w:val="both"/>
        <w:rPr>
          <w:sz w:val="28"/>
          <w:szCs w:val="28"/>
        </w:rPr>
      </w:pPr>
    </w:p>
    <w:p>
      <w:pPr>
        <w:spacing w:before="0" w:after="0"/>
        <w:ind w:firstLine="567"/>
        <w:rPr>
          <w:sz w:val="28"/>
          <w:szCs w:val="28"/>
        </w:rPr>
      </w:pPr>
    </w:p>
    <w:p>
      <w:pPr>
        <w:spacing w:before="0" w:after="0"/>
        <w:ind w:firstLine="567"/>
        <w:rPr>
          <w:sz w:val="28"/>
          <w:szCs w:val="28"/>
        </w:rPr>
      </w:pPr>
    </w:p>
    <w:p>
      <w:pPr>
        <w:spacing w:before="0" w:after="0"/>
        <w:ind w:firstLine="567"/>
        <w:rPr>
          <w:sz w:val="28"/>
          <w:szCs w:val="28"/>
        </w:rPr>
      </w:pPr>
    </w:p>
    <w:p>
      <w:pPr>
        <w:spacing w:before="0" w:after="0"/>
        <w:ind w:firstLine="567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Решение изготовлено в окончательной форме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15 октября 2021 года 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FIOgrp-2rplc-1">
    <w:name w:val="cat-FIO grp-2 rplc-1"/>
    <w:basedOn w:val="DefaultParagraphFont"/>
  </w:style>
  <w:style w:type="character" w:customStyle="1" w:styleId="cat-FIOgrp-3rplc-2">
    <w:name w:val="cat-FIO grp-3 rplc-2"/>
    <w:basedOn w:val="DefaultParagraphFont"/>
  </w:style>
  <w:style w:type="character" w:customStyle="1" w:styleId="cat-Sumgrp-7rplc-6">
    <w:name w:val="cat-Sum grp-7 rplc-6"/>
    <w:basedOn w:val="DefaultParagraphFont"/>
  </w:style>
  <w:style w:type="character" w:customStyle="1" w:styleId="cat-Sumgrp-8rplc-7">
    <w:name w:val="cat-Sum grp-8 rplc-7"/>
    <w:basedOn w:val="DefaultParagraphFont"/>
  </w:style>
  <w:style w:type="character" w:customStyle="1" w:styleId="cat-Sumgrp-9rplc-8">
    <w:name w:val="cat-Sum grp-9 rplc-8"/>
    <w:basedOn w:val="DefaultParagraphFont"/>
  </w:style>
  <w:style w:type="character" w:customStyle="1" w:styleId="cat-Sumgrp-10rplc-9">
    <w:name w:val="cat-Sum grp-10 rplc-9"/>
    <w:basedOn w:val="DefaultParagraphFont"/>
  </w:style>
  <w:style w:type="character" w:customStyle="1" w:styleId="cat-Sumgrp-8rplc-10">
    <w:name w:val="cat-Sum grp-8 rplc-10"/>
    <w:basedOn w:val="DefaultParagraphFont"/>
  </w:style>
  <w:style w:type="character" w:customStyle="1" w:styleId="cat-Sumgrp-11rplc-11">
    <w:name w:val="cat-Sum grp-11 rplc-11"/>
    <w:basedOn w:val="DefaultParagraphFont"/>
  </w:style>
  <w:style w:type="character" w:customStyle="1" w:styleId="cat-Sumgrp-7rplc-13">
    <w:name w:val="cat-Sum grp-7 rplc-13"/>
    <w:basedOn w:val="DefaultParagraphFont"/>
  </w:style>
  <w:style w:type="character" w:customStyle="1" w:styleId="cat-Sumgrp-8rplc-14">
    <w:name w:val="cat-Sum grp-8 rplc-14"/>
    <w:basedOn w:val="DefaultParagraphFont"/>
  </w:style>
  <w:style w:type="character" w:customStyle="1" w:styleId="cat-Sumgrp-9rplc-15">
    <w:name w:val="cat-Sum grp-9 rplc-15"/>
    <w:basedOn w:val="DefaultParagraphFont"/>
  </w:style>
  <w:style w:type="character" w:customStyle="1" w:styleId="cat-Sumgrp-10rplc-16">
    <w:name w:val="cat-Sum grp-10 rplc-16"/>
    <w:basedOn w:val="DefaultParagraphFont"/>
  </w:style>
  <w:style w:type="character" w:customStyle="1" w:styleId="cat-Sumgrp-8rplc-17">
    <w:name w:val="cat-Sum grp-8 rplc-17"/>
    <w:basedOn w:val="DefaultParagraphFont"/>
  </w:style>
  <w:style w:type="character" w:customStyle="1" w:styleId="cat-Sumgrp-11rplc-18">
    <w:name w:val="cat-Sum grp-11 rplc-18"/>
    <w:basedOn w:val="DefaultParagraphFont"/>
  </w:style>
  <w:style w:type="character" w:customStyle="1" w:styleId="cat-Sumgrp-11rplc-19">
    <w:name w:val="cat-Sum grp-11 rplc-19"/>
    <w:basedOn w:val="DefaultParagraphFont"/>
  </w:style>
  <w:style w:type="character" w:customStyle="1" w:styleId="cat-Sumgrp-12rplc-21">
    <w:name w:val="cat-Sum grp-12 rplc-21"/>
    <w:basedOn w:val="DefaultParagraphFont"/>
  </w:style>
  <w:style w:type="character" w:customStyle="1" w:styleId="cat-Sumgrp-13rplc-22">
    <w:name w:val="cat-Sum grp-13 rplc-22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