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973C8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26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2-2279/2021</w:t>
      </w:r>
      <w:r>
        <w:rPr>
          <w:lang w:val="en-BE" w:eastAsia="en-BE" w:bidi="ar-SA"/>
        </w:rPr>
        <w:t xml:space="preserve"> (УИД 77RS0014-02-2021-004092-27) по иску ПАО «Сбербанк России» в лице филиала – Московского банка Сбербанка России ПАО к Сафиной Валерии Зуфаровне о взыскании задолженности по кредитному договору, руководствуясь ст. 199 ГПК РФ,</w:t>
      </w:r>
    </w:p>
    <w:p w:rsidR="00000000" w:rsidRDefault="00973C82">
      <w:pPr>
        <w:jc w:val="both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</w:t>
      </w:r>
      <w:r>
        <w:rPr>
          <w:lang w:val="en-BE" w:eastAsia="en-BE" w:bidi="ar-SA"/>
        </w:rPr>
        <w:t xml:space="preserve"> ПАО «Сбербанк России» в лице филиала – Московского банка Сбербанка России ПАО к Сафиной Валерии Зуфаровне о взыскании задолженности по кредитному договору удовлетворить частично.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Сафиной Валерии Зуфаровны в пользу ПАО «Сбербанк России» в лице ф</w:t>
      </w:r>
      <w:r>
        <w:rPr>
          <w:lang w:val="en-BE" w:eastAsia="en-BE" w:bidi="ar-SA"/>
        </w:rPr>
        <w:t xml:space="preserve">илиала – Московского банка Сбербанка России ПАО задолженность по кредитному договору от 19 декабря 2018 года № 0910-Р-12455314030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</w:t>
      </w:r>
      <w:r>
        <w:rPr>
          <w:lang w:val="en-BE" w:eastAsia="en-BE" w:bidi="ar-SA"/>
        </w:rPr>
        <w:t xml:space="preserve"> отказать.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rStyle w:val="cat-FIOgrp-9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973C82">
      <w:pPr>
        <w:jc w:val="both"/>
        <w:rPr>
          <w:lang w:val="en-BE" w:eastAsia="en-BE" w:bidi="ar-SA"/>
        </w:rPr>
      </w:pPr>
    </w:p>
    <w:p w:rsidR="00000000" w:rsidRDefault="00973C8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26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973C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2-2279/2021 (УИД 77RS0014-02-2021-004092-27) по</w:t>
      </w:r>
      <w:r>
        <w:rPr>
          <w:lang w:val="en-BE" w:eastAsia="en-BE" w:bidi="ar-SA"/>
        </w:rPr>
        <w:t xml:space="preserve"> иску ПАО «Сбербанк России» в лице филиала – Московского банка Сбербанка России ПАО к Сафиной Валерии Зуфаровне о взыскании задолженности по кредитному договору, </w:t>
      </w: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</w:t>
      </w:r>
      <w:r>
        <w:rPr>
          <w:lang w:val="en-BE" w:eastAsia="en-BE" w:bidi="ar-SA"/>
        </w:rPr>
        <w:t>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</w:t>
      </w:r>
      <w:r>
        <w:rPr>
          <w:lang w:val="en-BE" w:eastAsia="en-BE" w:bidi="ar-SA"/>
        </w:rPr>
        <w:t>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</w:t>
      </w:r>
      <w:r>
        <w:rPr>
          <w:lang w:val="en-BE" w:eastAsia="en-BE" w:bidi="ar-SA"/>
        </w:rPr>
        <w:t>ы задолженности, однако данное требование ответчиком исполнено не было.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</w:t>
      </w:r>
      <w:r>
        <w:rPr>
          <w:lang w:val="en-BE" w:eastAsia="en-BE" w:bidi="ar-SA"/>
        </w:rPr>
        <w:t>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Сафина В.З. в судебное </w:t>
      </w:r>
      <w:r>
        <w:rPr>
          <w:lang w:val="en-BE" w:eastAsia="en-BE" w:bidi="ar-SA"/>
        </w:rPr>
        <w:t>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представила; о дате, времени и месте судебного заседания извещена надлежащ</w:t>
      </w:r>
      <w:r>
        <w:rPr>
          <w:lang w:val="en-BE" w:eastAsia="en-BE" w:bidi="ar-SA"/>
        </w:rPr>
        <w:t>им образом.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</w:t>
      </w:r>
      <w:r>
        <w:rPr>
          <w:lang w:val="en-BE" w:eastAsia="en-BE" w:bidi="ar-SA"/>
        </w:rPr>
        <w:t>м требований ст. 56 ГПК РФ и по правилам ст. 67 ГПК РФ, суд приходит к следующему.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</w:t>
      </w:r>
      <w:r>
        <w:rPr>
          <w:lang w:val="en-BE" w:eastAsia="en-BE" w:bidi="ar-SA"/>
        </w:rPr>
        <w:t xml:space="preserve">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</w:t>
      </w:r>
      <w:r>
        <w:rPr>
          <w:lang w:val="en-BE" w:eastAsia="en-BE" w:bidi="ar-SA"/>
        </w:rPr>
        <w:t xml:space="preserve">а и требованиями закона, </w:t>
      </w:r>
      <w:r>
        <w:rPr>
          <w:lang w:val="en-BE" w:eastAsia="en-BE" w:bidi="ar-SA"/>
        </w:rPr>
        <w:lastRenderedPageBreak/>
        <w:t>иных правовых актов, а при отсутствии таких условий и требований – в соответствии с обычно предъявляемыми требованиями.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</w:t>
      </w:r>
      <w:r>
        <w:rPr>
          <w:lang w:val="en-BE" w:eastAsia="en-BE" w:bidi="ar-SA"/>
        </w:rPr>
        <w:t>ние его условий не допускаются, за исключением случаев, предусмотренных ГК РФ, другими законами или иными правовыми актами.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</w:t>
      </w:r>
      <w:r>
        <w:rPr>
          <w:lang w:val="en-BE" w:eastAsia="en-BE" w:bidi="ar-SA"/>
        </w:rPr>
        <w:t xml:space="preserve"> поручительством, банковской гарантией, задатком и другими способами, предусмотренными законом или договором.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19 декабря 2018 года на основании заявления Сафиной В.З. на получение кредитной банковской карты</w:t>
      </w:r>
      <w:r>
        <w:rPr>
          <w:lang w:val="en-BE" w:eastAsia="en-BE" w:bidi="ar-SA"/>
        </w:rPr>
        <w:t xml:space="preserve"> Сбербанка России с лимитом по карте в размере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процентная ставка по кредиту </w:t>
      </w:r>
      <w:r>
        <w:rPr>
          <w:lang w:val="en-BE" w:eastAsia="en-BE" w:bidi="ar-SA"/>
        </w:rPr>
        <w:t>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19 декабря 2018 года.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Сафиной В.З.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</w:t>
      </w:r>
      <w:r>
        <w:rPr>
          <w:lang w:val="en-BE" w:eastAsia="en-BE" w:bidi="ar-SA"/>
        </w:rPr>
        <w:t>ду сторонами был заключен кредитный договор № 0910-Р-12455314030.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3.5 Условий выпуска и обслуживания кредитной </w:t>
      </w:r>
      <w:r>
        <w:rPr>
          <w:lang w:val="en-BE" w:eastAsia="en-BE" w:bidi="ar-SA"/>
        </w:rPr>
        <w:t>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</w:t>
      </w:r>
      <w:r>
        <w:rPr>
          <w:lang w:val="en-BE" w:eastAsia="en-BE" w:bidi="ar-SA"/>
        </w:rPr>
        <w:t>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</w:t>
      </w:r>
      <w:r>
        <w:rPr>
          <w:lang w:val="en-BE" w:eastAsia="en-BE" w:bidi="ar-SA"/>
        </w:rPr>
        <w:t>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</w:t>
      </w:r>
      <w:r>
        <w:rPr>
          <w:lang w:val="en-BE" w:eastAsia="en-BE" w:bidi="ar-SA"/>
        </w:rPr>
        <w:t xml:space="preserve">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</w:t>
      </w:r>
      <w:r>
        <w:rPr>
          <w:lang w:val="en-BE" w:eastAsia="en-BE" w:bidi="ar-SA"/>
        </w:rPr>
        <w:t>на сумму основного долга начисляются проценты за пользование кредитом по ставке и на условиях, определенных тарифами банка.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ежемесячно не по</w:t>
      </w:r>
      <w:r>
        <w:rPr>
          <w:lang w:val="en-BE" w:eastAsia="en-BE" w:bidi="ar-SA"/>
        </w:rPr>
        <w:t>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</w:t>
      </w:r>
      <w:r>
        <w:rPr>
          <w:lang w:val="en-BE" w:eastAsia="en-BE" w:bidi="ar-SA"/>
        </w:rPr>
        <w:t>мается неустойка в размере 36 % годовых.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</w:t>
      </w:r>
      <w:r>
        <w:rPr>
          <w:lang w:val="en-BE" w:eastAsia="en-BE" w:bidi="ar-SA"/>
        </w:rPr>
        <w:t xml:space="preserve">редитной карты Сбербанка России в случае несогласия с увеличением лимита кредита по карте клиент обязан </w:t>
      </w:r>
      <w:r>
        <w:rPr>
          <w:lang w:val="en-BE" w:eastAsia="en-BE" w:bidi="ar-SA"/>
        </w:rPr>
        <w:lastRenderedPageBreak/>
        <w:t>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</w:t>
      </w:r>
      <w:r>
        <w:rPr>
          <w:lang w:val="en-BE" w:eastAsia="en-BE" w:bidi="ar-SA"/>
        </w:rPr>
        <w:t>ют в силу.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</w:t>
      </w:r>
      <w:r>
        <w:rPr>
          <w:lang w:val="en-BE" w:eastAsia="en-BE" w:bidi="ar-SA"/>
        </w:rPr>
        <w:t xml:space="preserve">адолженность по кредиту. 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24 февраля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25"/>
          <w:lang w:val="en-BE" w:eastAsia="en-BE" w:bidi="ar-SA"/>
        </w:rPr>
        <w:t>сумм</w:t>
      </w:r>
      <w:r>
        <w:rPr>
          <w:rStyle w:val="cat-Sumgrp-15rplc-25"/>
          <w:lang w:val="en-BE" w:eastAsia="en-BE" w:bidi="ar-SA"/>
        </w:rPr>
        <w:t>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6"/>
          <w:lang w:val="en-BE" w:eastAsia="en-BE" w:bidi="ar-SA"/>
        </w:rPr>
        <w:t>сумма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22 января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</w:t>
      </w:r>
      <w:r>
        <w:rPr>
          <w:lang w:val="en-BE" w:eastAsia="en-BE" w:bidi="ar-SA"/>
        </w:rPr>
        <w:t>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</w:t>
      </w:r>
      <w:r>
        <w:rPr>
          <w:lang w:val="en-BE" w:eastAsia="en-BE" w:bidi="ar-SA"/>
        </w:rPr>
        <w:t>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</w:t>
      </w:r>
      <w:r>
        <w:rPr>
          <w:lang w:val="en-BE" w:eastAsia="en-BE" w:bidi="ar-SA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</w:t>
      </w:r>
      <w:r>
        <w:rPr>
          <w:lang w:val="en-BE" w:eastAsia="en-BE" w:bidi="ar-SA"/>
        </w:rPr>
        <w:t xml:space="preserve">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</w:t>
      </w:r>
      <w:r>
        <w:rPr>
          <w:lang w:val="en-BE" w:eastAsia="en-BE" w:bidi="ar-SA"/>
        </w:rPr>
        <w:t xml:space="preserve">расчета положениям закона ответчиком не представлено, как не представлено и иного расчета. 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</w:t>
      </w:r>
      <w:r>
        <w:rPr>
          <w:lang w:val="en-BE" w:eastAsia="en-BE" w:bidi="ar-SA"/>
        </w:rPr>
        <w:t>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правовой позиции Конституционного Суда Российской Федерации, выраженной в п. </w:t>
      </w:r>
      <w:r>
        <w:rPr>
          <w:lang w:val="en-BE" w:eastAsia="en-BE" w:bidi="ar-SA"/>
        </w:rPr>
        <w:t>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</w:t>
      </w:r>
      <w:r>
        <w:rPr>
          <w:lang w:val="en-BE" w:eastAsia="en-BE" w:bidi="ar-SA"/>
        </w:rPr>
        <w:t>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</w:t>
      </w:r>
      <w:r>
        <w:rPr>
          <w:lang w:val="en-BE" w:eastAsia="en-BE" w:bidi="ar-SA"/>
        </w:rPr>
        <w:t>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</w:t>
      </w:r>
      <w:r>
        <w:rPr>
          <w:lang w:val="en-BE" w:eastAsia="en-BE" w:bidi="ar-SA"/>
        </w:rPr>
        <w:t>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</w:t>
      </w:r>
      <w:r>
        <w:rPr>
          <w:lang w:val="en-BE" w:eastAsia="en-BE" w:bidi="ar-SA"/>
        </w:rPr>
        <w:t>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</w:t>
      </w:r>
      <w:r>
        <w:rPr>
          <w:lang w:val="en-BE" w:eastAsia="en-BE" w:bidi="ar-SA"/>
        </w:rPr>
        <w:t>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</w:t>
      </w:r>
      <w:r>
        <w:rPr>
          <w:lang w:val="en-BE" w:eastAsia="en-BE" w:bidi="ar-SA"/>
        </w:rPr>
        <w:t xml:space="preserve">сти и справедливости, суд полагает необходимым уменьшить размер неустойки до </w:t>
      </w:r>
      <w:r>
        <w:rPr>
          <w:rStyle w:val="cat-Sumgrp-17rplc-27"/>
          <w:lang w:val="en-BE" w:eastAsia="en-BE" w:bidi="ar-SA"/>
        </w:rPr>
        <w:t>сумма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</w:t>
      </w:r>
      <w:r>
        <w:rPr>
          <w:lang w:val="en-BE" w:eastAsia="en-BE" w:bidi="ar-SA"/>
        </w:rPr>
        <w:t xml:space="preserve"> задолженность по кредитному договору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4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1"/>
          <w:lang w:val="en-BE" w:eastAsia="en-BE" w:bidi="ar-SA"/>
        </w:rPr>
        <w:t>сумма</w:t>
      </w: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</w:t>
      </w:r>
      <w:r>
        <w:rPr>
          <w:lang w:val="en-BE" w:eastAsia="en-BE" w:bidi="ar-SA"/>
        </w:rPr>
        <w:t>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</w:t>
      </w:r>
      <w:r>
        <w:rPr>
          <w:lang w:val="en-BE" w:eastAsia="en-BE" w:bidi="ar-SA"/>
        </w:rPr>
        <w:t xml:space="preserve">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</w:t>
      </w:r>
      <w:r>
        <w:rPr>
          <w:lang w:val="en-BE" w:eastAsia="en-BE" w:bidi="ar-SA"/>
        </w:rPr>
        <w:t xml:space="preserve">истца подлежат взысканию понесенные истцом расходы на уплату государственной пошлины в размере </w:t>
      </w:r>
      <w:r>
        <w:rPr>
          <w:rStyle w:val="cat-Sumgrp-19rplc-32"/>
          <w:lang w:val="en-BE" w:eastAsia="en-BE" w:bidi="ar-SA"/>
        </w:rPr>
        <w:t>сумма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:rsidR="00000000" w:rsidRDefault="00973C82">
      <w:pPr>
        <w:jc w:val="center"/>
        <w:rPr>
          <w:lang w:val="en-BE" w:eastAsia="en-BE" w:bidi="ar-SA"/>
        </w:rPr>
      </w:pPr>
    </w:p>
    <w:p w:rsidR="00000000" w:rsidRDefault="00973C8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</w:t>
      </w:r>
      <w:r>
        <w:rPr>
          <w:lang w:val="en-BE" w:eastAsia="en-BE" w:bidi="ar-SA"/>
        </w:rPr>
        <w:t>а Сбербанка России ПАО к Сафиной Валерии Зуфаровне о взыскании задолженности по кредитному договору удовлетворить частично.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Сафиной Валерии Зуфаровны в пользу ПАО «Сбербанк России» в лице филиала – Московского банка Сбербанка России ПАО задолжен</w:t>
      </w:r>
      <w:r>
        <w:rPr>
          <w:lang w:val="en-BE" w:eastAsia="en-BE" w:bidi="ar-SA"/>
        </w:rPr>
        <w:t xml:space="preserve">ность по кредитному договору от 19 декабря 2018 года № 0910-Р-12455314030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</w:t>
      </w:r>
      <w:r>
        <w:rPr>
          <w:lang w:val="en-BE" w:eastAsia="en-BE" w:bidi="ar-SA"/>
        </w:rPr>
        <w:t xml:space="preserve">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973C82">
      <w:pPr>
        <w:ind w:firstLine="709"/>
        <w:jc w:val="both"/>
        <w:rPr>
          <w:lang w:val="en-BE" w:eastAsia="en-BE" w:bidi="ar-SA"/>
        </w:rPr>
      </w:pPr>
    </w:p>
    <w:p w:rsidR="00000000" w:rsidRDefault="00973C82">
      <w:pPr>
        <w:jc w:val="both"/>
        <w:rPr>
          <w:lang w:val="en-BE" w:eastAsia="en-BE" w:bidi="ar-SA"/>
        </w:rPr>
      </w:pPr>
    </w:p>
    <w:p w:rsidR="00000000" w:rsidRDefault="00973C82">
      <w:pPr>
        <w:jc w:val="both"/>
        <w:rPr>
          <w:lang w:val="en-BE" w:eastAsia="en-BE" w:bidi="ar-SA"/>
        </w:rPr>
      </w:pPr>
    </w:p>
    <w:p w:rsidR="00000000" w:rsidRDefault="00973C82">
      <w:pPr>
        <w:ind w:firstLine="709"/>
        <w:jc w:val="both"/>
        <w:rPr>
          <w:lang w:val="en-BE" w:eastAsia="en-BE" w:bidi="ar-SA"/>
        </w:rPr>
      </w:pPr>
      <w:r>
        <w:rPr>
          <w:rStyle w:val="cat-FIOgrp-9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973C82">
      <w:pPr>
        <w:ind w:firstLine="737"/>
        <w:jc w:val="right"/>
        <w:rPr>
          <w:sz w:val="20"/>
          <w:szCs w:val="20"/>
          <w:lang w:val="en-BE" w:eastAsia="en-BE" w:bidi="ar-SA"/>
        </w:rPr>
      </w:pPr>
    </w:p>
    <w:p w:rsidR="00000000" w:rsidRDefault="00973C8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973C8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973C8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31 мая 2021 года.</w:t>
      </w:r>
    </w:p>
    <w:p w:rsidR="00000000" w:rsidRDefault="00973C82">
      <w:pPr>
        <w:ind w:firstLine="737"/>
        <w:jc w:val="right"/>
        <w:rPr>
          <w:lang w:val="en-BE" w:eastAsia="en-BE" w:bidi="ar-SA"/>
        </w:rPr>
      </w:pPr>
    </w:p>
    <w:p w:rsidR="00000000" w:rsidRDefault="00973C82">
      <w:pPr>
        <w:ind w:firstLine="737"/>
        <w:rPr>
          <w:lang w:val="en-BE" w:eastAsia="en-BE" w:bidi="ar-SA"/>
        </w:rPr>
      </w:pPr>
      <w:r>
        <w:rPr>
          <w:rStyle w:val="cat-FIOgrp-9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:rsidR="00000000" w:rsidRDefault="00973C82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73C82">
      <w:r>
        <w:separator/>
      </w:r>
    </w:p>
  </w:endnote>
  <w:endnote w:type="continuationSeparator" w:id="0">
    <w:p w:rsidR="00000000" w:rsidRDefault="0097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973C82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973C82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73C82">
      <w:r>
        <w:separator/>
      </w:r>
    </w:p>
  </w:footnote>
  <w:footnote w:type="continuationSeparator" w:id="0">
    <w:p w:rsidR="00000000" w:rsidRDefault="00973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C82"/>
    <w:rsid w:val="009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9D9D2C42-8DFE-4E51-92B7-5DAA4BE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9rplc-10">
    <w:name w:val="cat-FIO grp-9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4rplc-29">
    <w:name w:val="cat-Sum grp-14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9rplc-38">
    <w:name w:val="cat-FIO grp-9 rplc-38"/>
    <w:basedOn w:val="a0"/>
  </w:style>
  <w:style w:type="character" w:customStyle="1" w:styleId="cat-FIOgrp-9rplc-39">
    <w:name w:val="cat-FIO grp-9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