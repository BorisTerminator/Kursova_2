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0C5A5F" w14:textId="77777777" w:rsidR="00000000" w:rsidRDefault="00B73F7E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7EF3A1C2" w14:textId="77777777" w:rsidR="00000000" w:rsidRDefault="00B73F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39198F8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63A647EB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7D21FCCD" w14:textId="77777777" w:rsidR="00000000" w:rsidRDefault="00B73F7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14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1BEC3D09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50EE3FC9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F11E0BA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4BE73030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F307B7F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2-1168/2022</w:t>
      </w:r>
      <w:r>
        <w:rPr>
          <w:lang w:val="en-BE" w:eastAsia="en-BE" w:bidi="ar-SA"/>
        </w:rPr>
        <w:t xml:space="preserve"> (УИД 77RS0014-02-2022-000756-60) по иску ПАО «Сбербанк России» в лице филиала – Московского банка Сбербанка России ПАО к Щербатых Алексею Николаевичу о взыскании задолженности по кредитному договору, руководствуясь ст. 199 ГПК РФ,</w:t>
      </w:r>
    </w:p>
    <w:p w14:paraId="01FEC415" w14:textId="77777777" w:rsidR="00000000" w:rsidRDefault="00B73F7E">
      <w:pPr>
        <w:jc w:val="both"/>
        <w:rPr>
          <w:lang w:val="en-BE" w:eastAsia="en-BE" w:bidi="ar-SA"/>
        </w:rPr>
      </w:pPr>
    </w:p>
    <w:p w14:paraId="25B5005E" w14:textId="77777777" w:rsidR="00000000" w:rsidRDefault="00B73F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BDBEC78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2F0B8BAA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</w:t>
      </w:r>
      <w:r>
        <w:rPr>
          <w:lang w:val="en-BE" w:eastAsia="en-BE" w:bidi="ar-SA"/>
        </w:rPr>
        <w:t>ния ПАО «Сбербанк России» в лице филиала – Московского банка Сбербанка России ПАО к Щербатых Алексею Николаевичу о взыскании задолженности по счету банковской карты удовлетворить частично.</w:t>
      </w:r>
    </w:p>
    <w:p w14:paraId="68F9CAF4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Щербатых Алексея Николаевича в пользу ПАО «Сбербанк Росс</w:t>
      </w:r>
      <w:r>
        <w:rPr>
          <w:lang w:val="en-BE" w:eastAsia="en-BE" w:bidi="ar-SA"/>
        </w:rPr>
        <w:t xml:space="preserve">ии» в лице филиала – Московского банка Сбербанка России ПАО задолженность по кредитному договору от 21 июня 2019 года № 0910-Р-13540618570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</w:p>
    <w:p w14:paraId="51EBD672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</w:t>
      </w:r>
      <w:r>
        <w:rPr>
          <w:lang w:val="en-BE" w:eastAsia="en-BE" w:bidi="ar-SA"/>
        </w:rPr>
        <w:t>ребований отказать.</w:t>
      </w:r>
    </w:p>
    <w:p w14:paraId="5F8EAB27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F48EBE7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2B8EFCF9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278BA045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290394E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61F32EB0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49530F79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12856043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21CAB2DF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783CE841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53A6FE3F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4874A1CF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3D7063C2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1BAFCFFD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42CACD77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79391CAD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1F0E1FDF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7BE96DC6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452534DF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3F6A373D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68D5EC09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71CCFD0B" w14:textId="77777777" w:rsidR="00000000" w:rsidRDefault="00B73F7E">
      <w:pPr>
        <w:jc w:val="center"/>
        <w:rPr>
          <w:lang w:val="en-BE" w:eastAsia="en-BE" w:bidi="ar-SA"/>
        </w:rPr>
      </w:pPr>
    </w:p>
    <w:p w14:paraId="60147ECA" w14:textId="77777777" w:rsidR="00000000" w:rsidRDefault="00B73F7E">
      <w:pPr>
        <w:jc w:val="center"/>
        <w:rPr>
          <w:lang w:val="en-BE" w:eastAsia="en-BE" w:bidi="ar-SA"/>
        </w:rPr>
      </w:pPr>
    </w:p>
    <w:p w14:paraId="0D50E586" w14:textId="77777777" w:rsidR="00000000" w:rsidRDefault="00B73F7E">
      <w:pPr>
        <w:jc w:val="center"/>
        <w:rPr>
          <w:lang w:val="en-BE" w:eastAsia="en-BE" w:bidi="ar-SA"/>
        </w:rPr>
      </w:pPr>
    </w:p>
    <w:p w14:paraId="73820CDC" w14:textId="77777777" w:rsidR="00000000" w:rsidRDefault="00B73F7E">
      <w:pPr>
        <w:jc w:val="center"/>
        <w:rPr>
          <w:lang w:val="en-BE" w:eastAsia="en-BE" w:bidi="ar-SA"/>
        </w:rPr>
      </w:pPr>
    </w:p>
    <w:p w14:paraId="5F344330" w14:textId="77777777" w:rsidR="00000000" w:rsidRDefault="00B73F7E">
      <w:pPr>
        <w:jc w:val="center"/>
        <w:rPr>
          <w:lang w:val="en-BE" w:eastAsia="en-BE" w:bidi="ar-SA"/>
        </w:rPr>
      </w:pPr>
    </w:p>
    <w:p w14:paraId="73027E99" w14:textId="77777777" w:rsidR="00000000" w:rsidRDefault="00B73F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1BF9E94" w14:textId="77777777" w:rsidR="00000000" w:rsidRDefault="00B73F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именем Российской </w:t>
      </w:r>
      <w:r>
        <w:rPr>
          <w:b/>
          <w:bCs/>
          <w:lang w:val="en-BE" w:eastAsia="en-BE" w:bidi="ar-SA"/>
        </w:rPr>
        <w:t>Федерации</w:t>
      </w:r>
    </w:p>
    <w:p w14:paraId="6F337C4A" w14:textId="77777777" w:rsidR="00000000" w:rsidRDefault="00B73F7E">
      <w:pPr>
        <w:jc w:val="both"/>
        <w:rPr>
          <w:lang w:val="en-BE" w:eastAsia="en-BE" w:bidi="ar-SA"/>
        </w:rPr>
      </w:pPr>
    </w:p>
    <w:p w14:paraId="25340BA2" w14:textId="77777777" w:rsidR="00000000" w:rsidRDefault="00B73F7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14 марта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1"/>
          <w:lang w:val="en-BE" w:eastAsia="en-BE" w:bidi="ar-SA"/>
        </w:rPr>
        <w:t>адрес</w:t>
      </w:r>
    </w:p>
    <w:p w14:paraId="58AF1D4B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51039F1C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2FBDF59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63B41B91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F927966" w14:textId="77777777" w:rsidR="00000000" w:rsidRDefault="00B73F7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2-1168/2022 (УИД 77RS0014-02-2022-0007</w:t>
      </w:r>
      <w:r>
        <w:rPr>
          <w:lang w:val="en-BE" w:eastAsia="en-BE" w:bidi="ar-SA"/>
        </w:rPr>
        <w:t xml:space="preserve">56-60) по иску ПАО «Сбербанк России» в лице филиала – Московского банка Сбербанка России ПАО к Щербатых Алексею Николаевичу о взыскании задолженности по кредитному договору, </w:t>
      </w:r>
    </w:p>
    <w:p w14:paraId="0147EADE" w14:textId="77777777" w:rsidR="00000000" w:rsidRDefault="00B73F7E">
      <w:pPr>
        <w:jc w:val="center"/>
        <w:rPr>
          <w:lang w:val="en-BE" w:eastAsia="en-BE" w:bidi="ar-SA"/>
        </w:rPr>
      </w:pPr>
    </w:p>
    <w:p w14:paraId="3F09EB97" w14:textId="77777777" w:rsidR="00000000" w:rsidRDefault="00B73F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A9FC862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5ED75CAC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</w:t>
      </w:r>
      <w:r>
        <w:rPr>
          <w:lang w:val="en-BE" w:eastAsia="en-BE" w:bidi="ar-SA"/>
        </w:rPr>
        <w:t xml:space="preserve">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</w:t>
      </w:r>
      <w:r>
        <w:rPr>
          <w:lang w:val="en-BE" w:eastAsia="en-BE" w:bidi="ar-SA"/>
        </w:rPr>
        <w:t>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</w:t>
      </w:r>
      <w:r>
        <w:rPr>
          <w:lang w:val="en-BE" w:eastAsia="en-BE" w:bidi="ar-SA"/>
        </w:rPr>
        <w:t>те всей суммы задолженности, однако данное требование ответчиком исполнено не было.</w:t>
      </w:r>
    </w:p>
    <w:p w14:paraId="070B231B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</w:t>
      </w:r>
      <w:r>
        <w:rPr>
          <w:lang w:val="en-BE" w:eastAsia="en-BE" w:bidi="ar-SA"/>
        </w:rPr>
        <w:t>ы.</w:t>
      </w:r>
    </w:p>
    <w:p w14:paraId="514E7682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4A253FCE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Щербатых А.</w:t>
      </w:r>
      <w:r>
        <w:rPr>
          <w:lang w:val="en-BE" w:eastAsia="en-BE" w:bidi="ar-SA"/>
        </w:rPr>
        <w:t>Н. в судебное заседание не явился,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</w:t>
      </w:r>
      <w:r>
        <w:rPr>
          <w:lang w:val="en-BE" w:eastAsia="en-BE" w:bidi="ar-SA"/>
        </w:rPr>
        <w:t xml:space="preserve">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</w:t>
      </w:r>
      <w:r>
        <w:rPr>
          <w:lang w:val="en-BE" w:eastAsia="en-BE" w:bidi="ar-SA"/>
        </w:rPr>
        <w:t>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</w:t>
      </w:r>
      <w:r>
        <w:rPr>
          <w:lang w:val="en-BE" w:eastAsia="en-BE" w:bidi="ar-SA"/>
        </w:rPr>
        <w:t>х положений раздела I части первой Гражданского кодекса Российской Федерации»).</w:t>
      </w:r>
    </w:p>
    <w:p w14:paraId="120D8EDE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2D2E83A3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</w:t>
      </w:r>
      <w:r>
        <w:rPr>
          <w:lang w:val="en-BE" w:eastAsia="en-BE" w:bidi="ar-SA"/>
        </w:rPr>
        <w:t>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6C7CC566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09ADDB4F" w14:textId="77777777" w:rsidR="00000000" w:rsidRDefault="00B73F7E">
      <w:pPr>
        <w:ind w:firstLine="737"/>
        <w:jc w:val="both"/>
        <w:rPr>
          <w:lang w:val="en-BE" w:eastAsia="en-BE" w:bidi="ar-SA"/>
        </w:rPr>
      </w:pPr>
    </w:p>
    <w:p w14:paraId="6DC325E9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</w:t>
      </w:r>
      <w:r>
        <w:rPr>
          <w:lang w:val="en-BE" w:eastAsia="en-BE" w:bidi="ar-SA"/>
        </w:rPr>
        <w:t>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72924F08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</w:t>
      </w:r>
      <w:r>
        <w:rPr>
          <w:lang w:val="en-BE" w:eastAsia="en-BE" w:bidi="ar-SA"/>
        </w:rPr>
        <w:t>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71EEDB9E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</w:t>
      </w:r>
      <w:r>
        <w:rPr>
          <w:lang w:val="en-BE" w:eastAsia="en-BE" w:bidi="ar-SA"/>
        </w:rPr>
        <w:t>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736C2405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21 июня 2019 года на основа</w:t>
      </w:r>
      <w:r>
        <w:rPr>
          <w:lang w:val="en-BE" w:eastAsia="en-BE" w:bidi="ar-SA"/>
        </w:rPr>
        <w:t xml:space="preserve">нии заявления Щербатых А.Н. на получение кредитной банковской карты Сбербанка России с лимитом по карте в размере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согласованы основные условия полу</w:t>
      </w:r>
      <w:r>
        <w:rPr>
          <w:lang w:val="en-BE" w:eastAsia="en-BE" w:bidi="ar-SA"/>
        </w:rPr>
        <w:t xml:space="preserve">чения кредита: кредитный лимит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21 июня 2019 года.</w:t>
      </w:r>
    </w:p>
    <w:p w14:paraId="16AEDC1D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</w:t>
      </w:r>
      <w:r>
        <w:rPr>
          <w:lang w:val="en-BE" w:eastAsia="en-BE" w:bidi="ar-SA"/>
        </w:rPr>
        <w:t xml:space="preserve"> счет, выдана банковская карта на имя Щербатых А.Н.</w:t>
      </w:r>
    </w:p>
    <w:p w14:paraId="4D3F0798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0910-Р-13540618570.</w:t>
      </w:r>
    </w:p>
    <w:p w14:paraId="061341DE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2BD2877D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</w:t>
      </w:r>
      <w:r>
        <w:rPr>
          <w:lang w:val="en-BE" w:eastAsia="en-BE" w:bidi="ar-SA"/>
        </w:rPr>
        <w:t>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</w:t>
      </w:r>
      <w:r>
        <w:rPr>
          <w:lang w:val="en-BE" w:eastAsia="en-BE" w:bidi="ar-SA"/>
        </w:rPr>
        <w:t>рных дней.</w:t>
      </w:r>
    </w:p>
    <w:p w14:paraId="46A495D6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</w:t>
      </w:r>
      <w:r>
        <w:rPr>
          <w:lang w:val="en-BE" w:eastAsia="en-BE" w:bidi="ar-SA"/>
        </w:rPr>
        <w:t>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3314FAE6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46EA2052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п.п. 6, 8 Индивидуальных условий выпуска и обслуживания кред</w:t>
      </w:r>
      <w:r>
        <w:rPr>
          <w:lang w:val="en-BE" w:eastAsia="en-BE" w:bidi="ar-SA"/>
        </w:rPr>
        <w:t>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1EE6D0AB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</w:t>
      </w:r>
      <w:r>
        <w:rPr>
          <w:lang w:val="en-BE" w:eastAsia="en-BE" w:bidi="ar-SA"/>
        </w:rPr>
        <w:t>ной карты, за несвоевременное погашение обязательного платежа взимается неустойка в размере 36 % годовых.</w:t>
      </w:r>
    </w:p>
    <w:p w14:paraId="17DFF2A9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</w:t>
      </w:r>
      <w:r>
        <w:rPr>
          <w:lang w:val="en-BE" w:eastAsia="en-BE" w:bidi="ar-SA"/>
        </w:rPr>
        <w:t xml:space="preserve"> кредита.</w:t>
      </w:r>
    </w:p>
    <w:p w14:paraId="056CFC43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</w:t>
      </w:r>
      <w:r>
        <w:rPr>
          <w:lang w:val="en-BE" w:eastAsia="en-BE" w:bidi="ar-SA"/>
        </w:rPr>
        <w:t xml:space="preserve"> предложением, оно считается принятым клиентом и изменения вступают в силу.</w:t>
      </w:r>
    </w:p>
    <w:p w14:paraId="41165907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</w:t>
      </w:r>
      <w:r>
        <w:rPr>
          <w:lang w:val="en-BE" w:eastAsia="en-BE" w:bidi="ar-SA"/>
        </w:rPr>
        <w:t xml:space="preserve">м ежемесячных платежей, в связи с чем образовалась просроченная задолженность по кредиту. </w:t>
      </w:r>
    </w:p>
    <w:p w14:paraId="11622E59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30 ноября 2021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ссудна</w:t>
      </w:r>
      <w:r>
        <w:rPr>
          <w:lang w:val="en-BE" w:eastAsia="en-BE" w:bidi="ar-SA"/>
        </w:rPr>
        <w:t xml:space="preserve">я задолженность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6"/>
          <w:lang w:val="en-BE" w:eastAsia="en-BE" w:bidi="ar-SA"/>
        </w:rPr>
        <w:t>сумма</w:t>
      </w:r>
    </w:p>
    <w:p w14:paraId="7E98C6C6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13 августа и 29 октября 2021 года в порядке ст. 452 ГК РФ истцом ответчику было направлено письмо с требованием досрочно возвратить всю сумму кредита. Данное требование от</w:t>
      </w:r>
      <w:r>
        <w:rPr>
          <w:lang w:val="en-BE" w:eastAsia="en-BE" w:bidi="ar-SA"/>
        </w:rPr>
        <w:t>ветчиком исполнено не было.</w:t>
      </w:r>
    </w:p>
    <w:p w14:paraId="460E8DD8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</w:t>
      </w:r>
      <w:r>
        <w:rPr>
          <w:lang w:val="en-BE" w:eastAsia="en-BE" w:bidi="ar-SA"/>
        </w:rPr>
        <w:t xml:space="preserve">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</w:t>
      </w:r>
      <w:r>
        <w:rPr>
          <w:lang w:val="en-BE" w:eastAsia="en-BE" w:bidi="ar-SA"/>
        </w:rPr>
        <w:t>как способа обеспечения исполнения обязательства.</w:t>
      </w:r>
    </w:p>
    <w:p w14:paraId="3764714F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35BB560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</w:t>
      </w:r>
      <w:r>
        <w:rPr>
          <w:lang w:val="en-BE" w:eastAsia="en-BE" w:bidi="ar-SA"/>
        </w:rPr>
        <w:t xml:space="preserve">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1049D6E8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</w:t>
      </w:r>
      <w:r>
        <w:rPr>
          <w:lang w:val="en-BE" w:eastAsia="en-BE" w:bidi="ar-SA"/>
        </w:rPr>
        <w:t>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7BC62A24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</w:t>
      </w:r>
      <w:r>
        <w:rPr>
          <w:lang w:val="en-BE" w:eastAsia="en-BE" w:bidi="ar-SA"/>
        </w:rPr>
        <w:t xml:space="preserve">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</w:t>
      </w:r>
      <w:r>
        <w:rPr>
          <w:lang w:val="en-BE" w:eastAsia="en-BE" w:bidi="ar-SA"/>
        </w:rPr>
        <w:t xml:space="preserve">нкой действительного, а не возможного размера ущерба. </w:t>
      </w:r>
      <w:r>
        <w:rPr>
          <w:lang w:val="en-BE" w:eastAsia="en-BE" w:bidi="ar-SA"/>
        </w:rPr>
        <w:lastRenderedPageBreak/>
        <w:t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</w:t>
      </w:r>
      <w:r>
        <w:rPr>
          <w:lang w:val="en-BE" w:eastAsia="en-BE" w:bidi="ar-SA"/>
        </w:rPr>
        <w:t>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</w:t>
      </w:r>
      <w:r>
        <w:rPr>
          <w:lang w:val="en-BE" w:eastAsia="en-BE" w:bidi="ar-SA"/>
        </w:rPr>
        <w:t>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</w:t>
      </w:r>
      <w:r>
        <w:rPr>
          <w:lang w:val="en-BE" w:eastAsia="en-BE" w:bidi="ar-SA"/>
        </w:rPr>
        <w:t>ера ущерба.</w:t>
      </w:r>
    </w:p>
    <w:p w14:paraId="7C4B9931" w14:textId="77777777" w:rsidR="00000000" w:rsidRDefault="00B73F7E">
      <w:pPr>
        <w:ind w:firstLine="737"/>
        <w:jc w:val="both"/>
        <w:rPr>
          <w:lang w:val="en-BE" w:eastAsia="en-BE" w:bidi="ar-SA"/>
        </w:rPr>
      </w:pPr>
    </w:p>
    <w:p w14:paraId="7B40DF37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</w:t>
      </w:r>
      <w:r>
        <w:rPr>
          <w:lang w:val="en-BE" w:eastAsia="en-BE" w:bidi="ar-SA"/>
        </w:rPr>
        <w:t>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</w:t>
      </w:r>
      <w:r>
        <w:rPr>
          <w:lang w:val="en-BE" w:eastAsia="en-BE" w:bidi="ar-SA"/>
        </w:rPr>
        <w:t xml:space="preserve">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7rplc-27"/>
          <w:lang w:val="en-BE" w:eastAsia="en-BE" w:bidi="ar-SA"/>
        </w:rPr>
        <w:t>сумма</w:t>
      </w:r>
    </w:p>
    <w:p w14:paraId="02C028E9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</w:t>
      </w:r>
      <w:r>
        <w:rPr>
          <w:lang w:val="en-BE" w:eastAsia="en-BE" w:bidi="ar-SA"/>
        </w:rPr>
        <w:t xml:space="preserve">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1"/>
          <w:lang w:val="en-BE" w:eastAsia="en-BE" w:bidi="ar-SA"/>
        </w:rPr>
        <w:t>сумма</w:t>
      </w:r>
    </w:p>
    <w:p w14:paraId="20EE23BA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</w:t>
      </w:r>
      <w:r>
        <w:rPr>
          <w:lang w:val="en-BE" w:eastAsia="en-BE" w:bidi="ar-SA"/>
        </w:rPr>
        <w:t>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</w:t>
      </w:r>
      <w:r>
        <w:rPr>
          <w:lang w:val="en-BE" w:eastAsia="en-BE" w:bidi="ar-SA"/>
        </w:rPr>
        <w:t>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</w:t>
      </w:r>
      <w:r>
        <w:rPr>
          <w:lang w:val="en-BE" w:eastAsia="en-BE" w:bidi="ar-SA"/>
        </w:rPr>
        <w:t xml:space="preserve">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9rplc-32"/>
          <w:lang w:val="en-BE" w:eastAsia="en-BE" w:bidi="ar-SA"/>
        </w:rPr>
        <w:t>сумма</w:t>
      </w:r>
    </w:p>
    <w:p w14:paraId="6ADD4912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464938B7" w14:textId="77777777" w:rsidR="00000000" w:rsidRDefault="00B73F7E">
      <w:pPr>
        <w:jc w:val="center"/>
        <w:rPr>
          <w:lang w:val="en-BE" w:eastAsia="en-BE" w:bidi="ar-SA"/>
        </w:rPr>
      </w:pPr>
    </w:p>
    <w:p w14:paraId="0211A405" w14:textId="77777777" w:rsidR="00000000" w:rsidRDefault="00B73F7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</w:t>
      </w:r>
      <w:r>
        <w:rPr>
          <w:b/>
          <w:bCs/>
          <w:lang w:val="en-BE" w:eastAsia="en-BE" w:bidi="ar-SA"/>
        </w:rPr>
        <w:t>ИЛ:</w:t>
      </w:r>
    </w:p>
    <w:p w14:paraId="79CDF7A1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6DA1D4F2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Щербатых Алексею Николаевичу о взыскании задолженности по счету банковской карты удовлетворить частично.</w:t>
      </w:r>
    </w:p>
    <w:p w14:paraId="7473499D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Щербатых Алексея Николаевича в польз</w:t>
      </w:r>
      <w:r>
        <w:rPr>
          <w:lang w:val="en-BE" w:eastAsia="en-BE" w:bidi="ar-SA"/>
        </w:rPr>
        <w:t xml:space="preserve">у ПАО «Сбербанк России» в лице филиала – Московского банка Сбербанка России ПАО задолженность по кредитному договору от 21 июня 2019 года № 0910-Р-13540618570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</w:p>
    <w:p w14:paraId="05DBF610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</w:t>
      </w:r>
      <w:r>
        <w:rPr>
          <w:lang w:val="en-BE" w:eastAsia="en-BE" w:bidi="ar-SA"/>
        </w:rPr>
        <w:t>ьной части исковых требований отказать.</w:t>
      </w:r>
    </w:p>
    <w:p w14:paraId="627B7830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5BEA201" w14:textId="77777777" w:rsidR="00000000" w:rsidRDefault="00B73F7E">
      <w:pPr>
        <w:ind w:firstLine="709"/>
        <w:jc w:val="both"/>
        <w:rPr>
          <w:lang w:val="en-BE" w:eastAsia="en-BE" w:bidi="ar-SA"/>
        </w:rPr>
      </w:pPr>
    </w:p>
    <w:p w14:paraId="6D59CEA9" w14:textId="77777777" w:rsidR="00000000" w:rsidRDefault="00B73F7E">
      <w:pPr>
        <w:jc w:val="both"/>
        <w:rPr>
          <w:lang w:val="en-BE" w:eastAsia="en-BE" w:bidi="ar-SA"/>
        </w:rPr>
      </w:pPr>
    </w:p>
    <w:p w14:paraId="295A227B" w14:textId="77777777" w:rsidR="00000000" w:rsidRDefault="00B73F7E">
      <w:pPr>
        <w:jc w:val="both"/>
        <w:rPr>
          <w:lang w:val="en-BE" w:eastAsia="en-BE" w:bidi="ar-SA"/>
        </w:rPr>
      </w:pPr>
    </w:p>
    <w:p w14:paraId="01E9908B" w14:textId="77777777" w:rsidR="00000000" w:rsidRDefault="00B73F7E">
      <w:pPr>
        <w:ind w:firstLine="709"/>
        <w:jc w:val="both"/>
        <w:rPr>
          <w:lang w:val="en-BE" w:eastAsia="en-BE" w:bidi="ar-SA"/>
        </w:rPr>
      </w:pP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785ADF63" w14:textId="77777777" w:rsidR="00000000" w:rsidRDefault="00B73F7E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5138D054" w14:textId="77777777" w:rsidR="00000000" w:rsidRDefault="00B73F7E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B9CFE8F" w14:textId="77777777" w:rsidR="00000000" w:rsidRDefault="00B73F7E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20DE77D6" w14:textId="77777777" w:rsidR="00000000" w:rsidRDefault="00B73F7E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</w:t>
      </w:r>
      <w:r>
        <w:rPr>
          <w:lang w:val="en-BE" w:eastAsia="en-BE" w:bidi="ar-SA"/>
        </w:rPr>
        <w:t>уда составлено 21 марта 2022 года.</w:t>
      </w:r>
    </w:p>
    <w:p w14:paraId="11A815F3" w14:textId="77777777" w:rsidR="00000000" w:rsidRDefault="00B73F7E">
      <w:pPr>
        <w:ind w:firstLine="737"/>
        <w:jc w:val="right"/>
        <w:rPr>
          <w:lang w:val="en-BE" w:eastAsia="en-BE" w:bidi="ar-SA"/>
        </w:rPr>
      </w:pPr>
    </w:p>
    <w:p w14:paraId="785ED082" w14:textId="77777777" w:rsidR="00000000" w:rsidRDefault="00B73F7E">
      <w:pPr>
        <w:ind w:firstLine="737"/>
        <w:rPr>
          <w:lang w:val="en-BE" w:eastAsia="en-BE" w:bidi="ar-SA"/>
        </w:rPr>
      </w:pPr>
      <w:r>
        <w:rPr>
          <w:rStyle w:val="cat-FIOgrp-9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68720522" w14:textId="77777777" w:rsidR="00000000" w:rsidRDefault="00B73F7E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908DA" w14:textId="77777777" w:rsidR="00000000" w:rsidRDefault="00B73F7E">
      <w:r>
        <w:separator/>
      </w:r>
    </w:p>
  </w:endnote>
  <w:endnote w:type="continuationSeparator" w:id="0">
    <w:p w14:paraId="5903C0C8" w14:textId="77777777" w:rsidR="00000000" w:rsidRDefault="00B7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8878F" w14:textId="77777777" w:rsidR="00000000" w:rsidRDefault="00B73F7E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3CB556C3" w14:textId="77777777" w:rsidR="00000000" w:rsidRDefault="00B73F7E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BD791" w14:textId="77777777" w:rsidR="00000000" w:rsidRDefault="00B73F7E">
      <w:r>
        <w:separator/>
      </w:r>
    </w:p>
  </w:footnote>
  <w:footnote w:type="continuationSeparator" w:id="0">
    <w:p w14:paraId="663B7DC1" w14:textId="77777777" w:rsidR="00000000" w:rsidRDefault="00B73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F7E"/>
    <w:rsid w:val="00B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A79C727"/>
  <w15:chartTrackingRefBased/>
  <w15:docId w15:val="{A44F5FB9-424D-4D6B-8504-CB913606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FIOgrp-9rplc-39">
    <w:name w:val="cat-FIO grp-9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2110</Words>
  <Characters>12030</Characters>
  <Application>Microsoft Office Word</Application>
  <DocSecurity>0</DocSecurity>
  <Lines>100</Lines>
  <Paragraphs>28</Paragraphs>
  <ScaleCrop>false</ScaleCrop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