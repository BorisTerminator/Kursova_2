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Е Ш Е Н И Е</w:t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Именем Российской Федерации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7 сентября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202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года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                  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Черемушкинский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 составе председательствующего судьи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Бреховой С.И. при секретаре </w:t>
      </w:r>
      <w:r>
        <w:rPr>
          <w:rStyle w:val="cat-FIOgrp-3rplc-3"/>
          <w:rFonts w:ascii="Times New Roman" w:eastAsia="Times New Roman" w:hAnsi="Times New Roman" w:cs="Times New Roman"/>
          <w:sz w:val="23"/>
          <w:szCs w:val="23"/>
          <w:highlight w:val="none"/>
        </w:rPr>
        <w:t>фио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 рассмотрев в открытом судебном заседании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гражданское дело № 2-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4791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/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Влашич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Людмиле Васильевне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 С Т А Н О В И Л: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Сбербанк России</w:t>
      </w:r>
      <w:r>
        <w:rPr>
          <w:rFonts w:ascii="Calibri" w:eastAsia="Calibri" w:hAnsi="Calibri" w:cs="Calibri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лице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илиала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Московского банка 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Сбербанк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обратилось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суд с иском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 ответчику о взыскании задолженности по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эмиссионному контракту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расходов по оплате госпошлины, мотивируя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тем,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06.09.2013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между сторонами заключен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эмиссионный контракт №0910-Р-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1478810660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предоставление возобновляемой кредитной линии посредством выдачи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кредитной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карты с предоставленным по ней кредитом и обслуживанием счета по данной карте в российских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рублях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 Указанный договор заключен в результате публичной оферты путем оформления ответчиком заявлени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 на получение кредитной карты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ознакомления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словиями выпуска и обслуживания кредитной карты Сбербанка, тарифами Сбербанка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амяткой держателя банковских карт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и памяткой по безопасности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Во исполнение указанного договора ответчику выдана кредитная карта с лимитом кредита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Style w:val="cat-Sumgrp-6rplc-5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17,9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%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годовых.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дальнейшем сумма кредитного лимита была увеличена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до </w:t>
      </w:r>
      <w:r>
        <w:rPr>
          <w:rStyle w:val="cat-Sumgrp-7rplc-6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Ответчик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нарушил условия договора, осуществляя платежи с нарушением сроков и сумм, обязательных к погашению. Истец направил ответчику требование о досрочном возврате суммы кредита и процентов за пользование кредитом и уплате неустойки, однако требование до настоящего времени не исполнено. По состоянию на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29.06.2020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задолженность ответчика перед истцом составила </w:t>
      </w:r>
      <w:r>
        <w:rPr>
          <w:rStyle w:val="cat-Sumgrp-8rplc-7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в том числе: </w:t>
      </w:r>
      <w:r>
        <w:rPr>
          <w:rStyle w:val="cat-Sumgrp-7rplc-8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просроченный основной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долг, </w:t>
      </w:r>
      <w:r>
        <w:rPr>
          <w:rStyle w:val="cat-Sumgrp-9rplc-9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просроченные проценты, </w:t>
      </w:r>
      <w:r>
        <w:rPr>
          <w:rStyle w:val="cat-Sumgrp-10rplc-10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На основании изложенного истец просит взыскать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 ответчика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задолженность в указанном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размере 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р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асходы по уплате государственной пошлины в сумме </w:t>
      </w:r>
      <w:r>
        <w:rPr>
          <w:rStyle w:val="cat-Sumgrp-11rplc-11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Представитель истца в судебное заседание не явился, извещен, просил рассмотреть дело в его отсутствие.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Ответчик в суд не явился, извещался надлежащим образом, судебная повестка согласно сведениям, опубликованным на сайте ФГУП «Почта России», направленная по месту жительства ответчика, возвращена в суд с отметкой об истечении срока хранения.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Согласно п. 1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Согласно разъяснениям, содержащимся в п. п. 67, 68 Постановления Пленума Верховного Суда РФ от 23.06.2015 N 25 "О применении судами некоторых положений раздела I части первой Гражданского кодекса Российской Федерации", 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 ним (пункт 1 статьи 165.1 ГК РФ). Например, сообщение считается доставленным, если адресат уклонился от получения корреспонденции в отделении связи, в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 чем она была возвращена по истечении срока хранения.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Риск неполучения поступившей корреспонденции несет адресат.</w:t>
      </w:r>
    </w:p>
    <w:p>
      <w:pPr>
        <w:spacing w:before="0" w:after="0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При указанных обстоятельствах, суд считает возможным рассмотреть дело в отсутствие сторон.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ab/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Суд, изучив письменные материалы дела, находит исковые требования истца обоснованными и подлежащими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удовлетворению.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ст.ст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 309,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310 ГК РФ обязательства должны исполняться надлежащим образом. Односторонний отказ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 исполнения обязательства и односторонне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изменение его условий не допуска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ю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тся.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такую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сумму денег или равное количество других полученных им вещей того же рода и качества.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На основании ст. 809 ГК РФ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При отсутствии иного соглашения проценты выплачиваются ежемесячно до дня возврата суммы займа.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ч.1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ст. 810 ГК РФ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2.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кредитного договора.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Судом установлено,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06.09.2013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 между сторонами заключен эмиссионный контракт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№0910-Р-1478810660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карты, ознакомления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 Условиями выпуска и обслуживания кредитной карты Сбербанка, тарифами Сбербанка, памяткой держателя банковских карт и памяткой по безопасности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Во исполнение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условий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указанного договора ответчику выдана кредитная карта с лимитом кредита в размере </w:t>
      </w:r>
      <w:r>
        <w:rPr>
          <w:rStyle w:val="cat-Sumgrp-6rplc-12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17,9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%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годовых. В соответствии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Условиями Банк вправе в одностороннем порядке изменить доступный лимит кредита. В дальнейшем сумма кредитного лимита была увеличена банком до </w:t>
      </w:r>
      <w:r>
        <w:rPr>
          <w:rStyle w:val="cat-Sumgrp-7rplc-13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слови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ями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выпуска и обслуживания кредитной карты ПАО Сбербанк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ежемесячно до наступления даты платежа клиент обязан пополнить счет карты на сумму обязательного платежа, указанную в отч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ете для погашения задолженности (п.4.1.3)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Проценты начисляются на сумму основного долга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 даты отражения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операции по счету до даты погашения задолженности.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5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).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За несвоевременное погашение обязательного платежа взимается неустойка в соответствии с Тарифами банка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.3.9).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связи с неисполнением обязательств ответчиком перед истцом, нарушением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условий договора истец направил уведомление в адрес ответчика с требованием о погашении просроченной задолженности, которое осталось без удовлетворения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представленному истцом расчету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состоянию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29.06.2020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 задолженность ответчика перед истцом составила </w:t>
      </w:r>
      <w:r>
        <w:rPr>
          <w:rStyle w:val="cat-Sumgrp-8rplc-14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в том числе: </w:t>
      </w:r>
      <w:r>
        <w:rPr>
          <w:rStyle w:val="cat-Sumgrp-7rplc-15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просроченный основной долг, </w:t>
      </w:r>
      <w:r>
        <w:rPr>
          <w:rStyle w:val="cat-Sumgrp-9rplc-16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просроченные проценты, </w:t>
      </w:r>
      <w:r>
        <w:rPr>
          <w:rStyle w:val="cat-Sumgrp-10rplc-17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 соглашается с расчетом задолженности, представленным истцом. Расчет составлен правильно в соответствии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с условиями договора, ответчиком расчет не оспорен.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ст. 333 ГК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если подлежащая уплате неустойка явно несоразмерна последствиям нарушения обязательства, суд вправе уменьшить неустойку. Если обязательство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нарушено лицом, осуществляющим предпринимательскую деятельность, суд вправе уменьшить неустойку при условии заявления должника о таком уменьшении.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Суд не находит оснований для снижения размера неустойки, так как считает ее соразмерной последствиям нарушения обязательств.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Таким образом, принимая во внимание то обстоятельство,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ответчиком ненадлежащим образом исполняются обязательств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 оплате и возврату кредита, суд полагает обоснованными требования истца о взыскани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 с ответчика задолженности по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договору в размере </w:t>
      </w:r>
      <w:r>
        <w:rPr>
          <w:rStyle w:val="cat-Sumgrp-8rplc-18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соответствии со ст. 98 ГПК РФ стороне, в пользу которой состоялось решение, суд присуждает возместить с другой стороны все понесенные по делу судебные расходы.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При таких обстоятельствах, с ответчика в пользу истца подлежат взысканию расходы по оплате госпошлины в размере </w:t>
      </w:r>
      <w:r>
        <w:rPr>
          <w:rStyle w:val="cat-Sumgrp-11rplc-19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 руководствуясь ст. ст. 194-198 ГПК РФ,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решил:</w:t>
      </w:r>
    </w:p>
    <w:p>
      <w:pPr>
        <w:spacing w:before="0" w:after="0" w:line="240" w:lineRule="atLeast"/>
        <w:ind w:firstLine="709"/>
        <w:jc w:val="center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- Мо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сковского банка ПАО Сбербанк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Влашич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Людмиле Васильевне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взыскании задолженности по эмиссионному контракту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удовлетворить.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Влашич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Людмилы Васильевны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задолженность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 эмиссионному контракту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размере </w:t>
      </w:r>
      <w:r>
        <w:rPr>
          <w:rStyle w:val="cat-Sumgrp-8rplc-22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расходы по уплате государственной пошлины в размере </w:t>
      </w:r>
      <w:r>
        <w:rPr>
          <w:rStyle w:val="cat-Sumgrp-11rplc-23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апелляционном порядке в Московский городской суд в течение одного месяца со дня принятия решения в окончательной форме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через Черемушкинский районный суд </w:t>
      </w:r>
      <w:r>
        <w:rPr>
          <w:rStyle w:val="cat-Addressgrp-0rplc-24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С.И. Брехова 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Решение принято в окончательной форме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4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октября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202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Sumgrp-6rplc-5">
    <w:name w:val="cat-Sum grp-6 rplc-5"/>
    <w:basedOn w:val="DefaultParagraphFont"/>
  </w:style>
  <w:style w:type="character" w:customStyle="1" w:styleId="cat-Sumgrp-7rplc-6">
    <w:name w:val="cat-Sum grp-7 rplc-6"/>
    <w:basedOn w:val="DefaultParagraphFont"/>
  </w:style>
  <w:style w:type="character" w:customStyle="1" w:styleId="cat-Sumgrp-8rplc-7">
    <w:name w:val="cat-Sum grp-8 rplc-7"/>
    <w:basedOn w:val="DefaultParagraphFont"/>
  </w:style>
  <w:style w:type="character" w:customStyle="1" w:styleId="cat-Sumgrp-7rplc-8">
    <w:name w:val="cat-Sum grp-7 rplc-8"/>
    <w:basedOn w:val="DefaultParagraphFont"/>
  </w:style>
  <w:style w:type="character" w:customStyle="1" w:styleId="cat-Sumgrp-9rplc-9">
    <w:name w:val="cat-Sum grp-9 rplc-9"/>
    <w:basedOn w:val="DefaultParagraphFont"/>
  </w:style>
  <w:style w:type="character" w:customStyle="1" w:styleId="cat-Sumgrp-10rplc-10">
    <w:name w:val="cat-Sum grp-10 rplc-10"/>
    <w:basedOn w:val="DefaultParagraphFont"/>
  </w:style>
  <w:style w:type="character" w:customStyle="1" w:styleId="cat-Sumgrp-11rplc-11">
    <w:name w:val="cat-Sum grp-11 rplc-11"/>
    <w:basedOn w:val="DefaultParagraphFont"/>
  </w:style>
  <w:style w:type="character" w:customStyle="1" w:styleId="cat-Sumgrp-6rplc-12">
    <w:name w:val="cat-Sum grp-6 rplc-12"/>
    <w:basedOn w:val="DefaultParagraphFont"/>
  </w:style>
  <w:style w:type="character" w:customStyle="1" w:styleId="cat-Sumgrp-7rplc-13">
    <w:name w:val="cat-Sum grp-7 rplc-13"/>
    <w:basedOn w:val="DefaultParagraphFont"/>
  </w:style>
  <w:style w:type="character" w:customStyle="1" w:styleId="cat-Sumgrp-8rplc-14">
    <w:name w:val="cat-Sum grp-8 rplc-14"/>
    <w:basedOn w:val="DefaultParagraphFont"/>
  </w:style>
  <w:style w:type="character" w:customStyle="1" w:styleId="cat-Sumgrp-7rplc-15">
    <w:name w:val="cat-Sum grp-7 rplc-15"/>
    <w:basedOn w:val="DefaultParagraphFont"/>
  </w:style>
  <w:style w:type="character" w:customStyle="1" w:styleId="cat-Sumgrp-9rplc-16">
    <w:name w:val="cat-Sum grp-9 rplc-16"/>
    <w:basedOn w:val="DefaultParagraphFont"/>
  </w:style>
  <w:style w:type="character" w:customStyle="1" w:styleId="cat-Sumgrp-10rplc-17">
    <w:name w:val="cat-Sum grp-10 rplc-17"/>
    <w:basedOn w:val="DefaultParagraphFont"/>
  </w:style>
  <w:style w:type="character" w:customStyle="1" w:styleId="cat-Sumgrp-8rplc-18">
    <w:name w:val="cat-Sum grp-8 rplc-18"/>
    <w:basedOn w:val="DefaultParagraphFont"/>
  </w:style>
  <w:style w:type="character" w:customStyle="1" w:styleId="cat-Sumgrp-11rplc-19">
    <w:name w:val="cat-Sum grp-11 rplc-19"/>
    <w:basedOn w:val="DefaultParagraphFont"/>
  </w:style>
  <w:style w:type="character" w:customStyle="1" w:styleId="cat-Sumgrp-8rplc-22">
    <w:name w:val="cat-Sum grp-8 rplc-22"/>
    <w:basedOn w:val="DefaultParagraphFont"/>
  </w:style>
  <w:style w:type="character" w:customStyle="1" w:styleId="cat-Sumgrp-11rplc-23">
    <w:name w:val="cat-Sum grp-11 rplc-23"/>
    <w:basedOn w:val="DefaultParagraphFont"/>
  </w:style>
  <w:style w:type="character" w:customStyle="1" w:styleId="cat-Addressgrp-0rplc-24">
    <w:name w:val="cat-Address grp-0 rplc-2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