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5B678E">
      <w:pPr>
        <w:rPr>
          <w:sz w:val="20"/>
          <w:szCs w:val="20"/>
          <w:lang w:val="en-BE" w:eastAsia="en-BE" w:bidi="ar-SA"/>
        </w:rPr>
      </w:pPr>
      <w:bookmarkStart w:id="0" w:name="_GoBack"/>
      <w:bookmarkEnd w:id="0"/>
      <w:r>
        <w:rPr>
          <w:sz w:val="20"/>
          <w:szCs w:val="20"/>
          <w:lang w:val="en-BE" w:eastAsia="en-BE" w:bidi="ar-SA"/>
        </w:rPr>
        <w:t>Уникальный идентификатор дела 77RS0029-01-2019-003993-32</w:t>
      </w:r>
    </w:p>
    <w:p w:rsidR="00000000" w:rsidRDefault="005B678E">
      <w:pPr>
        <w:pStyle w:val="1"/>
        <w:spacing w:before="0" w:after="0"/>
        <w:jc w:val="center"/>
        <w:rPr>
          <w:sz w:val="28"/>
          <w:szCs w:val="28"/>
          <w:lang w:val="en-BE" w:eastAsia="en-BE" w:bidi="ar-SA"/>
        </w:rPr>
      </w:pPr>
    </w:p>
    <w:p w:rsidR="00000000" w:rsidRDefault="005B678E">
      <w:pPr>
        <w:pStyle w:val="1"/>
        <w:spacing w:before="0" w:after="0"/>
        <w:jc w:val="center"/>
        <w:rPr>
          <w:sz w:val="28"/>
          <w:szCs w:val="28"/>
          <w:lang w:val="en-BE" w:eastAsia="en-BE" w:bidi="ar-SA"/>
        </w:rPr>
      </w:pPr>
    </w:p>
    <w:p w:rsidR="00000000" w:rsidRDefault="005B678E">
      <w:pPr>
        <w:pStyle w:val="1"/>
        <w:spacing w:before="0" w:after="0"/>
        <w:jc w:val="center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>РЕШЕНИЕ</w:t>
      </w:r>
    </w:p>
    <w:p w:rsidR="00000000" w:rsidRDefault="005B678E">
      <w:pPr>
        <w:pStyle w:val="1"/>
        <w:spacing w:before="0" w:after="0"/>
        <w:jc w:val="center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>Именем Российской Федерации</w:t>
      </w:r>
    </w:p>
    <w:p w:rsidR="00000000" w:rsidRDefault="005B678E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13 мая 2019 года</w:t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  <w:t xml:space="preserve">        г. Москва</w:t>
      </w:r>
    </w:p>
    <w:p w:rsidR="00000000" w:rsidRDefault="005B678E">
      <w:pPr>
        <w:pStyle w:val="1"/>
        <w:spacing w:before="0" w:after="0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 xml:space="preserve">Тушинский районный суд г. Москвы </w:t>
      </w:r>
    </w:p>
    <w:p w:rsidR="00000000" w:rsidRDefault="005B678E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составе председательствующего судьи Самохваловой С.Л., </w:t>
      </w:r>
    </w:p>
    <w:p w:rsidR="00000000" w:rsidRDefault="005B678E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при секретаре Иноземцевой </w:t>
      </w:r>
      <w:r>
        <w:rPr>
          <w:sz w:val="28"/>
          <w:szCs w:val="28"/>
          <w:lang w:val="en-BE" w:eastAsia="en-BE" w:bidi="ar-SA"/>
        </w:rPr>
        <w:t xml:space="preserve">А.А., </w:t>
      </w:r>
    </w:p>
    <w:p w:rsidR="00000000" w:rsidRDefault="005B678E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рассмотрев в открытом судебном заседании гражданское дело № 2-2578/19 по иску ПАО Сбербанк в лице филиала Московского банка ПАО Сбербанк к Хомич </w:t>
      </w:r>
      <w:r>
        <w:rPr>
          <w:rStyle w:val="cat-FIOgrp-8rplc-6"/>
          <w:sz w:val="28"/>
          <w:szCs w:val="28"/>
          <w:lang w:val="en-BE" w:eastAsia="en-BE" w:bidi="ar-SA"/>
        </w:rPr>
        <w:t>Юрию С.</w:t>
      </w:r>
      <w:r>
        <w:rPr>
          <w:sz w:val="28"/>
          <w:szCs w:val="28"/>
          <w:lang w:val="en-BE" w:eastAsia="en-BE" w:bidi="ar-SA"/>
        </w:rPr>
        <w:t xml:space="preserve"> о взыскании задолженности по банковской карте, </w:t>
      </w:r>
    </w:p>
    <w:p w:rsidR="00000000" w:rsidRDefault="005B678E">
      <w:pPr>
        <w:jc w:val="both"/>
        <w:rPr>
          <w:sz w:val="28"/>
          <w:szCs w:val="28"/>
          <w:lang w:val="en-BE" w:eastAsia="en-BE" w:bidi="ar-SA"/>
        </w:rPr>
      </w:pPr>
    </w:p>
    <w:p w:rsidR="00000000" w:rsidRDefault="005B678E">
      <w:pPr>
        <w:pStyle w:val="1"/>
        <w:spacing w:before="0" w:after="0"/>
        <w:jc w:val="center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 xml:space="preserve">установил: </w:t>
      </w:r>
    </w:p>
    <w:p w:rsidR="00000000" w:rsidRDefault="005B678E">
      <w:pPr>
        <w:rPr>
          <w:sz w:val="20"/>
          <w:szCs w:val="20"/>
          <w:lang w:val="en-BE" w:eastAsia="en-BE" w:bidi="ar-SA"/>
        </w:rPr>
      </w:pPr>
    </w:p>
    <w:p w:rsidR="00000000" w:rsidRDefault="005B678E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11.07.2012 года между ПАО Сбербанк</w:t>
      </w:r>
      <w:r>
        <w:rPr>
          <w:sz w:val="28"/>
          <w:szCs w:val="28"/>
          <w:lang w:val="en-BE" w:eastAsia="en-BE" w:bidi="ar-SA"/>
        </w:rPr>
        <w:t xml:space="preserve"> (ранее – ОАО «Сбербанк России») и Хомич Ю.С. в результате публичной оферты был заключен договор (эмиссионный контракт № 0910-Р-605516556) на предоставление последнему возобновляемой кредитной линии посредством выдачи ему международной кредитной карты Сбер</w:t>
      </w:r>
      <w:r>
        <w:rPr>
          <w:sz w:val="28"/>
          <w:szCs w:val="28"/>
          <w:lang w:val="en-BE" w:eastAsia="en-BE" w:bidi="ar-SA"/>
        </w:rPr>
        <w:t>банка MasterCard Credit Momentum путем оформления ответчиком заявления на получение кредитной карты MasterCard Credit Momentum ознакомления ее с Индивидуальными условиями выпуска и обслуживания кредитной карты Сбербанка России, тарифами Сбербанка, Памяткой</w:t>
      </w:r>
      <w:r>
        <w:rPr>
          <w:sz w:val="28"/>
          <w:szCs w:val="28"/>
          <w:lang w:val="en-BE" w:eastAsia="en-BE" w:bidi="ar-SA"/>
        </w:rPr>
        <w:t xml:space="preserve"> держателя международных банковских карт, по которому банком была выдана кредитная карта MasterCard Credit Momentum № 5469010040331995 с лимитом кредита 100 000 рублей на условиях «до востребования», с одновременным уменьшением доступного лимита кредита по</w:t>
      </w:r>
      <w:r>
        <w:rPr>
          <w:sz w:val="28"/>
          <w:szCs w:val="28"/>
          <w:lang w:val="en-BE" w:eastAsia="en-BE" w:bidi="ar-SA"/>
        </w:rPr>
        <w:t>д 19 % годовых, условия предоставления и возврата которого изложены в Индивидуальных условиях выпуска и обслуживания кредитной карты Сбербанка России, условиях и тарифах Сбербанка.</w:t>
      </w:r>
    </w:p>
    <w:p w:rsidR="00000000" w:rsidRDefault="005B678E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ПАО Сбербанк в лице филиала Московского банка обратились в суд с иском к Хо</w:t>
      </w:r>
      <w:r>
        <w:rPr>
          <w:sz w:val="28"/>
          <w:szCs w:val="28"/>
          <w:lang w:val="en-BE" w:eastAsia="en-BE" w:bidi="ar-SA"/>
        </w:rPr>
        <w:t xml:space="preserve">мич Ю.С. о взыскании задолженности по кредитному карте № 5469010040331995 в размере 200 443 руб. 67 коп., в том числе суммы просроченного основного долга в размере 172 987 руб. 14 коп., суммы просроченных процентов в размере 20 351 руб. 15 коп., неустойки </w:t>
      </w:r>
      <w:r>
        <w:rPr>
          <w:sz w:val="28"/>
          <w:szCs w:val="28"/>
          <w:lang w:val="en-BE" w:eastAsia="en-BE" w:bidi="ar-SA"/>
        </w:rPr>
        <w:t>в размере 6 643 руб. 40 коп., комиссии в размере 461 руб. 98 коп., расходов по уплате государственной пошлины в размере 5 204 руб. 44 коп.</w:t>
      </w:r>
    </w:p>
    <w:p w:rsidR="00000000" w:rsidRDefault="005B678E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обоснование своих исковых требований истец ссылался на то, что в соответствии с договором от 11.07.2012 года банк с</w:t>
      </w:r>
      <w:r>
        <w:rPr>
          <w:sz w:val="28"/>
          <w:szCs w:val="28"/>
          <w:lang w:val="en-BE" w:eastAsia="en-BE" w:bidi="ar-SA"/>
        </w:rPr>
        <w:t xml:space="preserve">вои обязательства исполнил, предоставив кредит по карте Сбербанка MasterCard Credit Momentum № 5469010040331995, а также ежемесячно формируя и предоставляя отчеты по карте с указанием совершенных операций, однако ответчик свои обязательства </w:t>
      </w:r>
      <w:r>
        <w:rPr>
          <w:sz w:val="28"/>
          <w:szCs w:val="28"/>
          <w:lang w:val="en-BE" w:eastAsia="en-BE" w:bidi="ar-SA"/>
        </w:rPr>
        <w:lastRenderedPageBreak/>
        <w:t>не исполняет, н</w:t>
      </w:r>
      <w:r>
        <w:rPr>
          <w:sz w:val="28"/>
          <w:szCs w:val="28"/>
          <w:lang w:val="en-BE" w:eastAsia="en-BE" w:bidi="ar-SA"/>
        </w:rPr>
        <w:t>е производит в установленные сторонами сроки и размере платежи по погашению суммы кредита и процентов, чем нарушает условия исполнения договора.</w:t>
      </w:r>
    </w:p>
    <w:p w:rsidR="00000000" w:rsidRDefault="005B678E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Истец в судебное заседание не явился, в исковом заявлении ходатайствовал о рассмотрении дела в отсутствие предс</w:t>
      </w:r>
      <w:r>
        <w:rPr>
          <w:sz w:val="28"/>
          <w:szCs w:val="28"/>
          <w:lang w:val="en-BE" w:eastAsia="en-BE" w:bidi="ar-SA"/>
        </w:rPr>
        <w:t>тавителя.</w:t>
      </w:r>
    </w:p>
    <w:p w:rsidR="00000000" w:rsidRDefault="005B678E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 о дате судебного заседания извещен надлежащим образом по месту жительства, в суд не явился, ходатайств об отложении слушания дела не заявлял, о причинах неявки суду не сообщил.</w:t>
      </w:r>
    </w:p>
    <w:p w:rsidR="00000000" w:rsidRDefault="005B678E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4 ст. 15 Конституции Российской Федераци</w:t>
      </w:r>
      <w:r>
        <w:rPr>
          <w:sz w:val="28"/>
          <w:szCs w:val="28"/>
          <w:lang w:val="en-BE" w:eastAsia="en-BE" w:bidi="ar-SA"/>
        </w:rPr>
        <w:t xml:space="preserve">и общепризнанные принципы и нормы международного права и международные договоры Российской Федерации являются составной частью ее правовой системы. Если международным договором Российской Федерации установлены иные правила, чем предусмотренные законом, то </w:t>
      </w:r>
      <w:r>
        <w:rPr>
          <w:sz w:val="28"/>
          <w:szCs w:val="28"/>
          <w:lang w:val="en-BE" w:eastAsia="en-BE" w:bidi="ar-SA"/>
        </w:rPr>
        <w:t>применяются правила международного договора.</w:t>
      </w:r>
    </w:p>
    <w:p w:rsidR="00000000" w:rsidRDefault="005B678E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п. 3 ст. 17 Конституции Российской Федерации, осуществление прав и свобод человека и гражданина не должно нарушать права и свободы других лиц. </w:t>
      </w:r>
    </w:p>
    <w:p w:rsidR="00000000" w:rsidRDefault="005B678E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6 Конвенции "О защите прав человека и основны</w:t>
      </w:r>
      <w:r>
        <w:rPr>
          <w:sz w:val="28"/>
          <w:szCs w:val="28"/>
          <w:lang w:val="en-BE" w:eastAsia="en-BE" w:bidi="ar-SA"/>
        </w:rPr>
        <w:t>х свобод", которого каждый в случае спора о его гражданских правах и обязанностях или при предъявлении ему любого уголовного обвинения имеет право на справедливое и публичное разбирательство дела в разумный срок независимым и беспристрастным судом, созданн</w:t>
      </w:r>
      <w:r>
        <w:rPr>
          <w:sz w:val="28"/>
          <w:szCs w:val="28"/>
          <w:lang w:val="en-BE" w:eastAsia="en-BE" w:bidi="ar-SA"/>
        </w:rPr>
        <w:t xml:space="preserve">ым на основании закона. </w:t>
      </w:r>
    </w:p>
    <w:p w:rsidR="00000000" w:rsidRDefault="005B678E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pacing w:val="4"/>
          <w:sz w:val="28"/>
          <w:szCs w:val="28"/>
          <w:lang w:val="en-BE" w:eastAsia="en-BE" w:bidi="ar-SA"/>
        </w:rPr>
        <w:t xml:space="preserve">По смыслу ст. 14 Международного пакта о гражданских и политических правах лицо </w:t>
      </w:r>
      <w:r>
        <w:rPr>
          <w:spacing w:val="3"/>
          <w:sz w:val="28"/>
          <w:szCs w:val="28"/>
          <w:lang w:val="en-BE" w:eastAsia="en-BE" w:bidi="ar-SA"/>
        </w:rPr>
        <w:t>само определяет объем своих прав и обязанностей в гражданском процессе и реализует их по своему усмотрению. Разрешая дело, суд полагает, что неявка отве</w:t>
      </w:r>
      <w:r>
        <w:rPr>
          <w:spacing w:val="3"/>
          <w:sz w:val="28"/>
          <w:szCs w:val="28"/>
          <w:lang w:val="en-BE" w:eastAsia="en-BE" w:bidi="ar-SA"/>
        </w:rPr>
        <w:t xml:space="preserve">тчика, извещенного в установленном порядке о времени и месте </w:t>
      </w:r>
      <w:r>
        <w:rPr>
          <w:spacing w:val="7"/>
          <w:sz w:val="28"/>
          <w:szCs w:val="28"/>
          <w:lang w:val="en-BE" w:eastAsia="en-BE" w:bidi="ar-SA"/>
        </w:rPr>
        <w:t xml:space="preserve">рассмотрения дела, является его волеизъявлением, свидетельствующим об отказе от </w:t>
      </w:r>
      <w:r>
        <w:rPr>
          <w:spacing w:val="5"/>
          <w:sz w:val="28"/>
          <w:szCs w:val="28"/>
          <w:lang w:val="en-BE" w:eastAsia="en-BE" w:bidi="ar-SA"/>
        </w:rPr>
        <w:t xml:space="preserve">реализации своего права на непосредственное участие в судебном разбирательстве дела и </w:t>
      </w:r>
      <w:r>
        <w:rPr>
          <w:spacing w:val="3"/>
          <w:sz w:val="28"/>
          <w:szCs w:val="28"/>
          <w:lang w:val="en-BE" w:eastAsia="en-BE" w:bidi="ar-SA"/>
        </w:rPr>
        <w:t>иных процессуальных прав, поэ</w:t>
      </w:r>
      <w:r>
        <w:rPr>
          <w:spacing w:val="3"/>
          <w:sz w:val="28"/>
          <w:szCs w:val="28"/>
          <w:lang w:val="en-BE" w:eastAsia="en-BE" w:bidi="ar-SA"/>
        </w:rPr>
        <w:t xml:space="preserve">тому не может быть препятствием для рассмотрения дела. </w:t>
      </w:r>
    </w:p>
    <w:p w:rsidR="00000000" w:rsidRDefault="005B678E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pacing w:val="3"/>
          <w:sz w:val="28"/>
          <w:szCs w:val="28"/>
          <w:lang w:val="en-BE" w:eastAsia="en-BE" w:bidi="ar-SA"/>
        </w:rPr>
        <w:t xml:space="preserve">Ответчиком не представлено доказательств о невозможности участия его в судебном </w:t>
      </w:r>
      <w:r>
        <w:rPr>
          <w:spacing w:val="5"/>
          <w:sz w:val="28"/>
          <w:szCs w:val="28"/>
          <w:lang w:val="en-BE" w:eastAsia="en-BE" w:bidi="ar-SA"/>
        </w:rPr>
        <w:t xml:space="preserve">заседании, суд признает причины неявки ответчика неуважительными, </w:t>
      </w:r>
      <w:r>
        <w:rPr>
          <w:spacing w:val="3"/>
          <w:sz w:val="28"/>
          <w:szCs w:val="28"/>
          <w:lang w:val="en-BE" w:eastAsia="en-BE" w:bidi="ar-SA"/>
        </w:rPr>
        <w:t xml:space="preserve">и учитывает, </w:t>
      </w:r>
      <w:r>
        <w:rPr>
          <w:spacing w:val="6"/>
          <w:sz w:val="28"/>
          <w:szCs w:val="28"/>
          <w:lang w:val="en-BE" w:eastAsia="en-BE" w:bidi="ar-SA"/>
        </w:rPr>
        <w:t xml:space="preserve">за истекшее </w:t>
      </w:r>
      <w:r>
        <w:rPr>
          <w:spacing w:val="4"/>
          <w:sz w:val="28"/>
          <w:szCs w:val="28"/>
          <w:lang w:val="en-BE" w:eastAsia="en-BE" w:bidi="ar-SA"/>
        </w:rPr>
        <w:t>время ответчик имел возможнос</w:t>
      </w:r>
      <w:r>
        <w:rPr>
          <w:spacing w:val="4"/>
          <w:sz w:val="28"/>
          <w:szCs w:val="28"/>
          <w:lang w:val="en-BE" w:eastAsia="en-BE" w:bidi="ar-SA"/>
        </w:rPr>
        <w:t>ть представить свои возражения по существу исковых требований, однако предпочел вместо защиты прав в судебном заседании - неявку в суд.</w:t>
      </w:r>
      <w:r>
        <w:rPr>
          <w:sz w:val="28"/>
          <w:szCs w:val="28"/>
          <w:lang w:val="en-BE" w:eastAsia="en-BE" w:bidi="ar-SA"/>
        </w:rPr>
        <w:t xml:space="preserve"> В связи с чем, суд посчитал возможным по п.3 ст. 167 ГПК РФ рассмотреть настоящий спор по существу в отсутствии не явивш</w:t>
      </w:r>
      <w:r>
        <w:rPr>
          <w:sz w:val="28"/>
          <w:szCs w:val="28"/>
          <w:lang w:val="en-BE" w:eastAsia="en-BE" w:bidi="ar-SA"/>
        </w:rPr>
        <w:t xml:space="preserve">егося ответчика.  </w:t>
      </w:r>
    </w:p>
    <w:p w:rsidR="00000000" w:rsidRDefault="005B678E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Суд, изучив материалы дела, оценив доказательства в их совокупности, приходит к следующему.</w:t>
      </w:r>
    </w:p>
    <w:p w:rsidR="00000000" w:rsidRDefault="005B678E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п.1 ст.819 ГК РФ, по кредитному договору банк или иная кредитная организация (кредитор) обязуются предоставить денежные </w:t>
      </w:r>
      <w:r>
        <w:rPr>
          <w:sz w:val="28"/>
          <w:szCs w:val="28"/>
          <w:lang w:val="en-BE" w:eastAsia="en-BE" w:bidi="ar-SA"/>
        </w:rPr>
        <w:lastRenderedPageBreak/>
        <w:t>средства</w:t>
      </w:r>
      <w:r>
        <w:rPr>
          <w:sz w:val="28"/>
          <w:szCs w:val="28"/>
          <w:lang w:val="en-BE" w:eastAsia="en-BE" w:bidi="ar-SA"/>
        </w:rPr>
        <w:t xml:space="preserve">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:rsidR="00000000" w:rsidRDefault="005B678E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ст. 309 ГК РФ, обязательства должны исполняться надлежащим образом в соответствии с условиями</w:t>
      </w:r>
      <w:r>
        <w:rPr>
          <w:sz w:val="28"/>
          <w:szCs w:val="28"/>
          <w:lang w:val="en-BE" w:eastAsia="en-BE" w:bidi="ar-SA"/>
        </w:rPr>
        <w:t xml:space="preserve">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 w:rsidR="00000000" w:rsidRDefault="005B678E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310 ГК РФ, односторонний отказ от исполнения обяз</w:t>
      </w:r>
      <w:r>
        <w:rPr>
          <w:sz w:val="28"/>
          <w:szCs w:val="28"/>
          <w:lang w:val="en-BE" w:eastAsia="en-BE" w:bidi="ar-SA"/>
        </w:rPr>
        <w:t>ательства и одностороннее изменение его условий не допускаются, за исключением случаев, предусмотренных законом.</w:t>
      </w:r>
    </w:p>
    <w:p w:rsidR="00000000" w:rsidRDefault="005B678E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450 ГК РФ по требованию одной из сторон договор может быть изменен или расторгнут по решению суда только при существенном нарушени</w:t>
      </w:r>
      <w:r>
        <w:rPr>
          <w:sz w:val="28"/>
          <w:szCs w:val="28"/>
          <w:lang w:val="en-BE" w:eastAsia="en-BE" w:bidi="ar-SA"/>
        </w:rPr>
        <w:t>и договора другой стороной. Существенным признается нарушение договора одной из сторон, которое влечет для другой стороны такой ущерб, что она в значительной степени лишает того, на что была вправе рассчитывать при заключении договора.</w:t>
      </w:r>
    </w:p>
    <w:p w:rsidR="00000000" w:rsidRDefault="005B678E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Судом установлено, 1</w:t>
      </w:r>
      <w:r>
        <w:rPr>
          <w:sz w:val="28"/>
          <w:szCs w:val="28"/>
          <w:lang w:val="en-BE" w:eastAsia="en-BE" w:bidi="ar-SA"/>
        </w:rPr>
        <w:t>1.07.2012 года между ПАО Сбербанк (ранее – ОАО «Сбербанк России») и Хомич Ю.С. в результате публичной оферты был заключен договор (эмиссионный контракт № 0910-Р-605516556) на предоставление последнему возобновляемой кредитной линии посредством выдачи ему м</w:t>
      </w:r>
      <w:r>
        <w:rPr>
          <w:sz w:val="28"/>
          <w:szCs w:val="28"/>
          <w:lang w:val="en-BE" w:eastAsia="en-BE" w:bidi="ar-SA"/>
        </w:rPr>
        <w:t>еждународной кредитной карты Сбербанка MasterCard Credit Momentum путем оформления ответчиком заявления на Сбербанка MasterCard Credit Momentum получение кредитной карты Сбербанка MasterCard Credit Momentum ознакомления его с Индивидуальными условиями выпу</w:t>
      </w:r>
      <w:r>
        <w:rPr>
          <w:sz w:val="28"/>
          <w:szCs w:val="28"/>
          <w:lang w:val="en-BE" w:eastAsia="en-BE" w:bidi="ar-SA"/>
        </w:rPr>
        <w:t>ска и обслуживания кредитной карты Сбербанка России, тарифами Сбербанка, Памяткой держателя международных банковских карт, по которому банком была выдана кредитная карта MasterCard Credit Momentum № 5469010040331995 с лимитом кредита 100 000 рублей на усло</w:t>
      </w:r>
      <w:r>
        <w:rPr>
          <w:sz w:val="28"/>
          <w:szCs w:val="28"/>
          <w:lang w:val="en-BE" w:eastAsia="en-BE" w:bidi="ar-SA"/>
        </w:rPr>
        <w:t>виях «до востребования», с одновременным уменьшением доступного лимита кредита под 19 % годовых, условия предоставления и возврата которого изложены в Индивидуальных условиях выпуска и обслуживания кредитной карты Сбербанка России, условиях и тарифах Сберб</w:t>
      </w:r>
      <w:r>
        <w:rPr>
          <w:sz w:val="28"/>
          <w:szCs w:val="28"/>
          <w:lang w:val="en-BE" w:eastAsia="en-BE" w:bidi="ar-SA"/>
        </w:rPr>
        <w:t>анка.</w:t>
      </w:r>
    </w:p>
    <w:p w:rsidR="00000000" w:rsidRDefault="005B678E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Условиям выпуска и обслуживания кредитной карты ОАО «Сбербанк России», держатель карты ежемесячно до наступления даты платежа пополняет счет карты на сумму обязательного платежа, указанную в отчете для погашения задолженности.</w:t>
      </w:r>
    </w:p>
    <w:p w:rsidR="00000000" w:rsidRDefault="005B678E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Кроме того, ба</w:t>
      </w:r>
      <w:r>
        <w:rPr>
          <w:sz w:val="28"/>
          <w:szCs w:val="28"/>
          <w:lang w:val="en-BE" w:eastAsia="en-BE" w:bidi="ar-SA"/>
        </w:rPr>
        <w:t xml:space="preserve">нк вправе потребовать от заемщика досрочно возвратить всю сумму кредита и уплатить причитающиеся проценты за пользование кредитом, неустойку, предусмотренные условиями договора, в случае неисполнения или ненадлежащего исполнения заемщиком его обязательств </w:t>
      </w:r>
      <w:r>
        <w:rPr>
          <w:sz w:val="28"/>
          <w:szCs w:val="28"/>
          <w:lang w:val="en-BE" w:eastAsia="en-BE" w:bidi="ar-SA"/>
        </w:rPr>
        <w:t xml:space="preserve">по </w:t>
      </w:r>
      <w:r>
        <w:rPr>
          <w:sz w:val="28"/>
          <w:szCs w:val="28"/>
          <w:lang w:val="en-BE" w:eastAsia="en-BE" w:bidi="ar-SA"/>
        </w:rPr>
        <w:lastRenderedPageBreak/>
        <w:t>погашению кредита и/или уплате процентов за пользование кредитом по договору.</w:t>
      </w:r>
    </w:p>
    <w:p w:rsidR="00000000" w:rsidRDefault="005B678E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Факт неисполнения ответчиком условий договора, подтверждается представленным суду расчетом задолженности   и направленным на адрес ответчика требованием о возврате суммы креди</w:t>
      </w:r>
      <w:r>
        <w:rPr>
          <w:sz w:val="28"/>
          <w:szCs w:val="28"/>
          <w:lang w:val="en-BE" w:eastAsia="en-BE" w:bidi="ar-SA"/>
        </w:rPr>
        <w:t>та, процентов за пользование кредитом и уплате неустойки в связи с неисполнением своих обязательств по возврату задолженности по кредиту.</w:t>
      </w:r>
    </w:p>
    <w:p w:rsidR="00000000" w:rsidRDefault="005B678E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Поскольку ответчик не исполняет обязательств по договору от 11.07.2012 года, а доказательств обратного суду не предста</w:t>
      </w:r>
      <w:r>
        <w:rPr>
          <w:sz w:val="28"/>
          <w:szCs w:val="28"/>
          <w:lang w:val="en-BE" w:eastAsia="en-BE" w:bidi="ar-SA"/>
        </w:rPr>
        <w:t>влено, суд взыскивает с ответчика в пользу истца сумму просроченного основного долга в размере 172 987 руб. 14 коп., сумму просроченных процентов в размере 20 351 руб. 15 коп., неустойку в размере 6 643 руб. 40 коп., комиссию в размере 461 руб. 98 коп., со</w:t>
      </w:r>
      <w:r>
        <w:rPr>
          <w:sz w:val="28"/>
          <w:szCs w:val="28"/>
          <w:lang w:val="en-BE" w:eastAsia="en-BE" w:bidi="ar-SA"/>
        </w:rPr>
        <w:t>гласно расчету представленному истцом и никем не оспоренному.</w:t>
      </w:r>
    </w:p>
    <w:p w:rsidR="00000000" w:rsidRDefault="005B678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ст.98 ГПК РФ, суд взыскивает с ответчика в пользу истца расходы по уплате государственной пошлины в размере 5 204 руб. 44 коп.</w:t>
      </w:r>
    </w:p>
    <w:p w:rsidR="00000000" w:rsidRDefault="005B678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изложенного и руководствуясь ст.ст. </w:t>
      </w:r>
      <w:r>
        <w:rPr>
          <w:sz w:val="28"/>
          <w:szCs w:val="28"/>
          <w:lang w:val="en-BE" w:eastAsia="en-BE" w:bidi="ar-SA"/>
        </w:rPr>
        <w:t xml:space="preserve">194-199 ГПК РФ, суд </w:t>
      </w:r>
    </w:p>
    <w:p w:rsidR="00000000" w:rsidRDefault="005B678E">
      <w:pPr>
        <w:keepNext/>
        <w:jc w:val="center"/>
        <w:rPr>
          <w:sz w:val="28"/>
          <w:szCs w:val="28"/>
          <w:lang w:val="en-BE" w:eastAsia="en-BE" w:bidi="ar-SA"/>
        </w:rPr>
      </w:pPr>
    </w:p>
    <w:p w:rsidR="00000000" w:rsidRDefault="005B678E">
      <w:pPr>
        <w:keepNext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:rsidR="00000000" w:rsidRDefault="005B678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Исковые требования ПАО Сбербанк в лице филиала Московского банка к Хомич </w:t>
      </w:r>
      <w:r>
        <w:rPr>
          <w:rStyle w:val="cat-FIOgrp-8rplc-33"/>
          <w:sz w:val="28"/>
          <w:szCs w:val="28"/>
          <w:lang w:val="en-BE" w:eastAsia="en-BE" w:bidi="ar-SA"/>
        </w:rPr>
        <w:t>Юрию С.</w:t>
      </w:r>
      <w:r>
        <w:rPr>
          <w:sz w:val="28"/>
          <w:szCs w:val="28"/>
          <w:lang w:val="en-BE" w:eastAsia="en-BE" w:bidi="ar-SA"/>
        </w:rPr>
        <w:t xml:space="preserve"> о взыскании задолженности - удовлетворить. </w:t>
      </w:r>
    </w:p>
    <w:p w:rsidR="00000000" w:rsidRDefault="005B678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Взыскать с Хомич </w:t>
      </w:r>
      <w:r>
        <w:rPr>
          <w:rStyle w:val="cat-FIOgrp-11rplc-35"/>
          <w:sz w:val="28"/>
          <w:szCs w:val="28"/>
          <w:lang w:val="en-BE" w:eastAsia="en-BE" w:bidi="ar-SA"/>
        </w:rPr>
        <w:t>Юрия С.</w:t>
      </w:r>
      <w:r>
        <w:rPr>
          <w:sz w:val="28"/>
          <w:szCs w:val="28"/>
          <w:lang w:val="en-BE" w:eastAsia="en-BE" w:bidi="ar-SA"/>
        </w:rPr>
        <w:t xml:space="preserve"> в пользу ПАО Сбербанк в лице филиала Московского банка ПАО Сбербанк сумму осн</w:t>
      </w:r>
      <w:r>
        <w:rPr>
          <w:sz w:val="28"/>
          <w:szCs w:val="28"/>
          <w:lang w:val="en-BE" w:eastAsia="en-BE" w:bidi="ar-SA"/>
        </w:rPr>
        <w:t>овного долга в размере 172987 руб. 14 коп., проценты в размере 20 351 руб. 15 коп., неустойку в размере 6643 руб. 40 коп., комиссию в размере 461 руб. 98 коп., сумму расходов по уплате пошлины в размере 5 204 руб. 44 коп.</w:t>
      </w:r>
    </w:p>
    <w:p w:rsidR="00000000" w:rsidRDefault="005B678E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 быть обжаловано в Мо</w:t>
      </w:r>
      <w:r>
        <w:rPr>
          <w:sz w:val="28"/>
          <w:szCs w:val="28"/>
          <w:lang w:val="en-BE" w:eastAsia="en-BE" w:bidi="ar-SA"/>
        </w:rPr>
        <w:t>сковский городской суд через Тушинский районный суд в течение месяца.</w:t>
      </w:r>
    </w:p>
    <w:p w:rsidR="00000000" w:rsidRDefault="005B678E">
      <w:pPr>
        <w:jc w:val="both"/>
        <w:rPr>
          <w:sz w:val="28"/>
          <w:szCs w:val="28"/>
          <w:lang w:val="en-BE" w:eastAsia="en-BE" w:bidi="ar-SA"/>
        </w:rPr>
      </w:pPr>
    </w:p>
    <w:p w:rsidR="00000000" w:rsidRDefault="005B678E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Судья:</w:t>
      </w:r>
    </w:p>
    <w:p w:rsidR="00000000" w:rsidRDefault="005B678E">
      <w:pPr>
        <w:jc w:val="both"/>
        <w:rPr>
          <w:sz w:val="28"/>
          <w:szCs w:val="28"/>
          <w:lang w:val="en-BE" w:eastAsia="en-BE" w:bidi="ar-SA"/>
        </w:rPr>
      </w:pPr>
    </w:p>
    <w:p w:rsidR="00000000" w:rsidRDefault="005B678E">
      <w:pPr>
        <w:jc w:val="both"/>
        <w:rPr>
          <w:sz w:val="28"/>
          <w:szCs w:val="28"/>
          <w:lang w:val="en-BE" w:eastAsia="en-BE" w:bidi="ar-SA"/>
        </w:rPr>
      </w:pPr>
    </w:p>
    <w:p w:rsidR="00000000" w:rsidRDefault="005B678E">
      <w:pPr>
        <w:jc w:val="both"/>
        <w:rPr>
          <w:sz w:val="28"/>
          <w:szCs w:val="28"/>
          <w:lang w:val="en-BE" w:eastAsia="en-BE" w:bidi="ar-SA"/>
        </w:rPr>
      </w:pPr>
    </w:p>
    <w:p w:rsidR="00000000" w:rsidRDefault="005B678E">
      <w:pPr>
        <w:jc w:val="both"/>
        <w:rPr>
          <w:sz w:val="28"/>
          <w:szCs w:val="28"/>
          <w:lang w:val="en-BE" w:eastAsia="en-BE" w:bidi="ar-SA"/>
        </w:rPr>
      </w:pPr>
    </w:p>
    <w:p w:rsidR="00000000" w:rsidRDefault="005B678E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Решение изготовлено в окончательной форме 17 мая 2019 года </w:t>
      </w:r>
    </w:p>
    <w:p w:rsidR="00000000" w:rsidRDefault="005B678E">
      <w:pPr>
        <w:ind w:firstLine="720"/>
        <w:jc w:val="both"/>
        <w:rPr>
          <w:sz w:val="28"/>
          <w:szCs w:val="28"/>
          <w:lang w:val="en-BE" w:eastAsia="en-BE" w:bidi="ar-SA"/>
        </w:rPr>
      </w:pPr>
    </w:p>
    <w:p w:rsidR="00000000" w:rsidRDefault="005B678E">
      <w:pPr>
        <w:ind w:firstLine="720"/>
        <w:jc w:val="both"/>
        <w:rPr>
          <w:sz w:val="28"/>
          <w:szCs w:val="28"/>
          <w:lang w:val="en-BE" w:eastAsia="en-BE" w:bidi="ar-SA"/>
        </w:rPr>
      </w:pPr>
    </w:p>
    <w:p w:rsidR="00000000" w:rsidRDefault="005B678E">
      <w:pPr>
        <w:ind w:firstLine="720"/>
        <w:jc w:val="both"/>
        <w:rPr>
          <w:sz w:val="28"/>
          <w:szCs w:val="28"/>
          <w:lang w:val="en-BE" w:eastAsia="en-BE" w:bidi="ar-SA"/>
        </w:rPr>
      </w:pPr>
    </w:p>
    <w:p w:rsidR="00000000" w:rsidRDefault="005B678E">
      <w:pPr>
        <w:ind w:firstLine="720"/>
        <w:jc w:val="both"/>
        <w:rPr>
          <w:sz w:val="28"/>
          <w:szCs w:val="28"/>
          <w:lang w:val="en-BE" w:eastAsia="en-BE" w:bidi="ar-SA"/>
        </w:rPr>
      </w:pPr>
    </w:p>
    <w:p w:rsidR="00000000" w:rsidRDefault="005B678E">
      <w:pPr>
        <w:ind w:firstLine="720"/>
        <w:jc w:val="both"/>
        <w:rPr>
          <w:sz w:val="28"/>
          <w:szCs w:val="28"/>
          <w:lang w:val="en-BE" w:eastAsia="en-BE" w:bidi="ar-SA"/>
        </w:rPr>
      </w:pPr>
    </w:p>
    <w:p w:rsidR="00000000" w:rsidRDefault="005B678E">
      <w:pPr>
        <w:ind w:firstLine="720"/>
        <w:jc w:val="both"/>
        <w:rPr>
          <w:sz w:val="28"/>
          <w:szCs w:val="28"/>
          <w:lang w:val="en-BE" w:eastAsia="en-BE" w:bidi="ar-SA"/>
        </w:rPr>
      </w:pPr>
    </w:p>
    <w:p w:rsidR="00000000" w:rsidRDefault="005B678E">
      <w:pPr>
        <w:ind w:firstLine="720"/>
        <w:jc w:val="both"/>
        <w:rPr>
          <w:sz w:val="28"/>
          <w:szCs w:val="28"/>
          <w:lang w:val="en-BE" w:eastAsia="en-BE" w:bidi="ar-SA"/>
        </w:rPr>
      </w:pPr>
    </w:p>
    <w:p w:rsidR="00000000" w:rsidRDefault="005B678E">
      <w:pPr>
        <w:ind w:firstLine="720"/>
        <w:jc w:val="both"/>
        <w:rPr>
          <w:sz w:val="28"/>
          <w:szCs w:val="28"/>
          <w:lang w:val="en-BE" w:eastAsia="en-BE" w:bidi="ar-SA"/>
        </w:rPr>
      </w:pPr>
    </w:p>
    <w:p w:rsidR="00000000" w:rsidRDefault="005B678E">
      <w:pPr>
        <w:ind w:firstLine="720"/>
        <w:jc w:val="both"/>
        <w:rPr>
          <w:sz w:val="28"/>
          <w:szCs w:val="28"/>
          <w:lang w:val="en-BE" w:eastAsia="en-BE" w:bidi="ar-SA"/>
        </w:rPr>
      </w:pPr>
    </w:p>
    <w:p w:rsidR="00000000" w:rsidRDefault="005B678E">
      <w:pPr>
        <w:ind w:firstLine="720"/>
        <w:jc w:val="both"/>
        <w:rPr>
          <w:sz w:val="28"/>
          <w:szCs w:val="28"/>
          <w:lang w:val="en-BE" w:eastAsia="en-BE" w:bidi="ar-SA"/>
        </w:rPr>
      </w:pPr>
    </w:p>
    <w:p w:rsidR="00000000" w:rsidRDefault="005B678E">
      <w:pPr>
        <w:ind w:firstLine="720"/>
        <w:jc w:val="both"/>
        <w:rPr>
          <w:sz w:val="28"/>
          <w:szCs w:val="28"/>
          <w:lang w:val="en-BE" w:eastAsia="en-BE" w:bidi="ar-SA"/>
        </w:rPr>
      </w:pPr>
    </w:p>
    <w:p w:rsidR="00000000" w:rsidRDefault="005B678E">
      <w:pPr>
        <w:ind w:firstLine="720"/>
        <w:jc w:val="both"/>
        <w:rPr>
          <w:sz w:val="28"/>
          <w:szCs w:val="28"/>
          <w:lang w:val="en-BE" w:eastAsia="en-BE" w:bidi="ar-SA"/>
        </w:rPr>
      </w:pPr>
    </w:p>
    <w:p w:rsidR="00000000" w:rsidRDefault="005B678E">
      <w:pPr>
        <w:ind w:firstLine="720"/>
        <w:jc w:val="both"/>
        <w:rPr>
          <w:sz w:val="28"/>
          <w:szCs w:val="28"/>
          <w:lang w:val="en-BE" w:eastAsia="en-BE" w:bidi="ar-SA"/>
        </w:rPr>
      </w:pPr>
    </w:p>
    <w:p w:rsidR="00000000" w:rsidRDefault="005B678E">
      <w:pPr>
        <w:ind w:firstLine="720"/>
        <w:jc w:val="both"/>
        <w:rPr>
          <w:sz w:val="28"/>
          <w:szCs w:val="28"/>
          <w:lang w:val="en-BE" w:eastAsia="en-BE" w:bidi="ar-SA"/>
        </w:rPr>
      </w:pPr>
    </w:p>
    <w:p w:rsidR="00000000" w:rsidRDefault="005B678E">
      <w:pPr>
        <w:ind w:firstLine="720"/>
        <w:jc w:val="both"/>
        <w:rPr>
          <w:sz w:val="28"/>
          <w:szCs w:val="28"/>
          <w:lang w:val="en-BE" w:eastAsia="en-BE" w:bidi="ar-SA"/>
        </w:rPr>
      </w:pPr>
    </w:p>
    <w:p w:rsidR="00000000" w:rsidRDefault="005B678E">
      <w:pPr>
        <w:ind w:firstLine="720"/>
        <w:jc w:val="both"/>
        <w:rPr>
          <w:sz w:val="28"/>
          <w:szCs w:val="28"/>
          <w:lang w:val="en-BE" w:eastAsia="en-BE" w:bidi="ar-SA"/>
        </w:rPr>
      </w:pPr>
    </w:p>
    <w:p w:rsidR="00000000" w:rsidRDefault="005B678E">
      <w:pPr>
        <w:ind w:firstLine="720"/>
        <w:jc w:val="both"/>
        <w:rPr>
          <w:sz w:val="28"/>
          <w:szCs w:val="28"/>
          <w:lang w:val="en-BE" w:eastAsia="en-BE" w:bidi="ar-SA"/>
        </w:rPr>
      </w:pPr>
    </w:p>
    <w:p w:rsidR="00000000" w:rsidRDefault="005B678E">
      <w:pPr>
        <w:ind w:firstLine="720"/>
        <w:jc w:val="both"/>
        <w:rPr>
          <w:sz w:val="28"/>
          <w:szCs w:val="28"/>
          <w:lang w:val="en-BE" w:eastAsia="en-BE" w:bidi="ar-SA"/>
        </w:rPr>
      </w:pPr>
    </w:p>
    <w:p w:rsidR="00000000" w:rsidRDefault="005B678E">
      <w:pPr>
        <w:ind w:firstLine="720"/>
        <w:jc w:val="both"/>
        <w:rPr>
          <w:sz w:val="28"/>
          <w:szCs w:val="28"/>
          <w:lang w:val="en-BE" w:eastAsia="en-BE" w:bidi="ar-SA"/>
        </w:rPr>
      </w:pPr>
    </w:p>
    <w:p w:rsidR="00000000" w:rsidRDefault="005B678E">
      <w:pPr>
        <w:ind w:firstLine="720"/>
        <w:jc w:val="both"/>
        <w:rPr>
          <w:sz w:val="28"/>
          <w:szCs w:val="28"/>
          <w:lang w:val="en-BE" w:eastAsia="en-BE" w:bidi="ar-SA"/>
        </w:rPr>
      </w:pPr>
    </w:p>
    <w:p w:rsidR="00000000" w:rsidRDefault="005B678E">
      <w:pPr>
        <w:ind w:firstLine="720"/>
        <w:jc w:val="both"/>
        <w:rPr>
          <w:sz w:val="28"/>
          <w:szCs w:val="28"/>
          <w:lang w:val="en-BE" w:eastAsia="en-BE" w:bidi="ar-SA"/>
        </w:rPr>
      </w:pPr>
    </w:p>
    <w:p w:rsidR="00000000" w:rsidRDefault="005B678E">
      <w:pPr>
        <w:ind w:firstLine="720"/>
        <w:jc w:val="both"/>
        <w:rPr>
          <w:sz w:val="28"/>
          <w:szCs w:val="28"/>
          <w:lang w:val="en-BE" w:eastAsia="en-BE" w:bidi="ar-SA"/>
        </w:rPr>
      </w:pPr>
    </w:p>
    <w:p w:rsidR="00000000" w:rsidRDefault="005B678E">
      <w:pPr>
        <w:ind w:firstLine="720"/>
        <w:jc w:val="both"/>
        <w:rPr>
          <w:sz w:val="28"/>
          <w:szCs w:val="28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678E"/>
    <w:rsid w:val="005B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04567CE4-C40F-471E-9E26-FFE1A47E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8rplc-6">
    <w:name w:val="cat-FIO grp-8 rplc-6"/>
    <w:basedOn w:val="a0"/>
  </w:style>
  <w:style w:type="character" w:customStyle="1" w:styleId="cat-FIOgrp-8rplc-33">
    <w:name w:val="cat-FIO grp-8 rplc-33"/>
    <w:basedOn w:val="a0"/>
  </w:style>
  <w:style w:type="character" w:customStyle="1" w:styleId="cat-FIOgrp-11rplc-35">
    <w:name w:val="cat-FIO grp-11 rplc-3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1361</Words>
  <Characters>7764</Characters>
  <Application>Microsoft Office Word</Application>
  <DocSecurity>0</DocSecurity>
  <Lines>64</Lines>
  <Paragraphs>18</Paragraphs>
  <ScaleCrop>false</ScaleCrop>
  <Company/>
  <LinksUpToDate>false</LinksUpToDate>
  <CharactersWithSpaces>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