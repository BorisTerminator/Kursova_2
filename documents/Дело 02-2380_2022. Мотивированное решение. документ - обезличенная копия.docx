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086209">
      <w:pPr>
        <w:jc w:val="right"/>
        <w:rPr>
          <w:sz w:val="16"/>
          <w:szCs w:val="16"/>
          <w:lang w:val="en-BE" w:eastAsia="en-BE" w:bidi="ar-SA"/>
        </w:rPr>
      </w:pPr>
      <w:bookmarkStart w:id="0" w:name="_GoBack"/>
      <w:bookmarkEnd w:id="0"/>
      <w:r>
        <w:rPr>
          <w:sz w:val="16"/>
          <w:szCs w:val="16"/>
          <w:lang w:val="en-BE" w:eastAsia="en-BE" w:bidi="ar-SA"/>
        </w:rPr>
        <w:t>УИД77RS0005-02-2022-001826-43</w:t>
      </w:r>
    </w:p>
    <w:p w:rsidR="00000000" w:rsidRDefault="00086209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:rsidR="00000000" w:rsidRDefault="00086209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:rsidR="00000000" w:rsidRDefault="00086209">
      <w:pPr>
        <w:ind w:left="284" w:hanging="284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30 июня 2022 года                  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Алек</w:t>
      </w:r>
      <w:r>
        <w:rPr>
          <w:sz w:val="26"/>
          <w:szCs w:val="26"/>
          <w:lang w:val="en-BE" w:eastAsia="en-BE" w:bidi="ar-SA"/>
        </w:rPr>
        <w:t>сандровой М.В.,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3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№2-2380/2022 по иску ПАО Сбербанк в лице филиала – Московский банк ПАО Сбербанк к Горчакову Денису Юрьевичу о взыскании задолженности по эмиссионному контракту,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</w:t>
      </w:r>
      <w:r>
        <w:rPr>
          <w:sz w:val="26"/>
          <w:szCs w:val="26"/>
          <w:lang w:val="en-BE" w:eastAsia="en-BE" w:bidi="ar-SA"/>
        </w:rPr>
        <w:t>ководствуясь ст.199 ГПК РФ,</w:t>
      </w:r>
    </w:p>
    <w:p w:rsidR="00000000" w:rsidRDefault="00086209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Московский банк ПАО Сбербанк к Горчакову Денису Юрьевичу о взыскании задолженности по эмиссионному контракту – удовлетворить.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Горчакова Дениса Юрьевича в поль</w:t>
      </w:r>
      <w:r>
        <w:rPr>
          <w:sz w:val="26"/>
          <w:szCs w:val="26"/>
          <w:lang w:val="en-BE" w:eastAsia="en-BE" w:bidi="ar-SA"/>
        </w:rPr>
        <w:t xml:space="preserve">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7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8"/>
          <w:sz w:val="26"/>
          <w:szCs w:val="26"/>
          <w:lang w:val="en-BE" w:eastAsia="en-BE" w:bidi="ar-SA"/>
        </w:rPr>
        <w:t>сумма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</w:t>
      </w:r>
      <w:r>
        <w:rPr>
          <w:sz w:val="26"/>
          <w:szCs w:val="26"/>
          <w:lang w:val="en-BE" w:eastAsia="en-BE" w:bidi="ar-SA"/>
        </w:rPr>
        <w:t xml:space="preserve">я принятия решения суда в окончательной форме,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:rsidR="00000000" w:rsidRDefault="00086209">
      <w:pPr>
        <w:ind w:firstLine="708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ind w:firstLine="708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jc w:val="right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br w:type="page"/>
      </w:r>
      <w:r>
        <w:rPr>
          <w:sz w:val="16"/>
          <w:szCs w:val="16"/>
          <w:lang w:val="en-BE" w:eastAsia="en-BE" w:bidi="ar-SA"/>
        </w:rPr>
        <w:lastRenderedPageBreak/>
        <w:t>УИД77RS0005-02-2022-001826-43</w:t>
      </w:r>
    </w:p>
    <w:p w:rsidR="00000000" w:rsidRDefault="00086209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:rsidR="00000000" w:rsidRDefault="00086209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:rsidR="00000000" w:rsidRDefault="00086209">
      <w:pPr>
        <w:ind w:left="284" w:hanging="284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30 июня 2022 года        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  </w:t>
      </w:r>
      <w:r>
        <w:rPr>
          <w:rStyle w:val="cat-Addressgrp-0rplc-10"/>
          <w:sz w:val="26"/>
          <w:szCs w:val="26"/>
          <w:lang w:val="en-BE" w:eastAsia="en-BE" w:bidi="ar-SA"/>
        </w:rPr>
        <w:t>адрес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1"/>
          <w:sz w:val="26"/>
          <w:szCs w:val="26"/>
          <w:lang w:val="en-BE" w:eastAsia="en-BE" w:bidi="ar-SA"/>
        </w:rPr>
        <w:t>адрес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Александровой М.В.,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3rplc-1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:rsidR="00000000" w:rsidRDefault="00086209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</w:t>
      </w:r>
      <w:r>
        <w:rPr>
          <w:sz w:val="26"/>
          <w:szCs w:val="26"/>
          <w:lang w:val="en-BE" w:eastAsia="en-BE" w:bidi="ar-SA"/>
        </w:rPr>
        <w:t>о №2-2380/2022 по иску ПАО Сбербанк в лице филиала – Московский банк ПАО Сбербанк к Горчакову Денису Юрьевичу о взыскании задолженности по эмиссионному контракту,</w:t>
      </w:r>
    </w:p>
    <w:p w:rsidR="00000000" w:rsidRDefault="00086209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Московский банк ПАО Сбербанк обратился в суд с</w:t>
      </w:r>
      <w:r>
        <w:rPr>
          <w:sz w:val="26"/>
          <w:szCs w:val="26"/>
          <w:lang w:val="en-BE" w:eastAsia="en-BE" w:bidi="ar-SA"/>
        </w:rPr>
        <w:t xml:space="preserve"> иском к ответчику Горчакову Д.Ю. о взыскании задолженности по эмиссионному контракту, просит взыскать с ответчика задолженность по эмиссионному контракту №0910-Р-15286808670 в размере </w:t>
      </w:r>
      <w:r>
        <w:rPr>
          <w:rStyle w:val="cat-Sumgrp-9rplc-1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1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обос</w:t>
      </w:r>
      <w:r>
        <w:rPr>
          <w:sz w:val="26"/>
          <w:szCs w:val="26"/>
          <w:lang w:val="en-BE" w:eastAsia="en-BE" w:bidi="ar-SA"/>
        </w:rPr>
        <w:t xml:space="preserve">нование заявленных требований истец указывает, что 06.02.2020 между ПАО Сбербанк и ответчиком был заключен эмиссионный контракт №0910-Р-15286808670 на предоставление возобновляемой кредитной линии посредством выдачи кредитной карты Банка с предоставленным </w:t>
      </w:r>
      <w:r>
        <w:rPr>
          <w:sz w:val="26"/>
          <w:szCs w:val="26"/>
          <w:lang w:val="en-BE" w:eastAsia="en-BE" w:bidi="ar-SA"/>
        </w:rPr>
        <w:t>по ней кредитом и обслуживанием счета по данной карте в российских рублях. 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условиях, услови</w:t>
      </w:r>
      <w:r>
        <w:rPr>
          <w:sz w:val="26"/>
          <w:szCs w:val="26"/>
          <w:lang w:val="en-BE" w:eastAsia="en-BE" w:bidi="ar-SA"/>
        </w:rPr>
        <w:t>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Однако, платежи в счет погашения задолженности по кредиту ответчиком производили</w:t>
      </w:r>
      <w:r>
        <w:rPr>
          <w:sz w:val="26"/>
          <w:szCs w:val="26"/>
          <w:lang w:val="en-BE" w:eastAsia="en-BE" w:bidi="ar-SA"/>
        </w:rPr>
        <w:t xml:space="preserve">сь с нарушениями в части сроков и сумм, обязательных к погашению, в связи с чем, образовалась просроченная задолженность по состоянию на 12.10.2021 в сумме </w:t>
      </w:r>
      <w:r>
        <w:rPr>
          <w:rStyle w:val="cat-Sumgrp-9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Ответчику было направлено письмо с требованием о досрочном возврате суммы кредита, процентов з</w:t>
      </w:r>
      <w:r>
        <w:rPr>
          <w:sz w:val="26"/>
          <w:szCs w:val="26"/>
          <w:lang w:val="en-BE" w:eastAsia="en-BE" w:bidi="ar-SA"/>
        </w:rPr>
        <w:t>а пользование кредитом и уплате неустойки, которое до настоящего момента не выполнено.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Московский банк ПАО Сбербанк о дате, месте и времени рассмотрения дела извещен надлежащим образом, представитель в судебное заседание</w:t>
      </w:r>
      <w:r>
        <w:rPr>
          <w:sz w:val="26"/>
          <w:szCs w:val="26"/>
          <w:lang w:val="en-BE" w:eastAsia="en-BE" w:bidi="ar-SA"/>
        </w:rPr>
        <w:t xml:space="preserve"> не явился, в исковом заявлении содержится просьба о рассмотрении дела в его отсутствие.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Горчаков Д.Ю. о дате, месте и времени рассмотрения дела извещался надлежащим образом, в судебное заседание не явился, об уважительных причинах неявки суду не </w:t>
      </w:r>
      <w:r>
        <w:rPr>
          <w:sz w:val="26"/>
          <w:szCs w:val="26"/>
          <w:lang w:val="en-BE" w:eastAsia="en-BE" w:bidi="ar-SA"/>
        </w:rPr>
        <w:t>сообщил, не просил рассмотреть дело в его отсутствие, возражений на иск не представил.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 соответствии со ст. 167 ГПК РФ, счел возможным рассмотреть дело в отсутствие неявившихся сторон.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Огласив исковое заявление, проверив и изучив материалы дела, суд </w:t>
      </w:r>
      <w:r>
        <w:rPr>
          <w:sz w:val="26"/>
          <w:szCs w:val="26"/>
          <w:lang w:val="en-BE" w:eastAsia="en-BE" w:bidi="ar-SA"/>
        </w:rPr>
        <w:t>находит исковые требования подлежащими удовлетворению, в силу следующего.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Согласно ст.309 ГК РФ обязательства должны исполняться надлежащим образом в соответствии с условиями обязательства и требований – в соответствии с обычаями делового оборота или иными</w:t>
      </w:r>
      <w:r>
        <w:rPr>
          <w:sz w:val="26"/>
          <w:szCs w:val="26"/>
          <w:lang w:val="en-BE" w:eastAsia="en-BE" w:bidi="ar-SA"/>
        </w:rPr>
        <w:t xml:space="preserve"> обычно предъявляемыми требованиями.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ст.310 ГК РФ односторонний отказ от исполнения обязательства не допускается, за исключением случаев, предусмотренных законом.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ст.401 ГК РФ лицо, не исполнившее обязательство, несет ответственность при </w:t>
      </w:r>
      <w:r>
        <w:rPr>
          <w:sz w:val="26"/>
          <w:szCs w:val="26"/>
          <w:lang w:val="en-BE" w:eastAsia="en-BE" w:bidi="ar-SA"/>
        </w:rPr>
        <w:t>наличии вины (умысла или неосторожности).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обязательство.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ст.432 ГК РФ 1. Договор считается заключенным, если между сторонами, в требуемой в подлежащих случаях форме, достигнуто соглашение по всем суще</w:t>
      </w:r>
      <w:r>
        <w:rPr>
          <w:sz w:val="26"/>
          <w:szCs w:val="26"/>
          <w:lang w:val="en-BE" w:eastAsia="en-BE" w:bidi="ar-SA"/>
        </w:rPr>
        <w:t>ственным условиям договора.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</w:t>
      </w:r>
      <w:r>
        <w:rPr>
          <w:sz w:val="26"/>
          <w:szCs w:val="26"/>
          <w:lang w:val="en-BE" w:eastAsia="en-BE" w:bidi="ar-SA"/>
        </w:rPr>
        <w:t xml:space="preserve"> одной из сторон должно быть достигнуто соглашение.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ст.434 ГК РФ 1. Договор может быть заклю</w:t>
      </w:r>
      <w:r>
        <w:rPr>
          <w:sz w:val="26"/>
          <w:szCs w:val="26"/>
          <w:lang w:val="en-BE" w:eastAsia="en-BE" w:bidi="ar-SA"/>
        </w:rPr>
        <w:t>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</w:t>
      </w:r>
      <w:r>
        <w:rPr>
          <w:sz w:val="26"/>
          <w:szCs w:val="26"/>
          <w:lang w:val="en-BE" w:eastAsia="en-BE" w:bidi="ar-SA"/>
        </w:rPr>
        <w:t>ормы, хотя бы законом для договоров данного вида такая форма не требовалась.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</w:t>
      </w:r>
      <w:r>
        <w:rPr>
          <w:sz w:val="26"/>
          <w:szCs w:val="26"/>
          <w:lang w:val="en-BE" w:eastAsia="en-BE" w:bidi="ar-SA"/>
        </w:rPr>
        <w:t>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Письменная форма договора считается соблюденной, если письменное предложение заключить договор принято в порядке, предусм</w:t>
      </w:r>
      <w:r>
        <w:rPr>
          <w:sz w:val="26"/>
          <w:szCs w:val="26"/>
          <w:lang w:val="en-BE" w:eastAsia="en-BE" w:bidi="ar-SA"/>
        </w:rPr>
        <w:t>отренном пунктом 3 статьи 438 настоящего Кодекса.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ст.435 ГК РФ 1. 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предложение, считать себя за</w:t>
      </w:r>
      <w:r>
        <w:rPr>
          <w:sz w:val="26"/>
          <w:szCs w:val="26"/>
          <w:lang w:val="en-BE" w:eastAsia="en-BE" w:bidi="ar-SA"/>
        </w:rPr>
        <w:t>ключившим договор с адресатом, которым будет принято предложение.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Оферта должна содержать существенные условия договора.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Оферта связывает направившее ее лицо с момента ее получения адресатом.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извещение об отзыве оферты поступило ранее или одновреме</w:t>
      </w:r>
      <w:r>
        <w:rPr>
          <w:sz w:val="26"/>
          <w:szCs w:val="26"/>
          <w:lang w:val="en-BE" w:eastAsia="en-BE" w:bidi="ar-SA"/>
        </w:rPr>
        <w:t>нно с самой офертой, оферта считается не полученной.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ст.438 ГК РФ 1. Акцептом признается ответ лица, которому адресована оферта, о ее принятии.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Акцепт должен быть полным и безоговорочным.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2. Молчание не является акцептом, если иное не вытекает из </w:t>
      </w:r>
      <w:r>
        <w:rPr>
          <w:sz w:val="26"/>
          <w:szCs w:val="26"/>
          <w:lang w:val="en-BE" w:eastAsia="en-BE" w:bidi="ar-SA"/>
        </w:rPr>
        <w:t>закона, обычая делового оборота или из прежних деловых отношений сторон.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3.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</w:t>
      </w:r>
      <w:r>
        <w:rPr>
          <w:sz w:val="26"/>
          <w:szCs w:val="26"/>
          <w:lang w:val="en-BE" w:eastAsia="en-BE" w:bidi="ar-SA"/>
        </w:rPr>
        <w:t>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ст.819 ГК РФ по кредитному договору банк или иная коммерческая организация (кредитор) обязую</w:t>
      </w:r>
      <w:r>
        <w:rPr>
          <w:sz w:val="26"/>
          <w:szCs w:val="26"/>
          <w:lang w:val="en-BE" w:eastAsia="en-BE" w:bidi="ar-SA"/>
        </w:rPr>
        <w:t>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К отношениям по кредитному договору применяются правила, предус</w:t>
      </w:r>
      <w:r>
        <w:rPr>
          <w:sz w:val="26"/>
          <w:szCs w:val="26"/>
          <w:lang w:val="en-BE" w:eastAsia="en-BE" w:bidi="ar-SA"/>
        </w:rPr>
        <w:t>мотренные параграфом 1 настоящей главы (ст.ст.807 – 818 ГК РФ), если иное не предусмотрено правилами настоящего параграфа и не вытекает из существа кредитного договора.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 заемщик обязан возвратить займодавцу полученную сумму займа</w:t>
      </w:r>
      <w:r>
        <w:rPr>
          <w:sz w:val="26"/>
          <w:szCs w:val="26"/>
          <w:lang w:val="en-BE" w:eastAsia="en-BE" w:bidi="ar-SA"/>
        </w:rPr>
        <w:t xml:space="preserve">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</w:t>
      </w:r>
      <w:r>
        <w:rPr>
          <w:sz w:val="26"/>
          <w:szCs w:val="26"/>
          <w:lang w:val="en-BE" w:eastAsia="en-BE" w:bidi="ar-SA"/>
        </w:rPr>
        <w:t>ебования об этом, если иное не предусмотрено договором.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</w:t>
      </w:r>
      <w:r>
        <w:rPr>
          <w:sz w:val="26"/>
          <w:szCs w:val="26"/>
          <w:lang w:val="en-BE" w:eastAsia="en-BE" w:bidi="ar-SA"/>
        </w:rPr>
        <w:t>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809 ГК РФ если иное не предусмотрено </w:t>
      </w:r>
      <w:r>
        <w:rPr>
          <w:sz w:val="26"/>
          <w:szCs w:val="26"/>
          <w:lang w:val="en-BE" w:eastAsia="en-BE" w:bidi="ar-SA"/>
        </w:rPr>
        <w:t>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 дня возврата суммы займа.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</w:t>
      </w:r>
      <w:r>
        <w:rPr>
          <w:sz w:val="26"/>
          <w:szCs w:val="26"/>
          <w:lang w:val="en-BE" w:eastAsia="en-BE" w:bidi="ar-SA"/>
        </w:rPr>
        <w:t xml:space="preserve"> 810 ГК РФ, заемщик обязан возвратить займодавцу полученную сумму займа в срок и в порядке, предусмотренные договором займа. Если иное не предусмотрено договором займа, сумма займа считается возвращенной в момент передачи ее займодавцу или зачисления соотв</w:t>
      </w:r>
      <w:r>
        <w:rPr>
          <w:sz w:val="26"/>
          <w:szCs w:val="26"/>
          <w:lang w:val="en-BE" w:eastAsia="en-BE" w:bidi="ar-SA"/>
        </w:rPr>
        <w:t>етствующих денежных средств на его банковский счет.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п.2 ст.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</w:t>
      </w:r>
      <w:r>
        <w:rPr>
          <w:sz w:val="26"/>
          <w:szCs w:val="26"/>
          <w:lang w:val="en-BE" w:eastAsia="en-BE" w:bidi="ar-SA"/>
        </w:rPr>
        <w:t>итающимися процентами.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судом и следует из материалов дела, 06.02.2020 между ПАО Сбербанк и Горчаковым Д.Ю. был заключен эмиссионный контракт №0910-Р-15286808670 на предоставление возобновляемой кредитной линии посредством выдачи кредитной к</w:t>
      </w:r>
      <w:r>
        <w:rPr>
          <w:sz w:val="26"/>
          <w:szCs w:val="26"/>
          <w:lang w:val="en-BE" w:eastAsia="en-BE" w:bidi="ar-SA"/>
        </w:rPr>
        <w:t>арты с предоставленным по ней кредитом и обслуживанием счета по данной карте в российских рублях (л.д.13-17, 19-24).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Visa Gold ТП-1Л</w:t>
      </w:r>
      <w:r>
        <w:rPr>
          <w:sz w:val="26"/>
          <w:szCs w:val="26"/>
          <w:lang w:val="en-BE" w:eastAsia="en-BE" w:bidi="ar-SA"/>
        </w:rPr>
        <w:t xml:space="preserve"> и подписания индивидуальных условий выпуска и обслуживания кредитной карты ПАО Сбербанк, ознакомления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 при исполь</w:t>
      </w:r>
      <w:r>
        <w:rPr>
          <w:sz w:val="26"/>
          <w:szCs w:val="26"/>
          <w:lang w:val="en-BE" w:eastAsia="en-BE" w:bidi="ar-SA"/>
        </w:rPr>
        <w:t>зовании карт.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 исполнение заключенного договора Банком ответчику была выдана кредитная карта с лимитом кредита </w:t>
      </w:r>
      <w:r>
        <w:rPr>
          <w:rStyle w:val="cat-Sumgrp-11rplc-2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 23,9% годовых, полная стоимость кредита 24,050% годовых, условия предоставления и возврата которого изложены в индивидуальных условия</w:t>
      </w:r>
      <w:r>
        <w:rPr>
          <w:sz w:val="26"/>
          <w:szCs w:val="26"/>
          <w:lang w:val="en-BE" w:eastAsia="en-BE" w:bidi="ar-SA"/>
        </w:rPr>
        <w:t>х, условиях и в тарифах банка. Также ответчику был открыт счет №40817810100032874096 для отражения операций, проводимых с использованием международной кредитной карты в соответствии с заключенным договором.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Индивидуальными условиями предусмотрено, что за н</w:t>
      </w:r>
      <w:r>
        <w:rPr>
          <w:sz w:val="26"/>
          <w:szCs w:val="26"/>
          <w:lang w:val="en-BE" w:eastAsia="en-BE" w:bidi="ar-SA"/>
        </w:rPr>
        <w:t xml:space="preserve">есвоевременное погашение обязательного платежа взимается неустойка в размере 36,0 %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</w:t>
      </w:r>
      <w:r>
        <w:rPr>
          <w:sz w:val="26"/>
          <w:szCs w:val="26"/>
          <w:lang w:val="en-BE" w:eastAsia="en-BE" w:bidi="ar-SA"/>
        </w:rPr>
        <w:t>неустойки, рассчитанной по дату оплаты суммы просроченного основного долга в полном объеме (п.12).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Обращаясь в суд с настоящими требованиями, истец ссылался на то, что платежи в счет погашения задолженности по кредиту ответчиком производились с нарушениями</w:t>
      </w:r>
      <w:r>
        <w:rPr>
          <w:sz w:val="26"/>
          <w:szCs w:val="26"/>
          <w:lang w:val="en-BE" w:eastAsia="en-BE" w:bidi="ar-SA"/>
        </w:rPr>
        <w:t xml:space="preserve"> сроков и сумм, обязательных к погашению, что привело к возникновению задолженности.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представленного истцом расчета, задолженность ответчика по эмиссионному контракту №0910-Р-15286808670 от 06.02.2020 по состоянию на 12.10.2021 составляет </w:t>
      </w:r>
      <w:r>
        <w:rPr>
          <w:rStyle w:val="cat-Sumgrp-9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</w:t>
      </w:r>
      <w:r>
        <w:rPr>
          <w:sz w:val="26"/>
          <w:szCs w:val="26"/>
          <w:lang w:val="en-BE" w:eastAsia="en-BE" w:bidi="ar-SA"/>
        </w:rPr>
        <w:t xml:space="preserve"> том числе: просроченный основной долг – </w:t>
      </w:r>
      <w:r>
        <w:rPr>
          <w:rStyle w:val="cat-Sumgrp-12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– </w:t>
      </w:r>
      <w:r>
        <w:rPr>
          <w:rStyle w:val="cat-Sumgrp-13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– </w:t>
      </w:r>
      <w:r>
        <w:rPr>
          <w:rStyle w:val="cat-Sumgrp-14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(л.д.7-10).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Проверив данный расчет, суд признает его правильным, поскольку он подробно составлен, нагляден и аргументирован, полностью отражает движение денежн</w:t>
      </w:r>
      <w:r>
        <w:rPr>
          <w:sz w:val="26"/>
          <w:szCs w:val="26"/>
          <w:lang w:val="en-BE" w:eastAsia="en-BE" w:bidi="ar-SA"/>
        </w:rPr>
        <w:t>ых средств на счете кредитной карты, порядок начисления процентов и сумм задолженности, который не противоречит требованиям закона.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Расчет по существу ответчиком не оспорен, доказательств несоответствия произведенного истцом расчета положениям закона ответ</w:t>
      </w:r>
      <w:r>
        <w:rPr>
          <w:sz w:val="26"/>
          <w:szCs w:val="26"/>
          <w:lang w:val="en-BE" w:eastAsia="en-BE" w:bidi="ar-SA"/>
        </w:rPr>
        <w:t>чиком не представлено, как и не представлено иного расчета. Доказательств, свидетельствующих об исполнении надлежащим образом принятых на себя обязательств по кредитному договору, ответчиком не представлено.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адрес ответчика было направлено письмо от 10.0</w:t>
      </w:r>
      <w:r>
        <w:rPr>
          <w:sz w:val="26"/>
          <w:szCs w:val="26"/>
          <w:lang w:val="en-BE" w:eastAsia="en-BE" w:bidi="ar-SA"/>
        </w:rPr>
        <w:t>9.2021 с требованием о досрочном возврате суммы кредита, процентов за пользование кредитом и уплате неустойки (л.д.18), которое было оставлено без исполнения, задолженность до настоящего времени ответчиком не погашена.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56 ГПК РФ каждая сторона</w:t>
      </w:r>
      <w:r>
        <w:rPr>
          <w:sz w:val="26"/>
          <w:szCs w:val="26"/>
          <w:lang w:val="en-BE" w:eastAsia="en-BE" w:bidi="ar-SA"/>
        </w:rPr>
        <w:t xml:space="preserve">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150 ГПК РФ непредставление ответчиком доказательств и возражений не препятствует рассмот</w:t>
      </w:r>
      <w:r>
        <w:rPr>
          <w:sz w:val="26"/>
          <w:szCs w:val="26"/>
          <w:lang w:val="en-BE" w:eastAsia="en-BE" w:bidi="ar-SA"/>
        </w:rPr>
        <w:t>рению дела по имеющимся в деле доказательствам.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 в совокупности доказательства, собранные по делу, установленные в процессе его разбирательства фактические обстоятельства, суд приходит к выводу о том, что требования истца о взыскании с ответчика задо</w:t>
      </w:r>
      <w:r>
        <w:rPr>
          <w:sz w:val="26"/>
          <w:szCs w:val="26"/>
          <w:lang w:val="en-BE" w:eastAsia="en-BE" w:bidi="ar-SA"/>
        </w:rPr>
        <w:t xml:space="preserve">лженности по эмиссионному контракту №0910-Р-15286808670 от 06.02.2020 в размере </w:t>
      </w:r>
      <w:r>
        <w:rPr>
          <w:rStyle w:val="cat-Sumgrp-9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обоснованы и подлежат удовлетворению,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поскольку ответчик ненадлежащим образом исполняет свои обязанности по возврату кредитных денежных средств, что подтверждается предст</w:t>
      </w:r>
      <w:r>
        <w:rPr>
          <w:sz w:val="26"/>
          <w:szCs w:val="26"/>
          <w:lang w:val="en-BE" w:eastAsia="en-BE" w:bidi="ar-SA"/>
        </w:rPr>
        <w:t>авленными в дело доказательствами.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 1 ст. 98 ГПК РФ взысканию с ответчика в пользу истца подлежат также судебные расходы по оплате государственной пошлины в размере </w:t>
      </w:r>
      <w:r>
        <w:rPr>
          <w:rStyle w:val="cat-Sumgrp-10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(л.д.5).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ст.ст.194-199 ГП</w:t>
      </w:r>
      <w:r>
        <w:rPr>
          <w:sz w:val="26"/>
          <w:szCs w:val="26"/>
          <w:lang w:val="en-BE" w:eastAsia="en-BE" w:bidi="ar-SA"/>
        </w:rPr>
        <w:t>К РФ, суд</w:t>
      </w:r>
    </w:p>
    <w:p w:rsidR="00000000" w:rsidRDefault="00086209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 :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Московский банк ПАО Сбербанк к Горчакову Денису Юрьевичу о взыскании задолженности по эмиссионному контракту – удовлетворить.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Горчакова Дениса Юрьевича в пользу ПАО Сбербанк </w:t>
      </w:r>
      <w:r>
        <w:rPr>
          <w:sz w:val="26"/>
          <w:szCs w:val="26"/>
          <w:lang w:val="en-BE" w:eastAsia="en-BE" w:bidi="ar-SA"/>
        </w:rPr>
        <w:t xml:space="preserve">в лице филиала – Московский банк ПАО Сбербанк задолженность по эмиссионному контракту в размере </w:t>
      </w:r>
      <w:r>
        <w:rPr>
          <w:rStyle w:val="cat-Sumgrp-7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8rplc-31"/>
          <w:sz w:val="26"/>
          <w:szCs w:val="26"/>
          <w:lang w:val="en-BE" w:eastAsia="en-BE" w:bidi="ar-SA"/>
        </w:rPr>
        <w:t>сумма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</w:t>
      </w:r>
      <w:r>
        <w:rPr>
          <w:sz w:val="26"/>
          <w:szCs w:val="26"/>
          <w:lang w:val="en-BE" w:eastAsia="en-BE" w:bidi="ar-SA"/>
        </w:rPr>
        <w:t xml:space="preserve">ия суда в окончательной форме,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3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:rsidR="00000000" w:rsidRDefault="00086209">
      <w:pPr>
        <w:ind w:firstLine="708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ind w:firstLine="708"/>
        <w:jc w:val="both"/>
        <w:rPr>
          <w:sz w:val="26"/>
          <w:szCs w:val="2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</w:p>
    <w:p w:rsidR="00000000" w:rsidRDefault="00086209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Мотивированное решение по делу изготовлено 07 июля 2022 года</w:t>
      </w:r>
    </w:p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086209">
      <w:r>
        <w:separator/>
      </w:r>
    </w:p>
  </w:endnote>
  <w:endnote w:type="continuationSeparator" w:id="0">
    <w:p w:rsidR="00000000" w:rsidRDefault="0008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086209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:rsidR="00000000" w:rsidRDefault="00086209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086209">
      <w:r>
        <w:separator/>
      </w:r>
    </w:p>
  </w:footnote>
  <w:footnote w:type="continuationSeparator" w:id="0">
    <w:p w:rsidR="00000000" w:rsidRDefault="00086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086209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:rsidR="00000000" w:rsidRDefault="00086209">
    <w:pPr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209"/>
    <w:rsid w:val="0008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AF8C77A7-A4BE-42E7-824D-567C9CD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FIOgrp-3rplc-13">
    <w:name w:val="cat-FIO grp-3 rplc-13"/>
    <w:basedOn w:val="a0"/>
  </w:style>
  <w:style w:type="character" w:customStyle="1" w:styleId="cat-Sumgrp-9rplc-16">
    <w:name w:val="cat-Sum grp-9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Sumgrp-9rplc-26">
    <w:name w:val="cat-Sum grp-9 rplc-26"/>
    <w:basedOn w:val="a0"/>
  </w:style>
  <w:style w:type="character" w:customStyle="1" w:styleId="cat-Sumgrp-10rplc-27">
    <w:name w:val="cat-Sum grp-10 rplc-27"/>
    <w:basedOn w:val="a0"/>
  </w:style>
  <w:style w:type="character" w:customStyle="1" w:styleId="cat-Sumgrp-7rplc-30">
    <w:name w:val="cat-Sum grp-7 rplc-30"/>
    <w:basedOn w:val="a0"/>
  </w:style>
  <w:style w:type="character" w:customStyle="1" w:styleId="cat-Sumgrp-8rplc-31">
    <w:name w:val="cat-Sum grp-8 rplc-31"/>
    <w:basedOn w:val="a0"/>
  </w:style>
  <w:style w:type="character" w:customStyle="1" w:styleId="cat-Addressgrp-1rplc-32">
    <w:name w:val="cat-Address grp-1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2101</Words>
  <Characters>11980</Characters>
  <Application>Microsoft Office Word</Application>
  <DocSecurity>0</DocSecurity>
  <Lines>99</Lines>
  <Paragraphs>28</Paragraphs>
  <ScaleCrop>false</ScaleCrop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