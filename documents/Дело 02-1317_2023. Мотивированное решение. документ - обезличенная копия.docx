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-2023-000376-53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14 марта 2023 Бутырский районный суд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</w:t>
      </w:r>
      <w:r>
        <w:rPr>
          <w:rFonts w:ascii="Times New Roman" w:eastAsia="Times New Roman" w:hAnsi="Times New Roman" w:cs="Times New Roman"/>
          <w:highlight w:val="none"/>
        </w:rPr>
        <w:t xml:space="preserve"> помощнике </w:t>
      </w:r>
      <w:r>
        <w:rPr>
          <w:rStyle w:val="cat-FIOgrp-2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2-1317/2023 по иску ПАО Сбербанк в лице филиала - Московский банк ПАО Сбербанк к Басову Д.В. о взыскании задолженности по кредитному договору,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Московский банк ПАО Сбербанк обратилось в суд с иском к Басову Д.В. в обосновании указав, что 26.08.2019 между ПАО Сбербанк и Басовым Д.В. заключен кредитный договор N 93613484, в соответствии с которым ответчику были предоставлены денежные средства в размере </w:t>
      </w:r>
      <w:r>
        <w:rPr>
          <w:rStyle w:val="cat-Sumgrp-5rplc-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60 месяцев, с процентной ставкой 16,40 процентов годовых. Денежные средства в сумме </w:t>
      </w:r>
      <w:r>
        <w:rPr>
          <w:rStyle w:val="cat-Sumgrp-5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на счет заемщика, открытый в ПАО Сбербанк № 40817810238057687224. Ответчиком в установленный срок не исполнены обязательства по договору, в связи с чем по состоянию на 10.10.2022 задолженность ответчика </w:t>
      </w:r>
      <w:r>
        <w:rPr>
          <w:rStyle w:val="cat-FIOgrp-4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составляет </w:t>
      </w:r>
      <w:r>
        <w:rPr>
          <w:rStyle w:val="cat-Sumgrp-6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7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8rplc-1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которую ПАО Сбербанк в лице филиала - Московский банк ПАО Сбербанк просит взыскать с ответчика </w:t>
      </w:r>
      <w:r>
        <w:rPr>
          <w:rStyle w:val="cat-FIOgrp-4rplc-1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свою пользу, а также расходы по оплате государственной пошлины в сумме </w:t>
      </w:r>
      <w:r>
        <w:rPr>
          <w:rStyle w:val="cat-Sumgrp-9rplc-1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Дело рассмотрено в отсутствие надлежаще извещенных о времени и месте судебного заседания представителя истца ПАО Сбербанк в лице филиала - Московский банк ПАО Сбербанк в порядке ч. 5 ст. 167 ГПК РФ и ответчика </w:t>
      </w:r>
      <w:r>
        <w:rPr>
          <w:rStyle w:val="cat-FIOgrp-4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по правилам ч. 4 ст. 167 ГПК РФ.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доказательства по делу,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 и одностороннее изменение его условий не допускаются, за исключением случаев, предусмотренных законом.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пункту 1 статьи 810 и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что 26.08.2019 между ПАО Сбербанк и Басовым Д.В. заключен кредитный договор N 93613484, в соответствии с которым ПАО Сбербанк передал ответчику денежные средства в размере </w:t>
      </w:r>
      <w:r>
        <w:rPr>
          <w:rStyle w:val="cat-Sumgrp-5rplc-1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60 месяцев, с процентной ставкой 16,40 процентов годовых.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Денежные средства в сумме </w:t>
      </w:r>
      <w:r>
        <w:rPr>
          <w:rStyle w:val="cat-Sumgrp-5rplc-1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банком на счет заемщика, открытый в ПАО Сбербанк № 40817810238057687224, что подтверждается выпиской по счету.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материалов дела следует, что Басов Д.В. в нарушение графика погашения кредита допускал просрочки погашения задолженности, что подтверждается расчетом задолженности и выпиской по счету 40817810238057687224.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09.09.2022 направило ответчику Басову Д.В. требование о возврате суммы предоставленных денежных средств до 10.10.2022, однако данное требование до настоящего времени не исполнено.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представленному истцом расчету по состоянию на 10.10.2022 задолженность ответчика </w:t>
      </w:r>
      <w:r>
        <w:rPr>
          <w:rStyle w:val="cat-FIOgrp-4rplc-2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составляет </w:t>
      </w:r>
      <w:r>
        <w:rPr>
          <w:rStyle w:val="cat-Sumgrp-6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7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8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Представленный истцом расчет задолженности математически верен, ничем не опровергнут, не доверять ему у суда оснований не имеется, расчет произведен согласно заключенного между истцом и ответчиком договора, в соответствии с условиями предоставления кредита.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период и размер задолженности не оспорил, на наличие явных арифметических ошибок не указал, альтернативный расчет суду не представил.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данных, исковые требования ПАО Сбербанк в лице филиала - Московский банк ПАО Сбербанк подлежат удовлетворению в полном объеме на сумму </w:t>
      </w:r>
      <w:r>
        <w:rPr>
          <w:rStyle w:val="cat-Sumgrp-6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Расходы ПАО Сбербанк в лице филиала - Московский банк ПАО Сбербанк, связанные с оплатой государственной пошлины за подачу искового заявления в суд в размере </w:t>
      </w:r>
      <w:r>
        <w:rPr>
          <w:rStyle w:val="cat-Sumgrp-9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распределяются судом по правилам ч. 1 ст. 98 ГПК РФ и относятся на ответчика.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 ст. ст. 19</w:t>
      </w:r>
      <w:r>
        <w:rPr>
          <w:rFonts w:ascii="Times New Roman" w:eastAsia="Times New Roman" w:hAnsi="Times New Roman" w:cs="Times New Roman"/>
          <w:highlight w:val="none"/>
        </w:rPr>
        <w:t>4-198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4rplc-2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(паспорт - 4518 163653) в пользу ПАО Сбербанк в лице филиала - Московский банк ПАО Сбербанк задолженность по кредитному договору N 93613484 от 26.08.2019 в размере </w:t>
      </w:r>
      <w:r>
        <w:rPr>
          <w:rStyle w:val="cat-Sumgrp-6rplc-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9rplc-2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2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после принятия решение в окончательной форме.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 xml:space="preserve">Решение суда 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в окончательной форме принято 17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.03.2023.</w:t>
      </w:r>
    </w:p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-2023-000376-53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Резолютивная часть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14 марта 2023 Бутырский районный суд </w:t>
      </w:r>
      <w:r>
        <w:rPr>
          <w:rStyle w:val="cat-Addressgrp-0rplc-3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</w:t>
      </w:r>
      <w:r>
        <w:rPr>
          <w:rFonts w:ascii="Times New Roman" w:eastAsia="Times New Roman" w:hAnsi="Times New Roman" w:cs="Times New Roman"/>
          <w:highlight w:val="none"/>
        </w:rPr>
        <w:t xml:space="preserve"> помощнике </w:t>
      </w:r>
      <w:r>
        <w:rPr>
          <w:rStyle w:val="cat-FIOgrp-2rplc-3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2-1317/2023 по иску ПАО Сбербанк в лице филиала - Московский банк ПАО Сбербанк к Басову Д.В. о взыскании задолженности по кредитному договору, </w:t>
      </w: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>уководствуясь ст. ст. 19</w:t>
      </w:r>
      <w:r>
        <w:rPr>
          <w:rFonts w:ascii="Times New Roman" w:eastAsia="Times New Roman" w:hAnsi="Times New Roman" w:cs="Times New Roman"/>
          <w:highlight w:val="none"/>
        </w:rPr>
        <w:t>3,199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4rplc-3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(паспорт - 4518 163653) в пользу ПАО Сбербанк в лице филиала - Московский банк ПАО Сбербанк задолженность по кредитному договору N 93613484 от 26.08.2019 в размере </w:t>
      </w:r>
      <w:r>
        <w:rPr>
          <w:rStyle w:val="cat-Sumgrp-6rplc-3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9rplc-3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3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после принятия решение в окончательной форме.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2rplc-2">
    <w:name w:val="cat-FIO grp-2 rplc-2"/>
    <w:basedOn w:val="DefaultParagraphFont"/>
  </w:style>
  <w:style w:type="character" w:customStyle="1" w:styleId="cat-Sumgrp-5rplc-6">
    <w:name w:val="cat-Sum grp-5 rplc-6"/>
    <w:basedOn w:val="DefaultParagraphFont"/>
  </w:style>
  <w:style w:type="character" w:customStyle="1" w:styleId="cat-Sumgrp-5rplc-7">
    <w:name w:val="cat-Sum grp-5 rplc-7"/>
    <w:basedOn w:val="DefaultParagraphFont"/>
  </w:style>
  <w:style w:type="character" w:customStyle="1" w:styleId="cat-FIOgrp-4rplc-8">
    <w:name w:val="cat-FIO grp-4 rplc-8"/>
    <w:basedOn w:val="DefaultParagraphFont"/>
  </w:style>
  <w:style w:type="character" w:customStyle="1" w:styleId="cat-Sumgrp-6rplc-9">
    <w:name w:val="cat-Sum grp-6 rplc-9"/>
    <w:basedOn w:val="DefaultParagraphFont"/>
  </w:style>
  <w:style w:type="character" w:customStyle="1" w:styleId="cat-Sumgrp-7rplc-10">
    <w:name w:val="cat-Sum grp-7 rplc-10"/>
    <w:basedOn w:val="DefaultParagraphFont"/>
  </w:style>
  <w:style w:type="character" w:customStyle="1" w:styleId="cat-Sumgrp-8rplc-11">
    <w:name w:val="cat-Sum grp-8 rplc-11"/>
    <w:basedOn w:val="DefaultParagraphFont"/>
  </w:style>
  <w:style w:type="character" w:customStyle="1" w:styleId="cat-FIOgrp-4rplc-12">
    <w:name w:val="cat-FIO grp-4 rplc-12"/>
    <w:basedOn w:val="DefaultParagraphFont"/>
  </w:style>
  <w:style w:type="character" w:customStyle="1" w:styleId="cat-Sumgrp-9rplc-13">
    <w:name w:val="cat-Sum grp-9 rplc-13"/>
    <w:basedOn w:val="DefaultParagraphFont"/>
  </w:style>
  <w:style w:type="character" w:customStyle="1" w:styleId="cat-FIOgrp-4rplc-14">
    <w:name w:val="cat-FIO grp-4 rplc-14"/>
    <w:basedOn w:val="DefaultParagraphFont"/>
  </w:style>
  <w:style w:type="character" w:customStyle="1" w:styleId="cat-Sumgrp-5rplc-16">
    <w:name w:val="cat-Sum grp-5 rplc-16"/>
    <w:basedOn w:val="DefaultParagraphFont"/>
  </w:style>
  <w:style w:type="character" w:customStyle="1" w:styleId="cat-Sumgrp-5rplc-17">
    <w:name w:val="cat-Sum grp-5 rplc-17"/>
    <w:basedOn w:val="DefaultParagraphFont"/>
  </w:style>
  <w:style w:type="character" w:customStyle="1" w:styleId="cat-FIOgrp-4rplc-20">
    <w:name w:val="cat-FIO grp-4 rplc-20"/>
    <w:basedOn w:val="DefaultParagraphFont"/>
  </w:style>
  <w:style w:type="character" w:customStyle="1" w:styleId="cat-Sumgrp-6rplc-21">
    <w:name w:val="cat-Sum grp-6 rplc-21"/>
    <w:basedOn w:val="DefaultParagraphFont"/>
  </w:style>
  <w:style w:type="character" w:customStyle="1" w:styleId="cat-Sumgrp-7rplc-22">
    <w:name w:val="cat-Sum grp-7 rplc-22"/>
    <w:basedOn w:val="DefaultParagraphFont"/>
  </w:style>
  <w:style w:type="character" w:customStyle="1" w:styleId="cat-Sumgrp-8rplc-23">
    <w:name w:val="cat-Sum grp-8 rplc-23"/>
    <w:basedOn w:val="DefaultParagraphFont"/>
  </w:style>
  <w:style w:type="character" w:customStyle="1" w:styleId="cat-Sumgrp-6rplc-24">
    <w:name w:val="cat-Sum grp-6 rplc-24"/>
    <w:basedOn w:val="DefaultParagraphFont"/>
  </w:style>
  <w:style w:type="character" w:customStyle="1" w:styleId="cat-Sumgrp-9rplc-25">
    <w:name w:val="cat-Sum grp-9 rplc-25"/>
    <w:basedOn w:val="DefaultParagraphFont"/>
  </w:style>
  <w:style w:type="character" w:customStyle="1" w:styleId="cat-FIOgrp-4rplc-26">
    <w:name w:val="cat-FIO grp-4 rplc-26"/>
    <w:basedOn w:val="DefaultParagraphFont"/>
  </w:style>
  <w:style w:type="character" w:customStyle="1" w:styleId="cat-Sumgrp-6rplc-27">
    <w:name w:val="cat-Sum grp-6 rplc-27"/>
    <w:basedOn w:val="DefaultParagraphFont"/>
  </w:style>
  <w:style w:type="character" w:customStyle="1" w:styleId="cat-Sumgrp-9rplc-28">
    <w:name w:val="cat-Sum grp-9 rplc-28"/>
    <w:basedOn w:val="DefaultParagraphFont"/>
  </w:style>
  <w:style w:type="character" w:customStyle="1" w:styleId="cat-Addressgrp-0rplc-29">
    <w:name w:val="cat-Address grp-0 rplc-29"/>
    <w:basedOn w:val="DefaultParagraphFont"/>
  </w:style>
  <w:style w:type="character" w:customStyle="1" w:styleId="cat-Addressgrp-0rplc-30">
    <w:name w:val="cat-Address grp-0 rplc-30"/>
    <w:basedOn w:val="DefaultParagraphFont"/>
  </w:style>
  <w:style w:type="character" w:customStyle="1" w:styleId="cat-FIOgrp-2rplc-32">
    <w:name w:val="cat-FIO grp-2 rplc-32"/>
    <w:basedOn w:val="DefaultParagraphFont"/>
  </w:style>
  <w:style w:type="character" w:customStyle="1" w:styleId="cat-FIOgrp-4rplc-34">
    <w:name w:val="cat-FIO grp-4 rplc-34"/>
    <w:basedOn w:val="DefaultParagraphFont"/>
  </w:style>
  <w:style w:type="character" w:customStyle="1" w:styleId="cat-Sumgrp-6rplc-35">
    <w:name w:val="cat-Sum grp-6 rplc-35"/>
    <w:basedOn w:val="DefaultParagraphFont"/>
  </w:style>
  <w:style w:type="character" w:customStyle="1" w:styleId="cat-Sumgrp-9rplc-36">
    <w:name w:val="cat-Sum grp-9 rplc-36"/>
    <w:basedOn w:val="DefaultParagraphFont"/>
  </w:style>
  <w:style w:type="character" w:customStyle="1" w:styleId="cat-Addressgrp-0rplc-37">
    <w:name w:val="cat-Address grp-0 rplc-3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