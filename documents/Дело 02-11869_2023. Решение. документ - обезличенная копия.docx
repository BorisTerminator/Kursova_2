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line="280" w:lineRule="atLeast"/>
        <w:ind w:firstLine="709"/>
        <w:jc w:val="right"/>
      </w:pPr>
      <w:r>
        <w:rPr>
          <w:rFonts w:ascii="Times New Roman" w:eastAsia="Times New Roman" w:hAnsi="Times New Roman" w:cs="Times New Roman"/>
          <w:sz w:val="28"/>
          <w:szCs w:val="28"/>
          <w:highlight w:val="none"/>
        </w:rPr>
        <w:t> </w:t>
      </w:r>
    </w:p>
    <w:p>
      <w:pPr>
        <w:spacing w:before="0" w:after="0" w:line="280" w:lineRule="atLeast"/>
        <w:jc w:val="right"/>
      </w:pPr>
      <w:r>
        <w:rPr>
          <w:rFonts w:ascii="Times New Roman" w:eastAsia="Times New Roman" w:hAnsi="Times New Roman" w:cs="Times New Roman"/>
          <w:sz w:val="28"/>
          <w:szCs w:val="28"/>
          <w:highlight w:val="none"/>
        </w:rPr>
        <w:t>УИД 77RS0034-02-2023-008201-58</w:t>
      </w:r>
    </w:p>
    <w:p>
      <w:pPr>
        <w:spacing w:before="0" w:after="0" w:line="280" w:lineRule="atLeast"/>
        <w:jc w:val="right"/>
      </w:pPr>
      <w:r>
        <w:rPr>
          <w:rFonts w:ascii="Times New Roman" w:eastAsia="Times New Roman" w:hAnsi="Times New Roman" w:cs="Times New Roman"/>
          <w:sz w:val="28"/>
          <w:szCs w:val="28"/>
          <w:highlight w:val="none"/>
        </w:rPr>
        <w:t>Гражданское дело № 02-</w:t>
      </w:r>
      <w:r>
        <w:rPr>
          <w:rFonts w:ascii="Times New Roman" w:eastAsia="Times New Roman" w:hAnsi="Times New Roman" w:cs="Times New Roman"/>
          <w:sz w:val="28"/>
          <w:szCs w:val="28"/>
          <w:highlight w:val="none"/>
        </w:rPr>
        <w:t>11869</w:t>
      </w:r>
      <w:r>
        <w:rPr>
          <w:rFonts w:ascii="Times New Roman" w:eastAsia="Times New Roman" w:hAnsi="Times New Roman" w:cs="Times New Roman"/>
          <w:sz w:val="28"/>
          <w:szCs w:val="28"/>
          <w:highlight w:val="none"/>
        </w:rPr>
        <w:t>/2023</w:t>
      </w:r>
    </w:p>
    <w:p>
      <w:pPr>
        <w:spacing w:before="0" w:after="0" w:line="280" w:lineRule="atLeast"/>
        <w:jc w:val="center"/>
      </w:pPr>
    </w:p>
    <w:p>
      <w:pPr>
        <w:spacing w:before="0" w:after="0" w:line="280" w:lineRule="atLeast"/>
        <w:jc w:val="center"/>
      </w:pPr>
      <w:r>
        <w:rPr>
          <w:rFonts w:ascii="Times New Roman" w:eastAsia="Times New Roman" w:hAnsi="Times New Roman" w:cs="Times New Roman"/>
          <w:b/>
          <w:bCs/>
          <w:sz w:val="28"/>
          <w:szCs w:val="28"/>
          <w:highlight w:val="none"/>
        </w:rPr>
        <w:t>РЕШЕНИЕ</w:t>
      </w:r>
    </w:p>
    <w:p>
      <w:pPr>
        <w:spacing w:before="0" w:after="0" w:line="280" w:lineRule="atLeast"/>
        <w:jc w:val="center"/>
      </w:pPr>
      <w:r>
        <w:rPr>
          <w:rFonts w:ascii="Times New Roman" w:eastAsia="Times New Roman" w:hAnsi="Times New Roman" w:cs="Times New Roman"/>
          <w:b/>
          <w:bCs/>
          <w:sz w:val="28"/>
          <w:szCs w:val="28"/>
          <w:highlight w:val="none"/>
        </w:rPr>
        <w:t>Именем Российской Федерации</w:t>
      </w:r>
    </w:p>
    <w:p>
      <w:pPr>
        <w:spacing w:before="0" w:after="0" w:line="280" w:lineRule="atLeast"/>
        <w:ind w:firstLine="709"/>
        <w:jc w:val="center"/>
      </w:pPr>
    </w:p>
    <w:p>
      <w:pPr>
        <w:spacing w:before="0" w:after="0" w:line="280" w:lineRule="atLeast"/>
        <w:jc w:val="center"/>
      </w:pPr>
      <w:r>
        <w:rPr>
          <w:rFonts w:ascii="Times New Roman" w:eastAsia="Times New Roman" w:hAnsi="Times New Roman" w:cs="Times New Roman"/>
          <w:b/>
          <w:bCs/>
          <w:sz w:val="28"/>
          <w:szCs w:val="28"/>
          <w:highlight w:val="none"/>
        </w:rPr>
        <w:t xml:space="preserve">   </w:t>
      </w:r>
      <w:r>
        <w:rPr>
          <w:rFonts w:ascii="Times New Roman" w:eastAsia="Times New Roman" w:hAnsi="Times New Roman" w:cs="Times New Roman"/>
          <w:sz w:val="28"/>
          <w:szCs w:val="28"/>
          <w:highlight w:val="none"/>
        </w:rPr>
        <w:t>19 мая 2023 года</w:t>
      </w:r>
      <w:r>
        <w:rPr>
          <w:rFonts w:ascii="Times New Roman" w:eastAsia="Times New Roman" w:hAnsi="Times New Roman" w:cs="Times New Roman"/>
          <w:sz w:val="28"/>
          <w:szCs w:val="28"/>
          <w:highlight w:val="none"/>
        </w:rPr>
        <w:t xml:space="preserve">                                                                            </w:t>
      </w:r>
      <w:r>
        <w:rPr>
          <w:rStyle w:val="cat-Addressgrp-0rplc-0"/>
          <w:rFonts w:ascii="Times New Roman" w:eastAsia="Times New Roman" w:hAnsi="Times New Roman" w:cs="Times New Roman"/>
          <w:sz w:val="28"/>
          <w:szCs w:val="28"/>
          <w:highlight w:val="none"/>
        </w:rPr>
        <w:t>адрес</w:t>
      </w:r>
    </w:p>
    <w:p>
      <w:pPr>
        <w:spacing w:before="0" w:after="0" w:line="280" w:lineRule="atLeast"/>
        <w:ind w:firstLine="709"/>
        <w:jc w:val="both"/>
      </w:pPr>
    </w:p>
    <w:p>
      <w:pPr>
        <w:spacing w:before="0" w:after="0" w:line="280" w:lineRule="atLeast"/>
        <w:ind w:firstLine="708"/>
        <w:jc w:val="both"/>
      </w:pPr>
      <w:r>
        <w:rPr>
          <w:rFonts w:ascii="Times New Roman" w:eastAsia="Times New Roman" w:hAnsi="Times New Roman" w:cs="Times New Roman"/>
          <w:sz w:val="28"/>
          <w:szCs w:val="28"/>
          <w:highlight w:val="none"/>
        </w:rPr>
        <w:t>Щербинский</w:t>
      </w:r>
      <w:r>
        <w:rPr>
          <w:rFonts w:ascii="Times New Roman" w:eastAsia="Times New Roman" w:hAnsi="Times New Roman" w:cs="Times New Roman"/>
          <w:sz w:val="28"/>
          <w:szCs w:val="28"/>
          <w:highlight w:val="none"/>
        </w:rPr>
        <w:t xml:space="preserve"> районный суд </w:t>
      </w:r>
      <w:r>
        <w:rPr>
          <w:rStyle w:val="cat-Addressgrp-0rplc-1"/>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в составе председательствующего судьи Капустиной Г.В., при секретаре судебного заседания </w:t>
      </w:r>
      <w:r>
        <w:rPr>
          <w:rStyle w:val="cat-FIOgrp-2rplc-3"/>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рассмотрев в открытом судебном заседании гражданское дело № 02-</w:t>
      </w:r>
      <w:r>
        <w:rPr>
          <w:rFonts w:ascii="Times New Roman" w:eastAsia="Times New Roman" w:hAnsi="Times New Roman" w:cs="Times New Roman"/>
          <w:sz w:val="28"/>
          <w:szCs w:val="28"/>
          <w:highlight w:val="none"/>
        </w:rPr>
        <w:t>11869</w:t>
      </w:r>
      <w:r>
        <w:rPr>
          <w:rFonts w:ascii="Times New Roman" w:eastAsia="Times New Roman" w:hAnsi="Times New Roman" w:cs="Times New Roman"/>
          <w:sz w:val="28"/>
          <w:szCs w:val="28"/>
          <w:highlight w:val="none"/>
        </w:rPr>
        <w:t>/2023 по иску</w:t>
      </w:r>
      <w:r>
        <w:rPr>
          <w:rFonts w:ascii="Times New Roman" w:eastAsia="Times New Roman" w:hAnsi="Times New Roman" w:cs="Times New Roman"/>
          <w:sz w:val="28"/>
          <w:szCs w:val="28"/>
          <w:highlight w:val="none"/>
        </w:rPr>
        <w:t xml:space="preserve"> ПАО Сбербанк в лице филиала – Московского банка ПАО Сбербанк</w:t>
      </w:r>
      <w:r>
        <w:rPr>
          <w:rFonts w:ascii="Times New Roman" w:eastAsia="Times New Roman" w:hAnsi="Times New Roman" w:cs="Times New Roman"/>
          <w:sz w:val="28"/>
          <w:szCs w:val="28"/>
          <w:highlight w:val="none"/>
        </w:rPr>
        <w:t xml:space="preserve"> к </w:t>
      </w:r>
      <w:r>
        <w:rPr>
          <w:rStyle w:val="cat-FIOgrp-4rplc-4"/>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w:t>
      </w:r>
      <w:r>
        <w:rPr>
          <w:rStyle w:val="cat-FIOgrp-3rplc-5"/>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о взыскании задолженности по кредитному договору</w:t>
      </w:r>
      <w:r>
        <w:rPr>
          <w:rFonts w:ascii="Times New Roman" w:eastAsia="Times New Roman" w:hAnsi="Times New Roman" w:cs="Times New Roman"/>
          <w:sz w:val="28"/>
          <w:szCs w:val="28"/>
          <w:highlight w:val="none"/>
        </w:rPr>
        <w:t xml:space="preserve">, </w:t>
      </w:r>
    </w:p>
    <w:p>
      <w:pPr>
        <w:spacing w:before="0" w:after="0" w:line="280" w:lineRule="atLeast"/>
        <w:ind w:firstLine="708"/>
        <w:jc w:val="both"/>
      </w:pPr>
    </w:p>
    <w:p>
      <w:pPr>
        <w:spacing w:before="0" w:after="0" w:line="280" w:lineRule="atLeast"/>
        <w:jc w:val="center"/>
      </w:pPr>
      <w:r>
        <w:rPr>
          <w:rFonts w:ascii="Times New Roman" w:eastAsia="Times New Roman" w:hAnsi="Times New Roman" w:cs="Times New Roman"/>
          <w:b/>
          <w:bCs/>
          <w:sz w:val="28"/>
          <w:szCs w:val="28"/>
          <w:highlight w:val="none"/>
        </w:rPr>
        <w:t>У С Т А Н О В И Л:</w:t>
      </w:r>
    </w:p>
    <w:p>
      <w:pPr>
        <w:spacing w:before="0" w:after="0" w:line="280" w:lineRule="atLeast"/>
        <w:jc w:val="center"/>
      </w:pPr>
    </w:p>
    <w:p>
      <w:pPr>
        <w:spacing w:before="0" w:after="0" w:line="280" w:lineRule="atLeast"/>
        <w:ind w:firstLine="720"/>
        <w:jc w:val="both"/>
      </w:pPr>
      <w:r>
        <w:rPr>
          <w:rFonts w:ascii="Times New Roman" w:eastAsia="Times New Roman" w:hAnsi="Times New Roman" w:cs="Times New Roman"/>
          <w:sz w:val="28"/>
          <w:szCs w:val="28"/>
          <w:highlight w:val="none"/>
        </w:rPr>
        <w:t xml:space="preserve">Истец ПАО Сбербанк в лице филиала – Московского банка ПАО Сбербанк обратился в суд с иском к </w:t>
      </w:r>
      <w:r>
        <w:rPr>
          <w:rFonts w:ascii="Times New Roman" w:eastAsia="Times New Roman" w:hAnsi="Times New Roman" w:cs="Times New Roman"/>
          <w:sz w:val="28"/>
          <w:szCs w:val="28"/>
          <w:highlight w:val="none"/>
        </w:rPr>
        <w:t>Антонюк Д.П. о взыскании задолженности по кредитному договору</w:t>
      </w:r>
      <w:r>
        <w:rPr>
          <w:rFonts w:ascii="Times New Roman" w:eastAsia="Times New Roman" w:hAnsi="Times New Roman" w:cs="Times New Roman"/>
          <w:sz w:val="28"/>
          <w:szCs w:val="28"/>
          <w:highlight w:val="none"/>
        </w:rPr>
        <w:t>, в котором просил суд взыскать с ответчика задолженность</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по эмиссионному контракту № 0910-Р-681657499 </w:t>
      </w:r>
      <w:r>
        <w:rPr>
          <w:rFonts w:ascii="Times New Roman" w:eastAsia="Times New Roman" w:hAnsi="Times New Roman" w:cs="Times New Roman"/>
          <w:sz w:val="28"/>
          <w:szCs w:val="28"/>
          <w:highlight w:val="none"/>
        </w:rPr>
        <w:t xml:space="preserve">в размере </w:t>
      </w:r>
      <w:r>
        <w:rPr>
          <w:rStyle w:val="cat-Sumgrp-8rplc-7"/>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расходов по уплате государственной пошлины в размере </w:t>
      </w:r>
      <w:r>
        <w:rPr>
          <w:rStyle w:val="cat-Sumgrp-9rplc-8"/>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Кроме того, просил </w:t>
      </w:r>
      <w:r>
        <w:rPr>
          <w:rFonts w:ascii="Times New Roman" w:eastAsia="Times New Roman" w:hAnsi="Times New Roman" w:cs="Times New Roman"/>
          <w:sz w:val="28"/>
          <w:szCs w:val="28"/>
          <w:highlight w:val="none"/>
        </w:rPr>
        <w:t xml:space="preserve">возвратить излишне уплаченную </w:t>
      </w:r>
      <w:r>
        <w:rPr>
          <w:rFonts w:ascii="Times New Roman" w:eastAsia="Times New Roman" w:hAnsi="Times New Roman" w:cs="Times New Roman"/>
          <w:sz w:val="28"/>
          <w:szCs w:val="28"/>
          <w:highlight w:val="none"/>
        </w:rPr>
        <w:t xml:space="preserve">государственную пошлину в размере </w:t>
      </w:r>
      <w:r>
        <w:rPr>
          <w:rStyle w:val="cat-Sumgrp-10rplc-9"/>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В обоснование своих требований истец указал, что </w:t>
      </w:r>
      <w:r>
        <w:rPr>
          <w:rFonts w:ascii="Times New Roman" w:eastAsia="Times New Roman" w:hAnsi="Times New Roman" w:cs="Times New Roman"/>
          <w:sz w:val="28"/>
          <w:szCs w:val="28"/>
          <w:highlight w:val="none"/>
        </w:rPr>
        <w:t>11.12.2012</w:t>
      </w:r>
      <w:r>
        <w:rPr>
          <w:rFonts w:ascii="Times New Roman" w:eastAsia="Times New Roman" w:hAnsi="Times New Roman" w:cs="Times New Roman"/>
          <w:sz w:val="28"/>
          <w:szCs w:val="28"/>
          <w:highlight w:val="none"/>
        </w:rPr>
        <w:t xml:space="preserve"> года ПАО Сбербанк (ранее – ОАО «Сбербанк России») и </w:t>
      </w:r>
      <w:r>
        <w:rPr>
          <w:rFonts w:ascii="Times New Roman" w:eastAsia="Times New Roman" w:hAnsi="Times New Roman" w:cs="Times New Roman"/>
          <w:sz w:val="28"/>
          <w:szCs w:val="28"/>
          <w:highlight w:val="none"/>
        </w:rPr>
        <w:t>Антонюк Д.П.</w:t>
      </w:r>
      <w:r>
        <w:rPr>
          <w:rFonts w:ascii="Times New Roman" w:eastAsia="Times New Roman" w:hAnsi="Times New Roman" w:cs="Times New Roman"/>
          <w:sz w:val="28"/>
          <w:szCs w:val="28"/>
          <w:highlight w:val="none"/>
        </w:rPr>
        <w:t xml:space="preserve"> заключили эмиссионный контракт </w:t>
      </w:r>
      <w:r>
        <w:rPr>
          <w:rFonts w:ascii="Times New Roman" w:eastAsia="Times New Roman" w:hAnsi="Times New Roman" w:cs="Times New Roman"/>
          <w:sz w:val="28"/>
          <w:szCs w:val="28"/>
          <w:highlight w:val="none"/>
        </w:rPr>
        <w:t>№ 0910-Р-681657499</w:t>
      </w:r>
      <w:r>
        <w:rPr>
          <w:rFonts w:ascii="Times New Roman" w:eastAsia="Times New Roman" w:hAnsi="Times New Roman" w:cs="Times New Roman"/>
          <w:sz w:val="28"/>
          <w:szCs w:val="28"/>
          <w:highlight w:val="none"/>
        </w:rPr>
        <w:t xml:space="preserve"> на предоставление возобновляемой кредитной линии посредством выдачи кредитной карты с предоставленным по ней кредитом и обслуживанием счета по данной карте. Условия договора (эмиссионного контракта) </w:t>
      </w:r>
      <w:r>
        <w:rPr>
          <w:rFonts w:ascii="Times New Roman" w:eastAsia="Times New Roman" w:hAnsi="Times New Roman" w:cs="Times New Roman"/>
          <w:sz w:val="28"/>
          <w:szCs w:val="28"/>
          <w:highlight w:val="none"/>
        </w:rPr>
        <w:t>Антонюк Д.П.</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принял путем присоединения к ним в целом. Во исполнение заключенного договора, ему выдана кредитная карта с кредитным лимитом, под </w:t>
      </w:r>
      <w:r>
        <w:rPr>
          <w:rFonts w:ascii="Times New Roman" w:eastAsia="Times New Roman" w:hAnsi="Times New Roman" w:cs="Times New Roman"/>
          <w:sz w:val="28"/>
          <w:szCs w:val="28"/>
          <w:highlight w:val="none"/>
        </w:rPr>
        <w:t>17,9</w:t>
      </w:r>
      <w:r>
        <w:rPr>
          <w:rFonts w:ascii="Times New Roman" w:eastAsia="Times New Roman" w:hAnsi="Times New Roman" w:cs="Times New Roman"/>
          <w:sz w:val="28"/>
          <w:szCs w:val="28"/>
          <w:highlight w:val="none"/>
        </w:rPr>
        <w:t xml:space="preserve"> % годовых на условиях, определенных тарифами Банка. Свои обязательства по предоставлению </w:t>
      </w:r>
      <w:r>
        <w:rPr>
          <w:rFonts w:ascii="Times New Roman" w:eastAsia="Times New Roman" w:hAnsi="Times New Roman" w:cs="Times New Roman"/>
          <w:sz w:val="28"/>
          <w:szCs w:val="28"/>
          <w:highlight w:val="none"/>
        </w:rPr>
        <w:t>Антонюк Д.П</w:t>
      </w:r>
      <w:r>
        <w:rPr>
          <w:rFonts w:ascii="Times New Roman" w:eastAsia="Times New Roman" w:hAnsi="Times New Roman" w:cs="Times New Roman"/>
          <w:sz w:val="28"/>
          <w:szCs w:val="28"/>
          <w:highlight w:val="none"/>
        </w:rPr>
        <w:t>. карты Банком выполнены надлежащим образом в течение всего срока действия договора, денежными средствами заемщик воспользовался. В нарушение договора должник нарушал свои обязательства по оплате обязательного платежа и процентов за пользование предоставленными кредитными денежными средствами. Банк направлял должнику требование о возврате суммы задолженности по кредитной карте, которое ответчик не исполнил. Данные обстоятельства послужили поводом для обращения в суд с настоящим исковым заявлением.</w:t>
      </w:r>
    </w:p>
    <w:p>
      <w:pPr>
        <w:spacing w:before="0" w:after="0" w:line="280" w:lineRule="atLeast"/>
        <w:ind w:firstLine="720"/>
        <w:jc w:val="both"/>
      </w:pPr>
      <w:r>
        <w:rPr>
          <w:rFonts w:ascii="Times New Roman" w:eastAsia="Times New Roman" w:hAnsi="Times New Roman" w:cs="Times New Roman"/>
          <w:sz w:val="28"/>
          <w:szCs w:val="28"/>
          <w:highlight w:val="none"/>
        </w:rPr>
        <w:t xml:space="preserve">Представитель истца ПАО Сбербанк в лице филиала – Московского банка ПАО Сбербанк в судебное заседание не явился, извещен о времени и месте рассмотрения дела, в исковом заявлении просил рассмотреть дело в его отсутствие. </w:t>
      </w:r>
    </w:p>
    <w:p>
      <w:pPr>
        <w:spacing w:before="0" w:after="0" w:line="280" w:lineRule="atLeast"/>
        <w:ind w:firstLine="708"/>
        <w:jc w:val="both"/>
      </w:pPr>
      <w:r>
        <w:rPr>
          <w:rFonts w:ascii="Times New Roman" w:eastAsia="Times New Roman" w:hAnsi="Times New Roman" w:cs="Times New Roman"/>
          <w:sz w:val="28"/>
          <w:szCs w:val="28"/>
          <w:highlight w:val="none"/>
        </w:rPr>
        <w:t xml:space="preserve">Ответчик </w:t>
      </w:r>
      <w:r>
        <w:rPr>
          <w:rFonts w:ascii="Times New Roman" w:eastAsia="Times New Roman" w:hAnsi="Times New Roman" w:cs="Times New Roman"/>
          <w:sz w:val="28"/>
          <w:szCs w:val="28"/>
          <w:highlight w:val="none"/>
        </w:rPr>
        <w:t>Антонюк Д.П</w:t>
      </w:r>
      <w:r>
        <w:rPr>
          <w:rFonts w:ascii="Times New Roman" w:eastAsia="Times New Roman" w:hAnsi="Times New Roman" w:cs="Times New Roman"/>
          <w:sz w:val="28"/>
          <w:szCs w:val="28"/>
          <w:highlight w:val="none"/>
        </w:rPr>
        <w:t>., в судебное заседание не явился, извещен судом о времени, месте и дате слушания дела надлежащим образом.</w:t>
      </w:r>
    </w:p>
    <w:p>
      <w:pPr>
        <w:spacing w:before="0" w:after="0" w:line="280" w:lineRule="atLeast"/>
        <w:ind w:firstLine="708"/>
        <w:jc w:val="both"/>
      </w:pPr>
      <w:r>
        <w:rPr>
          <w:rFonts w:ascii="Times New Roman" w:eastAsia="Times New Roman" w:hAnsi="Times New Roman" w:cs="Times New Roman"/>
          <w:sz w:val="28"/>
          <w:szCs w:val="28"/>
          <w:highlight w:val="none"/>
        </w:rPr>
        <w:t xml:space="preserve">В соответствии с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"consultantplus://offline/ref=43F001DD33B147BD2D9DD33135C5EA594C8467C7E0129A5C048F196DADF02B74738B4AB653LDG6M"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пунктом 1 статьи 165.1</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Гражданского кодекса РФ заявления, уведомления, извещения, требования или иные юридически значимые сообщения, с которыми закон или сделка связывает гражданско-правовые последствия для другого лица, влекут для этого лица такие последствия с момента доставки соответствующего сообщения ему или его представителю. Сообщение считается доставленным и в тех случаях, если оно поступило лицу, которому оно направлено (адресату), но по обстоятельствам, зависящим от него, не было ему вручено или адресат не ознакомился с ним.</w:t>
      </w:r>
    </w:p>
    <w:p>
      <w:pPr>
        <w:spacing w:before="0" w:after="0" w:line="280" w:lineRule="atLeast"/>
        <w:ind w:firstLine="708"/>
        <w:jc w:val="both"/>
      </w:pPr>
      <w:r>
        <w:rPr>
          <w:rFonts w:ascii="Times New Roman" w:eastAsia="Times New Roman" w:hAnsi="Times New Roman" w:cs="Times New Roman"/>
          <w:sz w:val="28"/>
          <w:szCs w:val="28"/>
          <w:highlight w:val="none"/>
        </w:rPr>
        <w:t xml:space="preserve">Согласно правовой позиции, изложенной в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"consultantplus://offline/ref=43F001DD33B147BD2D9DD33135C5EA594C8B66C0E4129A5C048F196DADLFG0M"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Постановлении</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Пленума Верховного Суда РФ от 23.06.2015 N 25 "О применении судами некоторых положений раздела I части первой Гражданского кодекса Российской Федерации", по смыслу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"consultantplus://offline/ref=43F001DD33B147BD2D9DD33135C5EA594C8467C7E0129A5C048F196DADF02B74738B4AB653LDG6M"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пункта 1 статьи 165.1</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ГК РФ, юридически значимое сообщение, адресованное гражданину, должно быть направлено по адресу его регистрации по месту жительства или пребывания либо по адресу, который гражданин указал сам, либо его представителю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"consultantplus://offline/ref=43F001DD33B147BD2D9DD33135C5EA594C8467C7E0129A5C048F196DADF02B74738B4AB653LDG6M"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пункт 1 статьи 165.1</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ГК РФ). При этом необходимо учитывать, что гражданин, индивидуальный предприниматель или юридическое лицо несут риск последствий неполучения юридически значимых сообщений, доставленных по адресам, перечисленным в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"consultantplus://offline/ref=43F001DD33B147BD2D9DD33135C5EA594C8467C7E0129A5C048F196DADF02B74738B4AB653LDG6M"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абзацах первом</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и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"consultantplus://offline/ref=43F001DD33B147BD2D9DD33135C5EA594C8467C7E0129A5C048F196DADF02B74738B4AB653LDG7M"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втором настоящего пункта</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а также риск отсутствия по указанным адресам своего представителя. Сообщения, доставленные по названным адресам, считаются полученными, даже если соответствующее лицо фактически не проживает (не находится) по указанному адресу (пункт 63).</w:t>
      </w:r>
    </w:p>
    <w:p>
      <w:pPr>
        <w:spacing w:before="0" w:after="0" w:line="280" w:lineRule="atLeast"/>
        <w:ind w:firstLine="708"/>
        <w:jc w:val="both"/>
      </w:pPr>
      <w:r>
        <w:rPr>
          <w:rFonts w:ascii="Times New Roman" w:eastAsia="Times New Roman" w:hAnsi="Times New Roman" w:cs="Times New Roman"/>
          <w:sz w:val="28"/>
          <w:szCs w:val="28"/>
          <w:highlight w:val="none"/>
        </w:rPr>
        <w:t>Поскольку судом предприняты все меры для надлежащего извещения ответчика, суд считает, что неявка ответчика не может нарушать право истца на судебную защиту, а также право участников судебного процесса на справедливое судебное разбирательство в разумный срок, закрепленное ст. 6.1 ГПК РФ и ст. 6 Европейской конвенции «О защите прав человека и основных свобод», в связи с чем, в силу ст. 167 ГПК РФ, суд считает возможным рассмотреть дело при данной явке.</w:t>
      </w:r>
    </w:p>
    <w:p>
      <w:pPr>
        <w:spacing w:before="0" w:after="0" w:line="280" w:lineRule="atLeast"/>
        <w:ind w:firstLine="709"/>
        <w:jc w:val="both"/>
      </w:pPr>
      <w:r>
        <w:rPr>
          <w:rFonts w:ascii="Times New Roman" w:eastAsia="Times New Roman" w:hAnsi="Times New Roman" w:cs="Times New Roman"/>
          <w:sz w:val="28"/>
          <w:szCs w:val="28"/>
          <w:highlight w:val="none"/>
        </w:rPr>
        <w:t xml:space="preserve">Суд, исследовав материалы дела, находит исковые требования обоснованными и подлежащими удовлетворению по следующим основаниям. </w:t>
      </w:r>
    </w:p>
    <w:p>
      <w:pPr>
        <w:spacing w:before="0" w:after="0" w:line="280" w:lineRule="atLeast"/>
        <w:ind w:firstLine="708"/>
        <w:jc w:val="both"/>
      </w:pPr>
      <w:r>
        <w:rPr>
          <w:rFonts w:ascii="Times New Roman" w:eastAsia="Times New Roman" w:hAnsi="Times New Roman" w:cs="Times New Roman"/>
          <w:sz w:val="28"/>
          <w:szCs w:val="28"/>
          <w:highlight w:val="none"/>
        </w:rPr>
        <w:t>Согласно п. 2 ст. 432 ГК РФ договор заключается посредством направления оферты (предложения заключить договор) одной из сторон и ее акцепта (принятия предложения) другой стороной.</w:t>
      </w:r>
    </w:p>
    <w:p>
      <w:pPr>
        <w:spacing w:before="0" w:after="0" w:line="280" w:lineRule="atLeast"/>
        <w:ind w:firstLine="708"/>
        <w:jc w:val="both"/>
      </w:pPr>
      <w:r>
        <w:rPr>
          <w:rFonts w:ascii="Times New Roman" w:eastAsia="Times New Roman" w:hAnsi="Times New Roman" w:cs="Times New Roman"/>
          <w:sz w:val="28"/>
          <w:szCs w:val="28"/>
          <w:highlight w:val="none"/>
        </w:rPr>
        <w:t>В силу п. 1 ст. 428 ГК РФ договором присоединения признается договор, условия которого определены одной из сторон в формулярах или иных стандартных формах и могли быть приняты другой стороной не иначе как путем присоединения к предложенному договору в целом.</w:t>
      </w:r>
    </w:p>
    <w:p>
      <w:pPr>
        <w:spacing w:before="0" w:after="0" w:line="280" w:lineRule="atLeast"/>
        <w:ind w:firstLine="708"/>
        <w:jc w:val="both"/>
      </w:pPr>
      <w:r>
        <w:rPr>
          <w:rFonts w:ascii="Times New Roman" w:eastAsia="Times New Roman" w:hAnsi="Times New Roman" w:cs="Times New Roman"/>
          <w:sz w:val="28"/>
          <w:szCs w:val="28"/>
          <w:highlight w:val="none"/>
        </w:rPr>
        <w:t xml:space="preserve">Договор признается заключенным в момент получения лицом, направившим оферту, ее акцепта при условии, что акцепт получен лицом, направившим оферту, в пределах указанного в ней срока, а при отсутствии в </w:t>
      </w:r>
      <w:r>
        <w:rPr>
          <w:rFonts w:ascii="Times New Roman" w:eastAsia="Times New Roman" w:hAnsi="Times New Roman" w:cs="Times New Roman"/>
          <w:sz w:val="28"/>
          <w:szCs w:val="28"/>
          <w:highlight w:val="none"/>
        </w:rPr>
        <w:t>оферте срока для акцепта - до окончания срока, установленного законом или иными правовыми актами. Если срок для акцепта не определен ни самой офертой, ни законом или иными правовыми актами, договор считается заключенным при условии, что акцепт получен в течение нормально необходимого для этого времени (п. 1 ст. 433, ст. 440, п. 1 ст. 441 ГК РФ).</w:t>
      </w:r>
    </w:p>
    <w:p>
      <w:pPr>
        <w:spacing w:before="0" w:after="0" w:line="280" w:lineRule="atLeast"/>
        <w:ind w:firstLine="708"/>
        <w:jc w:val="both"/>
      </w:pPr>
      <w:r>
        <w:rPr>
          <w:rFonts w:ascii="Times New Roman" w:eastAsia="Times New Roman" w:hAnsi="Times New Roman" w:cs="Times New Roman"/>
          <w:sz w:val="28"/>
          <w:szCs w:val="28"/>
          <w:highlight w:val="none"/>
        </w:rPr>
        <w:t>Согласно п. 2 ст. 434 ГК РФ договор в письменной форме может быть заключен путем составления одного документа, подписанного сторонами, а также путем обмена документами посредством почтовой, телеграфной, телетайпной, телефонной, электронной или иной связи, позволяющей достоверно установить, что документ исходит от стороны по договору.</w:t>
      </w:r>
    </w:p>
    <w:p>
      <w:pPr>
        <w:spacing w:before="0" w:after="0" w:line="280" w:lineRule="atLeast"/>
        <w:ind w:firstLine="708"/>
        <w:jc w:val="both"/>
      </w:pPr>
      <w:r>
        <w:rPr>
          <w:rFonts w:ascii="Times New Roman" w:eastAsia="Times New Roman" w:hAnsi="Times New Roman" w:cs="Times New Roman"/>
          <w:sz w:val="28"/>
          <w:szCs w:val="28"/>
          <w:highlight w:val="none"/>
        </w:rPr>
        <w:t>Письменная форма договора считается соблюденной, если письменное предложение заключить договор принято в порядке, предусмотренном п. 3 ст. 438 ГК РФ (совершение лицом, получившим оферту, в срок, установленный для ее акцепта, действий по выполнению указанных в ней условий договора).</w:t>
      </w:r>
    </w:p>
    <w:p>
      <w:pPr>
        <w:spacing w:before="0" w:after="0" w:line="280" w:lineRule="atLeast"/>
        <w:ind w:firstLine="708"/>
        <w:jc w:val="both"/>
      </w:pPr>
      <w:r>
        <w:rPr>
          <w:rFonts w:ascii="Times New Roman" w:eastAsia="Times New Roman" w:hAnsi="Times New Roman" w:cs="Times New Roman"/>
          <w:sz w:val="28"/>
          <w:szCs w:val="28"/>
          <w:highlight w:val="none"/>
        </w:rPr>
        <w:t>В соответствии со ст. 819 ГК РФ по кредитному договору банк или другая кредитная организация (кредитор) обязуется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К отношениям по кредитному договору применяются правила, предусмотренные параграфом 1 главы 42.</w:t>
      </w:r>
    </w:p>
    <w:p>
      <w:pPr>
        <w:spacing w:before="0" w:after="0" w:line="280" w:lineRule="atLeast"/>
        <w:ind w:firstLine="708"/>
        <w:jc w:val="both"/>
      </w:pPr>
      <w:r>
        <w:rPr>
          <w:rFonts w:ascii="Times New Roman" w:eastAsia="Times New Roman" w:hAnsi="Times New Roman" w:cs="Times New Roman"/>
          <w:sz w:val="28"/>
          <w:szCs w:val="28"/>
          <w:highlight w:val="none"/>
        </w:rPr>
        <w:t xml:space="preserve">Судом установлено, что </w:t>
      </w:r>
      <w:r>
        <w:rPr>
          <w:rFonts w:ascii="Times New Roman" w:eastAsia="Times New Roman" w:hAnsi="Times New Roman" w:cs="Times New Roman"/>
          <w:sz w:val="28"/>
          <w:szCs w:val="28"/>
          <w:highlight w:val="none"/>
        </w:rPr>
        <w:t>11.12.2012</w:t>
      </w:r>
      <w:r>
        <w:rPr>
          <w:rFonts w:ascii="Times New Roman" w:eastAsia="Times New Roman" w:hAnsi="Times New Roman" w:cs="Times New Roman"/>
          <w:sz w:val="28"/>
          <w:szCs w:val="28"/>
          <w:highlight w:val="none"/>
        </w:rPr>
        <w:t xml:space="preserve"> года между ПАО Сбербанк (ранее ОАО «Сбербанк России») и </w:t>
      </w:r>
      <w:r>
        <w:rPr>
          <w:rFonts w:ascii="Times New Roman" w:eastAsia="Times New Roman" w:hAnsi="Times New Roman" w:cs="Times New Roman"/>
          <w:sz w:val="28"/>
          <w:szCs w:val="28"/>
          <w:highlight w:val="none"/>
        </w:rPr>
        <w:t>Антонюк Д.П.</w:t>
      </w:r>
      <w:r>
        <w:rPr>
          <w:rFonts w:ascii="Times New Roman" w:eastAsia="Times New Roman" w:hAnsi="Times New Roman" w:cs="Times New Roman"/>
          <w:sz w:val="28"/>
          <w:szCs w:val="28"/>
          <w:highlight w:val="none"/>
        </w:rPr>
        <w:t xml:space="preserve"> заключен эмиссионный контракт </w:t>
      </w:r>
      <w:r>
        <w:rPr>
          <w:rFonts w:ascii="Times New Roman" w:eastAsia="Times New Roman" w:hAnsi="Times New Roman" w:cs="Times New Roman"/>
          <w:sz w:val="28"/>
          <w:szCs w:val="28"/>
          <w:highlight w:val="none"/>
        </w:rPr>
        <w:t xml:space="preserve">№ 0910-Р-681657499 </w:t>
      </w:r>
      <w:r>
        <w:rPr>
          <w:rFonts w:ascii="Times New Roman" w:eastAsia="Times New Roman" w:hAnsi="Times New Roman" w:cs="Times New Roman"/>
          <w:sz w:val="28"/>
          <w:szCs w:val="28"/>
          <w:highlight w:val="none"/>
        </w:rPr>
        <w:t xml:space="preserve">на предоставление возобновляемой кредитной линии посредством выдачи кредитной карты с предоставленным по ней кредитом и обслуживанием счета по данной карте. Условия договора (эмиссионного контракта) </w:t>
      </w:r>
      <w:r>
        <w:rPr>
          <w:rFonts w:ascii="Times New Roman" w:eastAsia="Times New Roman" w:hAnsi="Times New Roman" w:cs="Times New Roman"/>
          <w:sz w:val="28"/>
          <w:szCs w:val="28"/>
          <w:highlight w:val="none"/>
        </w:rPr>
        <w:t>Антонюк Д.П.</w:t>
      </w:r>
      <w:r>
        <w:rPr>
          <w:rFonts w:ascii="Times New Roman" w:eastAsia="Times New Roman" w:hAnsi="Times New Roman" w:cs="Times New Roman"/>
          <w:sz w:val="28"/>
          <w:szCs w:val="28"/>
          <w:highlight w:val="none"/>
        </w:rPr>
        <w:t xml:space="preserve"> принял путем присоединения к ним в целом. Во исполнение заключенного договора ему выдана кредитная карта с кредитным лимитом под </w:t>
      </w:r>
      <w:r>
        <w:rPr>
          <w:rFonts w:ascii="Times New Roman" w:eastAsia="Times New Roman" w:hAnsi="Times New Roman" w:cs="Times New Roman"/>
          <w:sz w:val="28"/>
          <w:szCs w:val="28"/>
          <w:highlight w:val="none"/>
        </w:rPr>
        <w:t>17</w:t>
      </w:r>
      <w:r>
        <w:rPr>
          <w:rFonts w:ascii="Times New Roman" w:eastAsia="Times New Roman" w:hAnsi="Times New Roman" w:cs="Times New Roman"/>
          <w:sz w:val="28"/>
          <w:szCs w:val="28"/>
          <w:highlight w:val="none"/>
        </w:rPr>
        <w:t>,9 % годовых на условиях, определенных тарифами Банка.</w:t>
      </w:r>
    </w:p>
    <w:p>
      <w:pPr>
        <w:spacing w:before="0" w:after="0" w:line="280" w:lineRule="atLeast"/>
        <w:ind w:firstLine="708"/>
        <w:jc w:val="both"/>
      </w:pPr>
      <w:r>
        <w:rPr>
          <w:rFonts w:ascii="Times New Roman" w:eastAsia="Times New Roman" w:hAnsi="Times New Roman" w:cs="Times New Roman"/>
          <w:sz w:val="28"/>
          <w:szCs w:val="28"/>
          <w:highlight w:val="none"/>
        </w:rPr>
        <w:t xml:space="preserve">Исходя из условий выпуска и обслуживания кредитной карты ОАО «Сбербанк России», настоящие условия в совокупности с условиями и тарифами Сбербанка России на выпуск и обслуживание банковских карт, памяткой держателя карт ОАО «Сбербанк России», надлежащим образом заполненное и подписанное клиентом заявлением на получение кредитной карты ОАО «Сбербанк России», «Руководство пользователя» являются договором на выпуск и обслуживание банковской карты, открытие счета для учета операций с использованием карты и предоставления держателю возобновляемой кредитной линии для проведения операций по карте. Банк осуществляет выпуск и обслуживание карт в соответствии с тарифами банка. Банк устанавливает лимит кредита по карте сроком на 1 год с возможностью неоднократного его продления на каждые последующие 12 календарных месяцев. При установлении лимита кредита на каждый новый срок процентная ставка за пользование кредитом устанавливается в размере, предусмотренном тарифами банка на дату пролонгации. Остаток задолженности по счету карты на момент окончания срока предоставления лимита кредита переносится на следующий срок с применение размера </w:t>
      </w:r>
      <w:r>
        <w:rPr>
          <w:rFonts w:ascii="Times New Roman" w:eastAsia="Times New Roman" w:hAnsi="Times New Roman" w:cs="Times New Roman"/>
          <w:sz w:val="28"/>
          <w:szCs w:val="28"/>
          <w:highlight w:val="none"/>
        </w:rPr>
        <w:t>процентной ставки за пользование кредитом, действующей на дату пролонгации.</w:t>
      </w:r>
    </w:p>
    <w:p>
      <w:pPr>
        <w:spacing w:before="0" w:after="0" w:line="280" w:lineRule="atLeast"/>
        <w:ind w:firstLine="708"/>
        <w:jc w:val="both"/>
      </w:pPr>
      <w:r>
        <w:rPr>
          <w:rFonts w:ascii="Times New Roman" w:eastAsia="Times New Roman" w:hAnsi="Times New Roman" w:cs="Times New Roman"/>
          <w:sz w:val="28"/>
          <w:szCs w:val="28"/>
          <w:highlight w:val="none"/>
        </w:rPr>
        <w:t>В соответствии с п. 3.3 Условий операции, совершаемые по карте, относятся на счет карты и оплачиваются за счет кредита, предоставленного держателю с одновременным уменьшением доступного лимита. Пунктом 3.5 Условий предусмотрено начисление процентов за пользование кредитом по ставке и на условиях, определяемых Тарифами Банка. Проценты начисляются с даты отражения операции по ссудному счету (не включая эту дату) до даты погашения задолженности (включительно). В случае несвоевременного погашения обязательного платежа на сумму непогашенной в срок задолженности проценты не начисляются, начиная с даты, следующей за датой платежа (включительно).</w:t>
      </w:r>
    </w:p>
    <w:p>
      <w:pPr>
        <w:spacing w:before="0" w:after="0" w:line="280" w:lineRule="atLeast"/>
        <w:ind w:firstLine="708"/>
        <w:jc w:val="both"/>
      </w:pPr>
      <w:r>
        <w:rPr>
          <w:rFonts w:ascii="Times New Roman" w:eastAsia="Times New Roman" w:hAnsi="Times New Roman" w:cs="Times New Roman"/>
          <w:sz w:val="28"/>
          <w:szCs w:val="28"/>
          <w:highlight w:val="none"/>
        </w:rPr>
        <w:t>Держатель на основании п. 3.6 Условий осуществляет частичное (оплата суммы обязательного платежа) или полное (оплата суммы общей задолженности) погашение кредита в соответствии с информацией, указанной в отчете.</w:t>
      </w:r>
    </w:p>
    <w:p>
      <w:pPr>
        <w:spacing w:before="0" w:after="0" w:line="280" w:lineRule="atLeast"/>
        <w:ind w:firstLine="708"/>
        <w:jc w:val="both"/>
      </w:pPr>
      <w:r>
        <w:rPr>
          <w:rFonts w:ascii="Times New Roman" w:eastAsia="Times New Roman" w:hAnsi="Times New Roman" w:cs="Times New Roman"/>
          <w:sz w:val="28"/>
          <w:szCs w:val="28"/>
          <w:highlight w:val="none"/>
        </w:rPr>
        <w:t xml:space="preserve">Обязательный платеж в Условиях понимается как сумма минимального платежа, которую держатель обязан ежемесячно вносить на счет карты до даты платежа (включительно) в счет погашения задолженности. Обязательный платеж, который указывается в отчете по счету карты, рассчитывается как 5% от суммы основного долга (не включая сумму долга, превышающую лимит кредита), но не менее </w:t>
      </w:r>
      <w:r>
        <w:rPr>
          <w:rStyle w:val="cat-Sumgrp-11rplc-16"/>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плюс вся сумма превышения лимита кредита, проценты, начисленные на сумму основного долга на дату формирования отчета, неустойка и комиссии, рассчитанные в соответствии с Тарифами Банка за отчетный период. Общая задолженность на дату отчета - задолженность держателя перед Банком на дату отчета (включительно), включающая в себя: основной долг, начисленные проценты за пользование кредитом, неустойку и комиссии, рассчитанные в соответствии с Тарифами Банка за отчетный период по дату формирования отчета включительно (раздел 2 Условий).</w:t>
      </w:r>
    </w:p>
    <w:p>
      <w:pPr>
        <w:spacing w:before="0" w:after="0" w:line="280" w:lineRule="atLeast"/>
        <w:ind w:firstLine="708"/>
        <w:jc w:val="both"/>
      </w:pPr>
      <w:r>
        <w:rPr>
          <w:rFonts w:ascii="Times New Roman" w:eastAsia="Times New Roman" w:hAnsi="Times New Roman" w:cs="Times New Roman"/>
          <w:sz w:val="28"/>
          <w:szCs w:val="28"/>
          <w:highlight w:val="none"/>
        </w:rPr>
        <w:t xml:space="preserve">Как следует из материалов дела, </w:t>
      </w:r>
      <w:r>
        <w:rPr>
          <w:rFonts w:ascii="Times New Roman" w:eastAsia="Times New Roman" w:hAnsi="Times New Roman" w:cs="Times New Roman"/>
          <w:sz w:val="28"/>
          <w:szCs w:val="28"/>
          <w:highlight w:val="none"/>
        </w:rPr>
        <w:t>11.12.2012</w:t>
      </w:r>
      <w:r>
        <w:rPr>
          <w:rFonts w:ascii="Times New Roman" w:eastAsia="Times New Roman" w:hAnsi="Times New Roman" w:cs="Times New Roman"/>
          <w:sz w:val="28"/>
          <w:szCs w:val="28"/>
          <w:highlight w:val="none"/>
        </w:rPr>
        <w:t xml:space="preserve"> года ответчик обратился в ПАО «Сбербанк России» с заявлением на получение кредитной карты, в котором просил открыть ему счет и выдать кредитную карту ПАО «Сбербанк России».</w:t>
      </w:r>
    </w:p>
    <w:p>
      <w:pPr>
        <w:spacing w:before="0" w:after="0" w:line="280" w:lineRule="atLeast"/>
        <w:ind w:firstLine="708"/>
        <w:jc w:val="both"/>
      </w:pPr>
      <w:r>
        <w:rPr>
          <w:rFonts w:ascii="Times New Roman" w:eastAsia="Times New Roman" w:hAnsi="Times New Roman" w:cs="Times New Roman"/>
          <w:sz w:val="28"/>
          <w:szCs w:val="28"/>
          <w:highlight w:val="none"/>
        </w:rPr>
        <w:t>ПАО «Сбербанк России» свои обязательства по договору выполнил в полном объеме, выдав ответчику банковскую карту с лимитом кредита.</w:t>
      </w:r>
    </w:p>
    <w:p>
      <w:pPr>
        <w:spacing w:before="0" w:after="0" w:line="280" w:lineRule="atLeast"/>
        <w:ind w:firstLine="708"/>
        <w:jc w:val="both"/>
      </w:pPr>
      <w:r>
        <w:rPr>
          <w:rFonts w:ascii="Times New Roman" w:eastAsia="Times New Roman" w:hAnsi="Times New Roman" w:cs="Times New Roman"/>
          <w:sz w:val="28"/>
          <w:szCs w:val="28"/>
          <w:highlight w:val="none"/>
        </w:rPr>
        <w:t>В соответствии с условиями договора Держатель карты обязан ежемесячно получать отчет по карте; ежемесячно, не позднее указанной в отчете даты платежа, внести на счет карты сумму в размере не менее обязательного платежа, указанного в отчете (п. 4.1.3 Условий).</w:t>
      </w:r>
    </w:p>
    <w:p>
      <w:pPr>
        <w:spacing w:before="0" w:after="0" w:line="280" w:lineRule="atLeast"/>
        <w:ind w:firstLine="708"/>
        <w:jc w:val="both"/>
      </w:pPr>
      <w:r>
        <w:rPr>
          <w:rFonts w:ascii="Times New Roman" w:eastAsia="Times New Roman" w:hAnsi="Times New Roman" w:cs="Times New Roman"/>
          <w:sz w:val="28"/>
          <w:szCs w:val="28"/>
          <w:highlight w:val="none"/>
        </w:rPr>
        <w:t>Согласно ст. ст. 307, 309 ГК РФ обязательства должны исполняться надлежащим образом в соответствии с условиями обязательства и требованиями законодательства.</w:t>
      </w:r>
    </w:p>
    <w:p>
      <w:pPr>
        <w:spacing w:before="0" w:after="0" w:line="280" w:lineRule="atLeast"/>
        <w:ind w:firstLine="708"/>
        <w:jc w:val="both"/>
      </w:pPr>
      <w:r>
        <w:rPr>
          <w:rFonts w:ascii="Times New Roman" w:eastAsia="Times New Roman" w:hAnsi="Times New Roman" w:cs="Times New Roman"/>
          <w:sz w:val="28"/>
          <w:szCs w:val="28"/>
          <w:highlight w:val="none"/>
        </w:rPr>
        <w:t xml:space="preserve">Как установлено судом, ответчик не исполняет свои обязанности по уплате ежемесячных платежей, в связи с чем, образовалась задолженность по </w:t>
      </w:r>
      <w:r>
        <w:rPr>
          <w:rFonts w:ascii="Times New Roman" w:eastAsia="Times New Roman" w:hAnsi="Times New Roman" w:cs="Times New Roman"/>
          <w:sz w:val="28"/>
          <w:szCs w:val="28"/>
          <w:highlight w:val="none"/>
        </w:rPr>
        <w:t xml:space="preserve">договору. Истцом направлялось требование о досрочном возврате суммы кредита. </w:t>
      </w:r>
    </w:p>
    <w:p>
      <w:pPr>
        <w:spacing w:before="0" w:after="0" w:line="280" w:lineRule="atLeast"/>
        <w:ind w:firstLine="708"/>
        <w:jc w:val="both"/>
      </w:pPr>
      <w:r>
        <w:rPr>
          <w:rFonts w:ascii="Times New Roman" w:eastAsia="Times New Roman" w:hAnsi="Times New Roman" w:cs="Times New Roman"/>
          <w:sz w:val="28"/>
          <w:szCs w:val="28"/>
          <w:highlight w:val="none"/>
        </w:rPr>
        <w:t xml:space="preserve">По состоянию на </w:t>
      </w:r>
      <w:r>
        <w:rPr>
          <w:rFonts w:ascii="Times New Roman" w:eastAsia="Times New Roman" w:hAnsi="Times New Roman" w:cs="Times New Roman"/>
          <w:sz w:val="28"/>
          <w:szCs w:val="28"/>
          <w:highlight w:val="none"/>
        </w:rPr>
        <w:t>16.12.2022</w:t>
      </w:r>
      <w:r>
        <w:rPr>
          <w:rFonts w:ascii="Times New Roman" w:eastAsia="Times New Roman" w:hAnsi="Times New Roman" w:cs="Times New Roman"/>
          <w:sz w:val="28"/>
          <w:szCs w:val="28"/>
          <w:highlight w:val="none"/>
        </w:rPr>
        <w:t xml:space="preserve"> года общая сумма задолженности держателя карты перед банком составила </w:t>
      </w:r>
      <w:r>
        <w:rPr>
          <w:rStyle w:val="cat-Sumgrp-8rplc-17"/>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в том числе </w:t>
      </w:r>
      <w:r>
        <w:rPr>
          <w:rStyle w:val="cat-Sumgrp-12rplc-18"/>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 сумма просроченного основного долга, </w:t>
      </w:r>
      <w:r>
        <w:rPr>
          <w:rStyle w:val="cat-Sumgrp-13rplc-19"/>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 просроченные проценты.</w:t>
      </w:r>
    </w:p>
    <w:p>
      <w:pPr>
        <w:spacing w:before="0" w:after="0" w:line="280" w:lineRule="atLeast"/>
        <w:ind w:firstLine="708"/>
        <w:jc w:val="both"/>
      </w:pPr>
      <w:r>
        <w:rPr>
          <w:rFonts w:ascii="Times New Roman" w:eastAsia="Times New Roman" w:hAnsi="Times New Roman" w:cs="Times New Roman"/>
          <w:sz w:val="28"/>
          <w:szCs w:val="28"/>
          <w:highlight w:val="none"/>
        </w:rPr>
        <w:t>В силу ч. 1 ст. 56 ГПК РФ 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законом.</w:t>
      </w:r>
    </w:p>
    <w:p>
      <w:pPr>
        <w:spacing w:before="0" w:after="0" w:line="280" w:lineRule="atLeast"/>
        <w:ind w:firstLine="708"/>
        <w:jc w:val="both"/>
      </w:pPr>
      <w:r>
        <w:rPr>
          <w:rFonts w:ascii="Times New Roman" w:eastAsia="Times New Roman" w:hAnsi="Times New Roman" w:cs="Times New Roman"/>
          <w:sz w:val="28"/>
          <w:szCs w:val="28"/>
          <w:highlight w:val="none"/>
        </w:rPr>
        <w:t>В соответствии с правовой позицией, выраженной в п. 12 постановления Пленума Верховного Суда Российской Федерации от 23 июня 2015 года № 25 «О применении судами некоторых положений раздела I части первой Гражданского кодекса Российской Федерации», по общему правилу отсутствие вины доказывается лицом, нарушившим обязательство (п. 2 ст. 401 ГК РФ); вина в нарушении обязательства предполагается, пока не доказано обратное.</w:t>
      </w:r>
    </w:p>
    <w:p>
      <w:pPr>
        <w:spacing w:before="0" w:after="0" w:line="280" w:lineRule="atLeast"/>
        <w:ind w:firstLine="708"/>
        <w:jc w:val="both"/>
      </w:pPr>
      <w:r>
        <w:rPr>
          <w:rFonts w:ascii="Times New Roman" w:eastAsia="Times New Roman" w:hAnsi="Times New Roman" w:cs="Times New Roman"/>
          <w:sz w:val="28"/>
          <w:szCs w:val="28"/>
          <w:highlight w:val="none"/>
        </w:rPr>
        <w:t>Суд соглашается с представленным истцом расчетом, поскольку он математически верен и составлен в соответствии с условиями контракта и положениями закона, данный расчет ответчиком не оспорен, доказательств несоответствия произведенного истцом расчета положениям закона и эмиссионного контракта ответчиком не представлено, как не представлено и иного расчета.</w:t>
      </w:r>
    </w:p>
    <w:p>
      <w:pPr>
        <w:spacing w:before="0" w:after="0" w:line="280" w:lineRule="atLeast"/>
        <w:ind w:firstLine="567"/>
        <w:jc w:val="both"/>
      </w:pPr>
      <w:r>
        <w:rPr>
          <w:rFonts w:ascii="Times New Roman" w:eastAsia="Times New Roman" w:hAnsi="Times New Roman" w:cs="Times New Roman"/>
          <w:sz w:val="28"/>
          <w:szCs w:val="28"/>
          <w:highlight w:val="none"/>
        </w:rPr>
        <w:t xml:space="preserve">Истцом заявлены исковые требования о взыскании процентов за пользование заемными денежными средствами в порядке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"consultantplus://offline/ref=186B65F578DA7967C3F1D327074FA572558BF690B62E6A65279D39665EC9E09563AF68FFBBDF54FAS6MAI"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ст. 809</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ГК РФ. Поскольку проценты, предусмотренные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"consultantplus://offline/ref=186B65F578DA7967C3F1D327074FA572558BF690B62E6A65279D39665EC9E09563AF68FFBBDF54FAS6MAI"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ст. 809</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ГК РФ по своей правовой природе являются платой за пользование заемными денежными средствами, а не мерой имущественной гражданско-правовой ответственности за неисполнение или ненадлежащее исполнение обязательств, то оснований для применения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"consultantplus://offline/ref=186B65F578DA7967C3F1D327074FA572558AFE97B32A6A65279D39665EC9E09563AF68FFBBDF56FCS6M8I"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ст. 333</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ГК РФ у суда не имеется.</w:t>
      </w:r>
    </w:p>
    <w:p>
      <w:pPr>
        <w:spacing w:before="0" w:after="0" w:line="280" w:lineRule="atLeast"/>
        <w:ind w:firstLine="708"/>
        <w:jc w:val="both"/>
      </w:pPr>
      <w:r>
        <w:rPr>
          <w:rFonts w:ascii="Times New Roman" w:eastAsia="Times New Roman" w:hAnsi="Times New Roman" w:cs="Times New Roman"/>
          <w:sz w:val="28"/>
          <w:szCs w:val="28"/>
          <w:highlight w:val="none"/>
        </w:rPr>
        <w:t xml:space="preserve">Тем самым с ответчика в пользу истца подлежит взысканию </w:t>
      </w:r>
      <w:r>
        <w:rPr>
          <w:rFonts w:ascii="Times New Roman" w:eastAsia="Times New Roman" w:hAnsi="Times New Roman" w:cs="Times New Roman"/>
          <w:sz w:val="28"/>
          <w:szCs w:val="28"/>
          <w:highlight w:val="none"/>
        </w:rPr>
        <w:t xml:space="preserve">задолженность по эмиссионному контракту в совокупном размере </w:t>
      </w:r>
      <w:r>
        <w:rPr>
          <w:rStyle w:val="cat-Sumgrp-8rplc-20"/>
          <w:rFonts w:ascii="Times New Roman" w:eastAsia="Times New Roman" w:hAnsi="Times New Roman" w:cs="Times New Roman"/>
          <w:sz w:val="28"/>
          <w:szCs w:val="28"/>
          <w:highlight w:val="none"/>
        </w:rPr>
        <w:t>сумма</w:t>
      </w:r>
    </w:p>
    <w:p>
      <w:pPr>
        <w:spacing w:before="0" w:after="0" w:line="280" w:lineRule="atLeast"/>
        <w:ind w:firstLine="708"/>
        <w:jc w:val="both"/>
      </w:pPr>
      <w:r>
        <w:rPr>
          <w:rFonts w:ascii="Times New Roman" w:eastAsia="Times New Roman" w:hAnsi="Times New Roman" w:cs="Times New Roman"/>
          <w:sz w:val="28"/>
          <w:szCs w:val="28"/>
          <w:highlight w:val="none"/>
        </w:rPr>
        <w:t xml:space="preserve">В соответствии с ч. 1 ст. 98 ГПК РФ с ответчика в пользу истца подлежат взысканию расходы истца на оплату государственной пошлины при подаче иска в суд в размере </w:t>
      </w:r>
      <w:r>
        <w:rPr>
          <w:rStyle w:val="cat-Sumgrp-9rplc-21"/>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по платежным поручениям № 44317 и № </w:t>
      </w:r>
      <w:r>
        <w:rPr>
          <w:rFonts w:ascii="Times New Roman" w:eastAsia="Times New Roman" w:hAnsi="Times New Roman" w:cs="Times New Roman"/>
          <w:sz w:val="28"/>
          <w:szCs w:val="28"/>
          <w:highlight w:val="none"/>
        </w:rPr>
        <w:t>785321 от 29.03.2023 г.</w:t>
      </w:r>
    </w:p>
    <w:p>
      <w:pPr>
        <w:spacing w:before="0" w:after="0" w:line="280" w:lineRule="atLeast"/>
        <w:ind w:firstLine="720"/>
        <w:jc w:val="both"/>
      </w:pPr>
      <w:r>
        <w:rPr>
          <w:rFonts w:ascii="Times New Roman" w:eastAsia="Times New Roman" w:hAnsi="Times New Roman" w:cs="Times New Roman"/>
          <w:sz w:val="28"/>
          <w:szCs w:val="28"/>
          <w:highlight w:val="none"/>
        </w:rPr>
        <w:t xml:space="preserve">Та же истцом заявлены требования о возврате излишне уплаченной государственной пошлины в размере </w:t>
      </w:r>
      <w:r>
        <w:rPr>
          <w:rStyle w:val="cat-Sumgrp-10rplc-22"/>
          <w:rFonts w:ascii="Times New Roman" w:eastAsia="Times New Roman" w:hAnsi="Times New Roman" w:cs="Times New Roman"/>
          <w:sz w:val="28"/>
          <w:szCs w:val="28"/>
          <w:highlight w:val="none"/>
        </w:rPr>
        <w:t>сумма</w:t>
      </w:r>
    </w:p>
    <w:p>
      <w:pPr>
        <w:spacing w:before="0" w:after="0" w:line="280" w:lineRule="atLeast"/>
        <w:ind w:firstLine="720"/>
        <w:jc w:val="both"/>
      </w:pPr>
      <w:r>
        <w:rPr>
          <w:rFonts w:ascii="Times New Roman" w:eastAsia="Times New Roman" w:hAnsi="Times New Roman" w:cs="Times New Roman"/>
          <w:sz w:val="28"/>
          <w:szCs w:val="28"/>
          <w:highlight w:val="none"/>
        </w:rPr>
        <w:t xml:space="preserve">Суд считает установленным, что при подаче иска в суд </w:t>
      </w:r>
      <w:r>
        <w:rPr>
          <w:rFonts w:ascii="Times New Roman" w:eastAsia="Times New Roman" w:hAnsi="Times New Roman" w:cs="Times New Roman"/>
          <w:sz w:val="28"/>
          <w:szCs w:val="28"/>
          <w:highlight w:val="none"/>
        </w:rPr>
        <w:t xml:space="preserve">ПАО Сбербанк </w:t>
      </w:r>
      <w:r>
        <w:rPr>
          <w:rFonts w:ascii="Times New Roman" w:eastAsia="Times New Roman" w:hAnsi="Times New Roman" w:cs="Times New Roman"/>
          <w:sz w:val="28"/>
          <w:szCs w:val="28"/>
          <w:highlight w:val="none"/>
        </w:rPr>
        <w:t xml:space="preserve">уплачена государственная пошлина в сумме </w:t>
      </w:r>
      <w:r>
        <w:rPr>
          <w:rStyle w:val="cat-Sumgrp-14rplc-23"/>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С учетом размер государственной пошлины подлежащей возмещению истцу ответчик</w:t>
      </w:r>
      <w:r>
        <w:rPr>
          <w:rFonts w:ascii="Times New Roman" w:eastAsia="Times New Roman" w:hAnsi="Times New Roman" w:cs="Times New Roman"/>
          <w:sz w:val="28"/>
          <w:szCs w:val="28"/>
          <w:highlight w:val="none"/>
        </w:rPr>
        <w:t>ом</w:t>
      </w:r>
      <w:r>
        <w:rPr>
          <w:rFonts w:ascii="Times New Roman" w:eastAsia="Times New Roman" w:hAnsi="Times New Roman" w:cs="Times New Roman"/>
          <w:sz w:val="28"/>
          <w:szCs w:val="28"/>
          <w:highlight w:val="none"/>
        </w:rPr>
        <w:t xml:space="preserve"> – </w:t>
      </w:r>
      <w:r>
        <w:rPr>
          <w:rStyle w:val="cat-Sumgrp-9rplc-24"/>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Излишне уплаченная государственная</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 xml:space="preserve">пошлина составила </w:t>
      </w:r>
      <w:r>
        <w:rPr>
          <w:rStyle w:val="cat-Sumgrp-10rplc-25"/>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w:t>
      </w:r>
    </w:p>
    <w:p>
      <w:pPr>
        <w:spacing w:before="0" w:after="0" w:line="280" w:lineRule="atLeast"/>
        <w:ind w:firstLine="720"/>
        <w:jc w:val="both"/>
      </w:pPr>
      <w:r>
        <w:rPr>
          <w:rFonts w:ascii="Times New Roman" w:eastAsia="Times New Roman" w:hAnsi="Times New Roman" w:cs="Times New Roman"/>
          <w:sz w:val="28"/>
          <w:szCs w:val="28"/>
          <w:highlight w:val="none"/>
        </w:rPr>
        <w:t xml:space="preserve">В соответствии со ст.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"https://sudact.ru/law/gpk-rf/razdel-i/glava-7/statia-93_1/" \t "_blank"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93 ГПК РФ</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основания и порядок</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возврата</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или зачета государственной пошлины устанавливаются в соответствии с законодательством Российской Федерации о налогах и сборах.</w:t>
      </w:r>
    </w:p>
    <w:p>
      <w:pPr>
        <w:spacing w:before="0" w:after="0" w:line="280" w:lineRule="atLeast"/>
        <w:ind w:firstLine="720"/>
        <w:jc w:val="both"/>
      </w:pPr>
      <w:r>
        <w:rPr>
          <w:rFonts w:ascii="Times New Roman" w:eastAsia="Times New Roman" w:hAnsi="Times New Roman" w:cs="Times New Roman"/>
          <w:sz w:val="28"/>
          <w:szCs w:val="28"/>
          <w:highlight w:val="none"/>
        </w:rPr>
        <w:t>Согласно ч.</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10 ст.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"https://sudact.ru/law/nk-rf-chast2/razdel-viii/glava-25.3/statia-333.20_1/" \t "_blank"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333.20 НК РФ</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при уменьшении истцом размера исковых требований сумма излишне уплаченной государственной пошлины возвращается в порядке, предусмотренном статьей 333.40 настоящего Кодекса.</w:t>
      </w:r>
    </w:p>
    <w:p>
      <w:pPr>
        <w:spacing w:before="0" w:after="0" w:line="280" w:lineRule="atLeast"/>
        <w:ind w:firstLine="720"/>
        <w:jc w:val="both"/>
      </w:pPr>
      <w:r>
        <w:rPr>
          <w:rFonts w:ascii="Times New Roman" w:eastAsia="Times New Roman" w:hAnsi="Times New Roman" w:cs="Times New Roman"/>
          <w:sz w:val="28"/>
          <w:szCs w:val="28"/>
          <w:highlight w:val="none"/>
        </w:rPr>
        <w:t>По общему правилу, изложенному в пункте 2 статьи 78 Налогового кодекса Российской Федерации, зачет или возврат излишне уплаченной суммы налога, сбора, а также пени производится налоговым органом по месту учета налогоплательщика, если иное не предусмотрено настоящим Кодексом, с представлением определения суда о возврате излишне уплаченной госпошлины и платежного документа.</w:t>
      </w:r>
    </w:p>
    <w:p>
      <w:pPr>
        <w:spacing w:before="0" w:after="0" w:line="280" w:lineRule="atLeast"/>
        <w:ind w:firstLine="720"/>
        <w:jc w:val="both"/>
      </w:pPr>
      <w:r>
        <w:rPr>
          <w:rFonts w:ascii="Times New Roman" w:eastAsia="Times New Roman" w:hAnsi="Times New Roman" w:cs="Times New Roman"/>
          <w:sz w:val="28"/>
          <w:szCs w:val="28"/>
          <w:highlight w:val="none"/>
        </w:rPr>
        <w:t xml:space="preserve">Согласно ст.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"https://sudact.ru/law/nk-rf-chast2/razdel-viii/glava-25.3/statia-333.40/" \t "_blank"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333.40 НК РФ</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уплаченная</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государственная пошлина подлежит возврату частично или полностью в случае оставления заявления без рассмотрения. Заявление о возврате излишне уплаченной (взысканной) суммы государственной пошлины подается плательщиком государственной пошлины в орган (должностному лицу), уполномоченный совершать юридически значимые действия, за которые уплачена (взыскана) государственная пошлина. К заявлению о</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 xml:space="preserve">возврате излишне уплаченной (взысканной) суммы государственной пошлины </w:t>
      </w:r>
      <w:r>
        <w:rPr>
          <w:rFonts w:ascii="Times New Roman" w:eastAsia="Times New Roman" w:hAnsi="Times New Roman" w:cs="Times New Roman"/>
          <w:sz w:val="28"/>
          <w:szCs w:val="28"/>
          <w:highlight w:val="none"/>
        </w:rPr>
        <w:t xml:space="preserve">прилагаются подлинные платежные </w:t>
      </w:r>
      <w:r>
        <w:rPr>
          <w:rFonts w:ascii="Times New Roman" w:eastAsia="Times New Roman" w:hAnsi="Times New Roman" w:cs="Times New Roman"/>
          <w:sz w:val="28"/>
          <w:szCs w:val="28"/>
          <w:highlight w:val="none"/>
        </w:rPr>
        <w:t xml:space="preserve">документы в случае, если государственная </w:t>
      </w:r>
      <w:r>
        <w:rPr>
          <w:rFonts w:ascii="Times New Roman" w:eastAsia="Times New Roman" w:hAnsi="Times New Roman" w:cs="Times New Roman"/>
          <w:sz w:val="28"/>
          <w:szCs w:val="28"/>
          <w:highlight w:val="none"/>
        </w:rPr>
        <w:t xml:space="preserve">пошлина подлежит </w:t>
      </w:r>
      <w:r>
        <w:rPr>
          <w:rFonts w:ascii="Times New Roman" w:eastAsia="Times New Roman" w:hAnsi="Times New Roman" w:cs="Times New Roman"/>
          <w:sz w:val="28"/>
          <w:szCs w:val="28"/>
          <w:highlight w:val="none"/>
        </w:rPr>
        <w:t xml:space="preserve">возврату в полном размере, а в случае, если она подлежит </w:t>
      </w:r>
      <w:r>
        <w:rPr>
          <w:rFonts w:ascii="Times New Roman" w:eastAsia="Times New Roman" w:hAnsi="Times New Roman" w:cs="Times New Roman"/>
          <w:sz w:val="28"/>
          <w:szCs w:val="28"/>
          <w:highlight w:val="none"/>
        </w:rPr>
        <w:t xml:space="preserve">возврату </w:t>
      </w:r>
      <w:r>
        <w:rPr>
          <w:rFonts w:ascii="Times New Roman" w:eastAsia="Times New Roman" w:hAnsi="Times New Roman" w:cs="Times New Roman"/>
          <w:sz w:val="28"/>
          <w:szCs w:val="28"/>
          <w:highlight w:val="none"/>
        </w:rPr>
        <w:t>частично, - копии указанных платежных документов. Решение о возврате плательщику излишне уплаченной (вз</w:t>
      </w:r>
      <w:r>
        <w:rPr>
          <w:rFonts w:ascii="Times New Roman" w:eastAsia="Times New Roman" w:hAnsi="Times New Roman" w:cs="Times New Roman"/>
          <w:sz w:val="28"/>
          <w:szCs w:val="28"/>
          <w:highlight w:val="none"/>
        </w:rPr>
        <w:t>ысканной) суммы</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 xml:space="preserve">государственной </w:t>
      </w:r>
      <w:r>
        <w:rPr>
          <w:rFonts w:ascii="Times New Roman" w:eastAsia="Times New Roman" w:hAnsi="Times New Roman" w:cs="Times New Roman"/>
          <w:sz w:val="28"/>
          <w:szCs w:val="28"/>
          <w:highlight w:val="none"/>
        </w:rPr>
        <w:t>пошлины принимает орган (должностное лицо), осуществляющий действия, за которые уплачена (взыскана)</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государственная пошлина. Возврат излишне уплаченной (взысканной) суммы</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государственной пошлины осуществляется органом Федерального казначейства. Заявление о возврате излишне уплаченной (взысканной) суммы государственной пошлины по делам, рассматриваемым в судах, а также мировыми судьями, подается плательщиком государственной пошлины в налоговый орган по месту нахождения суда, в котором рассматривалось дело. К заявлению о возврате излишне уплаченной (вз</w:t>
      </w:r>
      <w:r>
        <w:rPr>
          <w:rFonts w:ascii="Times New Roman" w:eastAsia="Times New Roman" w:hAnsi="Times New Roman" w:cs="Times New Roman"/>
          <w:sz w:val="28"/>
          <w:szCs w:val="28"/>
          <w:highlight w:val="none"/>
        </w:rPr>
        <w:t xml:space="preserve">ысканной) суммы государственной </w:t>
      </w:r>
      <w:r>
        <w:rPr>
          <w:rFonts w:ascii="Times New Roman" w:eastAsia="Times New Roman" w:hAnsi="Times New Roman" w:cs="Times New Roman"/>
          <w:sz w:val="28"/>
          <w:szCs w:val="28"/>
          <w:highlight w:val="none"/>
        </w:rPr>
        <w:t>пошлины по делам, рассматриваемым судами общей юрисдикции, арбитражными судами, Верховным Судом Российской Федерации, Конституционным Судом Российской Федерации и конституционными (уставными) судами субъектов Российской Федерации, мировыми судьями, прилагаются решения, определения или справки судов об обстоятельствах, являющихся основа</w:t>
      </w:r>
      <w:r>
        <w:rPr>
          <w:rFonts w:ascii="Times New Roman" w:eastAsia="Times New Roman" w:hAnsi="Times New Roman" w:cs="Times New Roman"/>
          <w:sz w:val="28"/>
          <w:szCs w:val="28"/>
          <w:highlight w:val="none"/>
        </w:rPr>
        <w:t xml:space="preserve">нием для полного или частичного </w:t>
      </w:r>
      <w:r>
        <w:rPr>
          <w:rFonts w:ascii="Times New Roman" w:eastAsia="Times New Roman" w:hAnsi="Times New Roman" w:cs="Times New Roman"/>
          <w:sz w:val="28"/>
          <w:szCs w:val="28"/>
          <w:highlight w:val="none"/>
        </w:rPr>
        <w:t xml:space="preserve">возврата излишне уплаченной </w:t>
      </w:r>
      <w:r>
        <w:rPr>
          <w:rFonts w:ascii="Times New Roman" w:eastAsia="Times New Roman" w:hAnsi="Times New Roman" w:cs="Times New Roman"/>
          <w:sz w:val="28"/>
          <w:szCs w:val="28"/>
          <w:highlight w:val="none"/>
        </w:rPr>
        <w:t xml:space="preserve">(взысканной) суммы </w:t>
      </w:r>
      <w:r>
        <w:rPr>
          <w:rFonts w:ascii="Times New Roman" w:eastAsia="Times New Roman" w:hAnsi="Times New Roman" w:cs="Times New Roman"/>
          <w:sz w:val="28"/>
          <w:szCs w:val="28"/>
          <w:highlight w:val="none"/>
        </w:rPr>
        <w:t xml:space="preserve">государственной пошлины, а также подлинные платежные </w:t>
      </w:r>
      <w:r>
        <w:rPr>
          <w:rFonts w:ascii="Times New Roman" w:eastAsia="Times New Roman" w:hAnsi="Times New Roman" w:cs="Times New Roman"/>
          <w:sz w:val="28"/>
          <w:szCs w:val="28"/>
          <w:highlight w:val="none"/>
        </w:rPr>
        <w:t xml:space="preserve">документы в случае, если </w:t>
      </w:r>
      <w:r>
        <w:rPr>
          <w:rFonts w:ascii="Times New Roman" w:eastAsia="Times New Roman" w:hAnsi="Times New Roman" w:cs="Times New Roman"/>
          <w:sz w:val="28"/>
          <w:szCs w:val="28"/>
          <w:highlight w:val="none"/>
        </w:rPr>
        <w:t xml:space="preserve">государственная </w:t>
      </w:r>
      <w:r>
        <w:rPr>
          <w:rFonts w:ascii="Times New Roman" w:eastAsia="Times New Roman" w:hAnsi="Times New Roman" w:cs="Times New Roman"/>
          <w:sz w:val="28"/>
          <w:szCs w:val="28"/>
          <w:highlight w:val="none"/>
        </w:rPr>
        <w:t xml:space="preserve">пошлина подлежит </w:t>
      </w:r>
      <w:r>
        <w:rPr>
          <w:rFonts w:ascii="Times New Roman" w:eastAsia="Times New Roman" w:hAnsi="Times New Roman" w:cs="Times New Roman"/>
          <w:sz w:val="28"/>
          <w:szCs w:val="28"/>
          <w:highlight w:val="none"/>
        </w:rPr>
        <w:t>возв</w:t>
      </w:r>
      <w:r>
        <w:rPr>
          <w:rFonts w:ascii="Times New Roman" w:eastAsia="Times New Roman" w:hAnsi="Times New Roman" w:cs="Times New Roman"/>
          <w:sz w:val="28"/>
          <w:szCs w:val="28"/>
          <w:highlight w:val="none"/>
        </w:rPr>
        <w:t xml:space="preserve">рату </w:t>
      </w:r>
      <w:r>
        <w:rPr>
          <w:rFonts w:ascii="Times New Roman" w:eastAsia="Times New Roman" w:hAnsi="Times New Roman" w:cs="Times New Roman"/>
          <w:sz w:val="28"/>
          <w:szCs w:val="28"/>
          <w:highlight w:val="none"/>
        </w:rPr>
        <w:t xml:space="preserve">в полном размере, а в случае, если она подлежит возврату </w:t>
      </w:r>
      <w:r>
        <w:rPr>
          <w:rFonts w:ascii="Times New Roman" w:eastAsia="Times New Roman" w:hAnsi="Times New Roman" w:cs="Times New Roman"/>
          <w:sz w:val="28"/>
          <w:szCs w:val="28"/>
          <w:highlight w:val="none"/>
        </w:rPr>
        <w:t xml:space="preserve">частично, - копии указанных платежных </w:t>
      </w:r>
      <w:r>
        <w:rPr>
          <w:rFonts w:ascii="Times New Roman" w:eastAsia="Times New Roman" w:hAnsi="Times New Roman" w:cs="Times New Roman"/>
          <w:sz w:val="28"/>
          <w:szCs w:val="28"/>
          <w:highlight w:val="none"/>
        </w:rPr>
        <w:t>документов.</w:t>
      </w:r>
    </w:p>
    <w:p>
      <w:pPr>
        <w:spacing w:before="0" w:after="0" w:line="280" w:lineRule="atLeast"/>
        <w:ind w:firstLine="720"/>
        <w:jc w:val="both"/>
      </w:pPr>
      <w:r>
        <w:rPr>
          <w:rFonts w:ascii="Times New Roman" w:eastAsia="Times New Roman" w:hAnsi="Times New Roman" w:cs="Times New Roman"/>
          <w:sz w:val="28"/>
          <w:szCs w:val="28"/>
          <w:highlight w:val="none"/>
        </w:rPr>
        <w:t xml:space="preserve">При указанных обстоятельствах </w:t>
      </w:r>
      <w:r>
        <w:rPr>
          <w:rFonts w:ascii="Times New Roman" w:eastAsia="Times New Roman" w:hAnsi="Times New Roman" w:cs="Times New Roman"/>
          <w:sz w:val="28"/>
          <w:szCs w:val="28"/>
          <w:highlight w:val="none"/>
        </w:rPr>
        <w:t xml:space="preserve">ПАО Сбербанк </w:t>
      </w:r>
      <w:r>
        <w:rPr>
          <w:rFonts w:ascii="Times New Roman" w:eastAsia="Times New Roman" w:hAnsi="Times New Roman" w:cs="Times New Roman"/>
          <w:sz w:val="28"/>
          <w:szCs w:val="28"/>
          <w:highlight w:val="none"/>
        </w:rPr>
        <w:t>подлежит</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 xml:space="preserve">возврату излишне уплаченная государственная пошлина в размере </w:t>
      </w:r>
      <w:r>
        <w:rPr>
          <w:rStyle w:val="cat-Sumgrp-10rplc-26"/>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по платежному поручению № 920845 от 30.12.2022 г.</w:t>
      </w:r>
    </w:p>
    <w:p>
      <w:pPr>
        <w:spacing w:before="0" w:after="0" w:line="280" w:lineRule="atLeast"/>
        <w:ind w:firstLine="708"/>
        <w:jc w:val="both"/>
      </w:pPr>
      <w:r>
        <w:rPr>
          <w:rFonts w:ascii="Times New Roman" w:eastAsia="Times New Roman" w:hAnsi="Times New Roman" w:cs="Times New Roman"/>
          <w:sz w:val="28"/>
          <w:szCs w:val="28"/>
          <w:highlight w:val="none"/>
        </w:rPr>
        <w:t xml:space="preserve">Руководствуясь </w:t>
      </w:r>
      <w:r>
        <w:rPr>
          <w:rFonts w:ascii="Times New Roman" w:eastAsia="Times New Roman" w:hAnsi="Times New Roman" w:cs="Times New Roman"/>
          <w:sz w:val="28"/>
          <w:szCs w:val="28"/>
          <w:highlight w:val="none"/>
        </w:rPr>
        <w:t>ст.ст</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"https://sudact.ru/law/gpk-rf/razdel-ii/podrazdel-ii/glava-16/statia-194/" \t "_blank"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194-199</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ГПК РФ</w:t>
      </w:r>
      <w:r>
        <w:rPr>
          <w:rFonts w:ascii="Times New Roman" w:eastAsia="Times New Roman" w:hAnsi="Times New Roman" w:cs="Times New Roman"/>
          <w:sz w:val="28"/>
          <w:szCs w:val="28"/>
          <w:highlight w:val="none"/>
        </w:rPr>
        <w:t>, суд</w:t>
      </w:r>
      <w:r>
        <w:rPr>
          <w:rFonts w:ascii="Times New Roman" w:eastAsia="Times New Roman" w:hAnsi="Times New Roman" w:cs="Times New Roman"/>
          <w:sz w:val="28"/>
          <w:szCs w:val="28"/>
          <w:highlight w:val="none"/>
        </w:rPr>
        <w:t xml:space="preserve"> </w:t>
      </w:r>
    </w:p>
    <w:p>
      <w:pPr>
        <w:spacing w:before="0" w:after="0" w:line="280" w:lineRule="atLeast"/>
        <w:ind w:firstLine="708"/>
        <w:jc w:val="both"/>
      </w:pPr>
    </w:p>
    <w:p>
      <w:pPr>
        <w:spacing w:before="0" w:after="0" w:line="280" w:lineRule="atLeast"/>
        <w:ind w:firstLine="708"/>
        <w:jc w:val="center"/>
      </w:pPr>
      <w:r>
        <w:rPr>
          <w:rFonts w:ascii="Times New Roman" w:eastAsia="Times New Roman" w:hAnsi="Times New Roman" w:cs="Times New Roman"/>
          <w:b/>
          <w:bCs/>
          <w:sz w:val="28"/>
          <w:szCs w:val="28"/>
          <w:highlight w:val="none"/>
        </w:rPr>
        <w:t>РЕШИЛ:</w:t>
      </w:r>
    </w:p>
    <w:p>
      <w:pPr>
        <w:spacing w:before="0" w:after="0" w:line="280" w:lineRule="atLeast"/>
        <w:ind w:firstLine="708"/>
        <w:jc w:val="center"/>
      </w:pPr>
    </w:p>
    <w:p>
      <w:pPr>
        <w:spacing w:before="0" w:after="0" w:line="280" w:lineRule="atLeast"/>
        <w:ind w:firstLine="708"/>
        <w:jc w:val="both"/>
      </w:pPr>
      <w:r>
        <w:rPr>
          <w:rFonts w:ascii="Times New Roman" w:eastAsia="Times New Roman" w:hAnsi="Times New Roman" w:cs="Times New Roman"/>
          <w:sz w:val="28"/>
          <w:szCs w:val="28"/>
          <w:highlight w:val="none"/>
        </w:rPr>
        <w:t xml:space="preserve">Исковые требования </w:t>
      </w:r>
      <w:r>
        <w:rPr>
          <w:rFonts w:ascii="Times New Roman" w:eastAsia="Times New Roman" w:hAnsi="Times New Roman" w:cs="Times New Roman"/>
          <w:sz w:val="28"/>
          <w:szCs w:val="28"/>
          <w:highlight w:val="none"/>
        </w:rPr>
        <w:t>ПАО Сбербанк в лице филиала – Московского банка ПАО Сбербанк</w:t>
      </w:r>
      <w:r>
        <w:rPr>
          <w:rFonts w:ascii="Times New Roman" w:eastAsia="Times New Roman" w:hAnsi="Times New Roman" w:cs="Times New Roman"/>
          <w:sz w:val="28"/>
          <w:szCs w:val="28"/>
          <w:highlight w:val="none"/>
        </w:rPr>
        <w:t xml:space="preserve"> к </w:t>
      </w:r>
      <w:r>
        <w:rPr>
          <w:rStyle w:val="cat-FIOgrp-4rplc-27"/>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w:t>
      </w:r>
      <w:r>
        <w:rPr>
          <w:rStyle w:val="cat-FIOgrp-3rplc-28"/>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о взыскании задолженности по кредитному договору</w:t>
      </w:r>
      <w:r>
        <w:rPr>
          <w:rFonts w:ascii="Times New Roman" w:eastAsia="Times New Roman" w:hAnsi="Times New Roman" w:cs="Times New Roman"/>
          <w:sz w:val="28"/>
          <w:szCs w:val="28"/>
          <w:highlight w:val="none"/>
        </w:rPr>
        <w:t xml:space="preserve"> – удовлетворить.</w:t>
      </w:r>
    </w:p>
    <w:p>
      <w:pPr>
        <w:spacing w:before="0" w:after="0" w:line="280" w:lineRule="atLeast"/>
        <w:ind w:firstLine="708"/>
        <w:jc w:val="both"/>
      </w:pPr>
      <w:r>
        <w:rPr>
          <w:rFonts w:ascii="Times New Roman" w:eastAsia="Times New Roman" w:hAnsi="Times New Roman" w:cs="Times New Roman"/>
          <w:sz w:val="28"/>
          <w:szCs w:val="28"/>
          <w:highlight w:val="none"/>
        </w:rPr>
        <w:t xml:space="preserve">Взыскать в пользу </w:t>
      </w:r>
      <w:r>
        <w:rPr>
          <w:rFonts w:ascii="Times New Roman" w:eastAsia="Times New Roman" w:hAnsi="Times New Roman" w:cs="Times New Roman"/>
          <w:sz w:val="28"/>
          <w:szCs w:val="28"/>
          <w:highlight w:val="none"/>
        </w:rPr>
        <w:t>ПАО Сбербанк в лице филиала – Московского банка ПАО Сбербанк</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(ОГРН 1027700132195) с </w:t>
      </w:r>
      <w:r>
        <w:rPr>
          <w:rStyle w:val="cat-FIOgrp-4rplc-29"/>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w:t>
      </w:r>
      <w:r>
        <w:rPr>
          <w:rStyle w:val="cat-FIOgrp-6rplc-30"/>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w:t>
      </w:r>
      <w:r>
        <w:rPr>
          <w:rStyle w:val="cat-PassportDatagrp-18rplc-31"/>
          <w:rFonts w:ascii="Times New Roman" w:eastAsia="Times New Roman" w:hAnsi="Times New Roman" w:cs="Times New Roman"/>
          <w:sz w:val="28"/>
          <w:szCs w:val="28"/>
          <w:highlight w:val="none"/>
        </w:rPr>
        <w:t>паспортные данные</w:t>
      </w:r>
      <w:r>
        <w:rPr>
          <w:rFonts w:ascii="Times New Roman" w:eastAsia="Times New Roman" w:hAnsi="Times New Roman" w:cs="Times New Roman"/>
          <w:sz w:val="28"/>
          <w:szCs w:val="28"/>
          <w:highlight w:val="none"/>
        </w:rPr>
        <w:t xml:space="preserve">) сумму задолженности по эмиссионному контракту </w:t>
      </w:r>
      <w:r>
        <w:rPr>
          <w:rFonts w:ascii="Times New Roman" w:eastAsia="Times New Roman" w:hAnsi="Times New Roman" w:cs="Times New Roman"/>
          <w:sz w:val="28"/>
          <w:szCs w:val="28"/>
          <w:highlight w:val="none"/>
        </w:rPr>
        <w:t xml:space="preserve">№ 0910-Р-681657499 </w:t>
      </w:r>
      <w:r>
        <w:rPr>
          <w:rFonts w:ascii="Times New Roman" w:eastAsia="Times New Roman" w:hAnsi="Times New Roman" w:cs="Times New Roman"/>
          <w:sz w:val="28"/>
          <w:szCs w:val="28"/>
          <w:highlight w:val="none"/>
        </w:rPr>
        <w:t xml:space="preserve">от </w:t>
      </w:r>
      <w:r>
        <w:rPr>
          <w:rFonts w:ascii="Times New Roman" w:eastAsia="Times New Roman" w:hAnsi="Times New Roman" w:cs="Times New Roman"/>
          <w:sz w:val="28"/>
          <w:szCs w:val="28"/>
          <w:highlight w:val="none"/>
        </w:rPr>
        <w:t>11.12.2012</w:t>
      </w:r>
      <w:r>
        <w:rPr>
          <w:rFonts w:ascii="Times New Roman" w:eastAsia="Times New Roman" w:hAnsi="Times New Roman" w:cs="Times New Roman"/>
          <w:sz w:val="28"/>
          <w:szCs w:val="28"/>
          <w:highlight w:val="none"/>
        </w:rPr>
        <w:t xml:space="preserve"> г. в сумме </w:t>
      </w:r>
      <w:r>
        <w:rPr>
          <w:rStyle w:val="cat-Sumgrp-15rplc-32"/>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госпошлину </w:t>
      </w:r>
      <w:r>
        <w:rPr>
          <w:rFonts w:ascii="Times New Roman" w:eastAsia="Times New Roman" w:hAnsi="Times New Roman" w:cs="Times New Roman"/>
          <w:sz w:val="28"/>
          <w:szCs w:val="28"/>
          <w:highlight w:val="none"/>
        </w:rPr>
        <w:t xml:space="preserve">в размере </w:t>
      </w:r>
      <w:r>
        <w:rPr>
          <w:rStyle w:val="cat-Sumgrp-16rplc-33"/>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w:t>
      </w:r>
    </w:p>
    <w:p>
      <w:pPr>
        <w:spacing w:before="0" w:after="0" w:line="280" w:lineRule="atLeast"/>
        <w:ind w:firstLine="708"/>
        <w:jc w:val="both"/>
      </w:pPr>
      <w:r>
        <w:rPr>
          <w:rFonts w:ascii="Times New Roman" w:eastAsia="Times New Roman" w:hAnsi="Times New Roman" w:cs="Times New Roman"/>
          <w:sz w:val="28"/>
          <w:szCs w:val="28"/>
          <w:highlight w:val="none"/>
        </w:rPr>
        <w:t xml:space="preserve">Вернуть </w:t>
      </w:r>
      <w:r>
        <w:rPr>
          <w:rFonts w:ascii="Times New Roman" w:eastAsia="Times New Roman" w:hAnsi="Times New Roman" w:cs="Times New Roman"/>
          <w:sz w:val="28"/>
          <w:szCs w:val="28"/>
          <w:highlight w:val="none"/>
        </w:rPr>
        <w:t>ПАО Сбербанк в лице филиала – Московского банка ПАО Сбербанк (ОГРН 1027700132195)</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 xml:space="preserve">излишне уплаченную государственную пошлину в размере </w:t>
      </w:r>
      <w:r>
        <w:rPr>
          <w:rStyle w:val="cat-Sumgrp-17rplc-34"/>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w:t>
      </w:r>
    </w:p>
    <w:p>
      <w:pPr>
        <w:spacing w:before="0" w:after="0" w:line="280" w:lineRule="atLeast"/>
        <w:ind w:firstLine="708"/>
        <w:jc w:val="both"/>
      </w:pPr>
      <w:r>
        <w:rPr>
          <w:rFonts w:ascii="Times New Roman" w:eastAsia="Times New Roman" w:hAnsi="Times New Roman" w:cs="Times New Roman"/>
          <w:sz w:val="28"/>
          <w:szCs w:val="28"/>
          <w:highlight w:val="none"/>
        </w:rPr>
        <w:t xml:space="preserve">Решение может быть обжаловано в апелляционном порядке в Московский городской суд в течение месяца со дня принятия решения в окончательной форме через </w:t>
      </w:r>
      <w:r>
        <w:rPr>
          <w:rFonts w:ascii="Times New Roman" w:eastAsia="Times New Roman" w:hAnsi="Times New Roman" w:cs="Times New Roman"/>
          <w:sz w:val="28"/>
          <w:szCs w:val="28"/>
          <w:highlight w:val="none"/>
        </w:rPr>
        <w:t>Щербинский</w:t>
      </w:r>
      <w:r>
        <w:rPr>
          <w:rFonts w:ascii="Times New Roman" w:eastAsia="Times New Roman" w:hAnsi="Times New Roman" w:cs="Times New Roman"/>
          <w:sz w:val="28"/>
          <w:szCs w:val="28"/>
          <w:highlight w:val="none"/>
        </w:rPr>
        <w:t xml:space="preserve"> районный суд </w:t>
      </w:r>
      <w:r>
        <w:rPr>
          <w:rStyle w:val="cat-Addressgrp-0rplc-35"/>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w:t>
      </w:r>
    </w:p>
    <w:p>
      <w:pPr>
        <w:spacing w:before="0" w:after="0" w:line="280" w:lineRule="atLeast"/>
      </w:pPr>
    </w:p>
    <w:p>
      <w:pPr>
        <w:spacing w:before="0" w:after="0" w:line="280" w:lineRule="atLeast"/>
      </w:pPr>
      <w:r>
        <w:rPr>
          <w:highlight w:val="none"/>
        </w:rPr>
        <w:tab/>
      </w:r>
      <w:r>
        <w:rPr>
          <w:rFonts w:ascii="Times New Roman" w:eastAsia="Times New Roman" w:hAnsi="Times New Roman" w:cs="Times New Roman"/>
          <w:sz w:val="28"/>
          <w:szCs w:val="28"/>
          <w:highlight w:val="none"/>
        </w:rPr>
        <w:t>Судья:</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Г.В. Капустина</w:t>
      </w:r>
    </w:p>
    <w:p>
      <w:pPr>
        <w:spacing w:before="0" w:after="0" w:line="280" w:lineRule="atLeast"/>
      </w:pPr>
    </w:p>
    <w:p>
      <w:pPr>
        <w:spacing w:before="0" w:after="0" w:line="280" w:lineRule="atLeast"/>
        <w:ind w:firstLine="567"/>
        <w:jc w:val="both"/>
      </w:pPr>
    </w:p>
    <w:p>
      <w:pPr>
        <w:spacing w:before="0" w:after="0" w:line="280" w:lineRule="atLeast"/>
        <w:ind w:firstLine="369"/>
        <w:jc w:val="both"/>
      </w:pPr>
    </w:p>
    <w:p>
      <w:pPr>
        <w:spacing w:before="0" w:after="0" w:line="280" w:lineRule="atLeast"/>
        <w:ind w:firstLine="369"/>
        <w:jc w:val="both"/>
      </w:pPr>
    </w:p>
    <w:p>
      <w:pPr>
        <w:spacing w:before="0" w:after="0" w:line="280" w:lineRule="atLeast"/>
        <w:ind w:firstLine="708"/>
        <w:jc w:val="both"/>
      </w:pP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Addressgrp-0rplc-0">
    <w:name w:val="cat-Address grp-0 rplc-0"/>
    <w:basedOn w:val="DefaultParagraphFont"/>
  </w:style>
  <w:style w:type="character" w:customStyle="1" w:styleId="cat-Addressgrp-0rplc-1">
    <w:name w:val="cat-Address grp-0 rplc-1"/>
    <w:basedOn w:val="DefaultParagraphFont"/>
  </w:style>
  <w:style w:type="character" w:customStyle="1" w:styleId="cat-FIOgrp-2rplc-3">
    <w:name w:val="cat-FIO grp-2 rplc-3"/>
    <w:basedOn w:val="DefaultParagraphFont"/>
  </w:style>
  <w:style w:type="character" w:customStyle="1" w:styleId="cat-FIOgrp-4rplc-4">
    <w:name w:val="cat-FIO grp-4 rplc-4"/>
    <w:basedOn w:val="DefaultParagraphFont"/>
  </w:style>
  <w:style w:type="character" w:customStyle="1" w:styleId="cat-FIOgrp-3rplc-5">
    <w:name w:val="cat-FIO grp-3 rplc-5"/>
    <w:basedOn w:val="DefaultParagraphFont"/>
  </w:style>
  <w:style w:type="character" w:customStyle="1" w:styleId="cat-Sumgrp-8rplc-7">
    <w:name w:val="cat-Sum grp-8 rplc-7"/>
    <w:basedOn w:val="DefaultParagraphFont"/>
  </w:style>
  <w:style w:type="character" w:customStyle="1" w:styleId="cat-Sumgrp-9rplc-8">
    <w:name w:val="cat-Sum grp-9 rplc-8"/>
    <w:basedOn w:val="DefaultParagraphFont"/>
  </w:style>
  <w:style w:type="character" w:customStyle="1" w:styleId="cat-Sumgrp-10rplc-9">
    <w:name w:val="cat-Sum grp-10 rplc-9"/>
    <w:basedOn w:val="DefaultParagraphFont"/>
  </w:style>
  <w:style w:type="character" w:customStyle="1" w:styleId="cat-Sumgrp-11rplc-16">
    <w:name w:val="cat-Sum grp-11 rplc-16"/>
    <w:basedOn w:val="DefaultParagraphFont"/>
  </w:style>
  <w:style w:type="character" w:customStyle="1" w:styleId="cat-Sumgrp-8rplc-17">
    <w:name w:val="cat-Sum grp-8 rplc-17"/>
    <w:basedOn w:val="DefaultParagraphFont"/>
  </w:style>
  <w:style w:type="character" w:customStyle="1" w:styleId="cat-Sumgrp-12rplc-18">
    <w:name w:val="cat-Sum grp-12 rplc-18"/>
    <w:basedOn w:val="DefaultParagraphFont"/>
  </w:style>
  <w:style w:type="character" w:customStyle="1" w:styleId="cat-Sumgrp-13rplc-19">
    <w:name w:val="cat-Sum grp-13 rplc-19"/>
    <w:basedOn w:val="DefaultParagraphFont"/>
  </w:style>
  <w:style w:type="character" w:customStyle="1" w:styleId="cat-Sumgrp-8rplc-20">
    <w:name w:val="cat-Sum grp-8 rplc-20"/>
    <w:basedOn w:val="DefaultParagraphFont"/>
  </w:style>
  <w:style w:type="character" w:customStyle="1" w:styleId="cat-Sumgrp-9rplc-21">
    <w:name w:val="cat-Sum grp-9 rplc-21"/>
    <w:basedOn w:val="DefaultParagraphFont"/>
  </w:style>
  <w:style w:type="character" w:customStyle="1" w:styleId="cat-Sumgrp-10rplc-22">
    <w:name w:val="cat-Sum grp-10 rplc-22"/>
    <w:basedOn w:val="DefaultParagraphFont"/>
  </w:style>
  <w:style w:type="character" w:customStyle="1" w:styleId="cat-Sumgrp-14rplc-23">
    <w:name w:val="cat-Sum grp-14 rplc-23"/>
    <w:basedOn w:val="DefaultParagraphFont"/>
  </w:style>
  <w:style w:type="character" w:customStyle="1" w:styleId="cat-Sumgrp-9rplc-24">
    <w:name w:val="cat-Sum grp-9 rplc-24"/>
    <w:basedOn w:val="DefaultParagraphFont"/>
  </w:style>
  <w:style w:type="character" w:customStyle="1" w:styleId="cat-Sumgrp-10rplc-25">
    <w:name w:val="cat-Sum grp-10 rplc-25"/>
    <w:basedOn w:val="DefaultParagraphFont"/>
  </w:style>
  <w:style w:type="character" w:customStyle="1" w:styleId="cat-Sumgrp-10rplc-26">
    <w:name w:val="cat-Sum grp-10 rplc-26"/>
    <w:basedOn w:val="DefaultParagraphFont"/>
  </w:style>
  <w:style w:type="character" w:customStyle="1" w:styleId="cat-FIOgrp-4rplc-27">
    <w:name w:val="cat-FIO grp-4 rplc-27"/>
    <w:basedOn w:val="DefaultParagraphFont"/>
  </w:style>
  <w:style w:type="character" w:customStyle="1" w:styleId="cat-FIOgrp-3rplc-28">
    <w:name w:val="cat-FIO grp-3 rplc-28"/>
    <w:basedOn w:val="DefaultParagraphFont"/>
  </w:style>
  <w:style w:type="character" w:customStyle="1" w:styleId="cat-FIOgrp-4rplc-29">
    <w:name w:val="cat-FIO grp-4 rplc-29"/>
    <w:basedOn w:val="DefaultParagraphFont"/>
  </w:style>
  <w:style w:type="character" w:customStyle="1" w:styleId="cat-FIOgrp-6rplc-30">
    <w:name w:val="cat-FIO grp-6 rplc-30"/>
    <w:basedOn w:val="DefaultParagraphFont"/>
  </w:style>
  <w:style w:type="character" w:customStyle="1" w:styleId="cat-PassportDatagrp-18rplc-31">
    <w:name w:val="cat-PassportData grp-18 rplc-31"/>
    <w:basedOn w:val="DefaultParagraphFont"/>
  </w:style>
  <w:style w:type="character" w:customStyle="1" w:styleId="cat-Sumgrp-15rplc-32">
    <w:name w:val="cat-Sum grp-15 rplc-32"/>
    <w:basedOn w:val="DefaultParagraphFont"/>
  </w:style>
  <w:style w:type="character" w:customStyle="1" w:styleId="cat-Sumgrp-16rplc-33">
    <w:name w:val="cat-Sum grp-16 rplc-33"/>
    <w:basedOn w:val="DefaultParagraphFont"/>
  </w:style>
  <w:style w:type="character" w:customStyle="1" w:styleId="cat-Sumgrp-17rplc-34">
    <w:name w:val="cat-Sum grp-17 rplc-34"/>
    <w:basedOn w:val="DefaultParagraphFont"/>
  </w:style>
  <w:style w:type="character" w:customStyle="1" w:styleId="cat-Addressgrp-0rplc-35">
    <w:name w:val="cat-Address grp-0 rplc-35"/>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