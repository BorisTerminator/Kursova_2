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РЕШЕНИЕ</w:t>
      </w:r>
    </w:p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Именем Российской Федерации</w:t>
      </w:r>
    </w:p>
    <w:p>
      <w:pPr>
        <w:spacing w:before="0" w:after="0"/>
        <w:jc w:val="center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         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22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июля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2021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года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Style w:val="cat-Addressgrp-0rplc-0"/>
          <w:rFonts w:ascii="Times New Roman CYR" w:eastAsia="Times New Roman CYR" w:hAnsi="Times New Roman CYR" w:cs="Times New Roman CYR"/>
          <w:sz w:val="26"/>
          <w:szCs w:val="26"/>
          <w:highlight w:val="none"/>
        </w:rPr>
        <w:t>адрес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Мотивиро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ванное решение изготовлено 29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.07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.20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21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года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Пресненский районный суд </w:t>
      </w:r>
      <w:r>
        <w:rPr>
          <w:rStyle w:val="cat-Addressgrp-1rplc-1"/>
          <w:rFonts w:ascii="Times New Roman CYR" w:eastAsia="Times New Roman CYR" w:hAnsi="Times New Roman CYR" w:cs="Times New Roman CYR"/>
          <w:sz w:val="26"/>
          <w:szCs w:val="26"/>
          <w:highlight w:val="none"/>
        </w:rPr>
        <w:t>адрес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в составе председательствующего судьи Каржавиной Н.С., при секретаре </w:t>
      </w:r>
      <w:r>
        <w:rPr>
          <w:rStyle w:val="cat-FIOgrp-4rplc-3"/>
          <w:rFonts w:ascii="Times New Roman CYR" w:eastAsia="Times New Roman CYR" w:hAnsi="Times New Roman CYR" w:cs="Times New Roman CYR"/>
          <w:sz w:val="26"/>
          <w:szCs w:val="26"/>
          <w:highlight w:val="none"/>
        </w:rPr>
        <w:t>фио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, рассмотрев в открытом судебном заседании гражданское дело </w:t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№ 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-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4019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/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20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21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исковому заявлению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Боголепово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рине Георгиевне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 взыскании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ссудной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эмиссионн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ому контракту № 0910-Р-8058590430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УСТАНОВИЛ: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обратил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ось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суд с иском 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взыскании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задолженности, мотивируя свои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требовани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что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10 мая 2017 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Боголепова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Ирина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Георгиевна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заключили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эмиссионн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ый контракт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0910-Р-8058590430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Во исполнение заключенного договора Подразделением Банка ответчику была выдана кредитная карта. Также ответчику был открыт счет для отражения операций, проводимых с использованием международной кредитной карты в соответствии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заключенным договором. В соответствии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 условиями, в случае ненадлежащего исполнения ответчиком условий заключенного договора, Банк имеет право досрочно потребовать оплаты все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й суммы задолженности по карте.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Платежи в счет погашения задолженности по кредиту ответчиком производились с нарушениями в части сроков и сумм, обязательных к погашению, в связи, с чем у ответчика образовалось задолженность и истец просит суд: </w:t>
      </w:r>
    </w:p>
    <w:p>
      <w:pPr>
        <w:numPr>
          <w:ilvl w:val="0"/>
          <w:numId w:val="1"/>
        </w:numPr>
        <w:tabs>
          <w:tab w:val="left" w:pos="708"/>
        </w:tabs>
        <w:spacing w:before="0"/>
        <w:ind w:left="0" w:right="0" w:firstLine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Боголеповой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Ирины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Георгиевны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сумму задолженности по 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0910-Р-8058590430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10 мая 2017 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размере </w:t>
      </w:r>
      <w:r>
        <w:rPr>
          <w:rStyle w:val="cat-Sumgrp-8rplc-7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numPr>
          <w:ilvl w:val="0"/>
          <w:numId w:val="1"/>
        </w:numPr>
        <w:tabs>
          <w:tab w:val="left" w:pos="708"/>
        </w:tabs>
        <w:spacing w:after="0"/>
        <w:ind w:left="0" w:right="0" w:firstLine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Взыскать в пользу ПАО Сбербанк в лице филиала –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Московский банк ПАО Сбербанк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Боголеповой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Ирины Георгиевны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судебные расходы по оплате государственной пошлины в размере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Sumgrp-9rplc-9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Представитель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судебное заседание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явился,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просил о рассмотрении дела в свое отсутствие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Ответчик в судебное заседание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явил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ась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представила суду отзыв на исковое заявление, в котором просит суд отсрочить исполнение взятых обязательств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наличие задолженности не оспаривает, но в силу тяжелого материального положения допустила просрочку платежей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Представитель третьего лица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Управление Роспотребнадзора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</w:t>
      </w:r>
      <w:r>
        <w:rPr>
          <w:rStyle w:val="cat-Addressgrp-0rplc-10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не явился, извещен судом надлежащим образом.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 считает возможным рассмотреть дело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при имеющейся явке на основании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ст.167 ГПК РФ.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сследовав материалы дела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изучив представленные доказательства, суд приходит к выводу, что исковые требования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подлежат удовлетворению по следующим основаниям.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ст.421 ГК РФ стороны свободны в заключени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договора, и самостоятельно определяют все его условия.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положениями о займе, если иное не предусмотрено положениями статей о кредитном договоре и не вытекает из существа кредитного договора.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ст.809 ГК РФ,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пункта 1 статьи 810 Гражданского кодекса Российской Федерации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ч.2 ст.811 ГК РФ банк имеет право в случае не выполнения заемщиком, предусмотренных договором обязанностей потребовать досрочного возврата всей оставшейся суммы кредита с причитающимися процентами за пользование кредитом и неустойкой.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со ст. 395 ГК РФ за неправомерное удержание денежных средств, уклонение от их возврата, иную просрочку в их уплате предусмотрена ответственность в виде уплаты процентов на сумму долга.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Судом установлено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что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10 мая 2017 года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ПАО Сбербанк 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Боголепова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Ирина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Георгиевна заключили эмиссионный контракт № 0910-Р-8058590430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Во исполнение заключенного договора Подразделением Банка ответчику была выдана кредитная карта, условия предоставления и возврата которого изложены в индивидуальных условиях.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Кредит по карте предоставляется от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ветчику кредитного лимита под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25,9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%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годовых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Первоначальный 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ими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 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 кредитной карте составляет </w:t>
      </w:r>
      <w:r>
        <w:rPr>
          <w:rStyle w:val="cat-Sumgrp-10rplc-12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последующем лимит был увеличен.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выписке по счету Заёмщик воспользовался денежными средствами из предоставленной ему суммы кредитования.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Как указал истец, в настоящее время Заёмщик принятые на се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бя обязательства не исполняет: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платежи по кредиту не вносит и проценты за пользование денежными средствами не уплачивает.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Согласно Расчету задолженности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и выписке,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сумма задолженности Заёмщика перед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составляет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Style w:val="cat-Sumgrp-8rplc-13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, а именно: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•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просроченный основной долг – </w:t>
      </w:r>
      <w:r>
        <w:rPr>
          <w:rStyle w:val="cat-Sumgrp-11rplc-14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•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просроченные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проценты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Style w:val="cat-Sumgrp-12rplc-15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•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неустойк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Style w:val="cat-Sumgrp-13rplc-16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Вышеуказанная задолженность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образовалась по состоянию на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02 апреля 2021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года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(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л.д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 9).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Правильность расчета задолженности, представленного истцом, в соответствии со ст.56 ГПК РФ ответчик не оспорил.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В силу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На основании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Поскольку ответчик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не представлены доказательства надлежащего исполнения своих обязательств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0910-Р-8058590430 от 10 мая 2017 года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суд считает исковые требования о взыскании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Боголеповой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Ирины Георгиевны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суммы задолженности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№ 0910-Р-8058590430 от 10 мая 2017 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размере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118 219,71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(</w:t>
      </w:r>
      <w:r>
        <w:rPr>
          <w:rStyle w:val="cat-SumInWordsgrp-15rplc-18"/>
          <w:rFonts w:ascii="Times New Roman" w:eastAsia="Times New Roman" w:hAnsi="Times New Roman" w:cs="Times New Roman"/>
          <w:sz w:val="26"/>
          <w:szCs w:val="26"/>
          <w:highlight w:val="none"/>
        </w:rPr>
        <w:t>сумма прописью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подлежащими удовлетворению.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соответствии со ст.98 ГПК РФ с ответчика подлежат взысканию расходы, затраченные истцом на оплату государственной пошлины в размере </w:t>
      </w:r>
      <w:r>
        <w:rPr>
          <w:rStyle w:val="cat-Sumgrp-14rplc-19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руководствуясь ст.ст.194-198 ГПК РФ, суд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РЕШИЛ: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-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удовлетворить.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Боголеповой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Ирины Георгиевны сумму задолженности по эмиссионному контракту № 0910-Р-8058590430 от 10 мая 2017 года в размере </w:t>
      </w:r>
      <w:r>
        <w:rPr>
          <w:rStyle w:val="cat-Sumgrp-8rplc-21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Боголеповой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Ирины Георгиевны судебные расходы по оплате государственной пошлины в размере </w:t>
      </w:r>
      <w:r>
        <w:rPr>
          <w:rStyle w:val="cat-Sumgrp-9rplc-23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Решение может быть обжаловано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Мосгорсуд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апелляционном порядке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течение одного месяца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даты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принятия судом решения в окончательной форме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через районный суд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20"/>
        <w:jc w:val="both"/>
        <w:rPr>
          <w:sz w:val="26"/>
          <w:szCs w:val="26"/>
        </w:rPr>
      </w:pPr>
    </w:p>
    <w:p>
      <w:pPr>
        <w:spacing w:before="0" w:after="0"/>
        <w:ind w:firstLine="720"/>
        <w:jc w:val="both"/>
        <w:rPr>
          <w:sz w:val="26"/>
          <w:szCs w:val="26"/>
        </w:rPr>
      </w:pP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Судья</w:t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Style w:val="cat-FIOgrp-7rplc-24"/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фио</w:t>
      </w:r>
      <w:r>
        <w:rPr>
          <w:rFonts w:ascii="Calibri" w:eastAsia="Calibri" w:hAnsi="Calibri" w:cs="Calibri"/>
          <w:sz w:val="26"/>
          <w:szCs w:val="26"/>
          <w:highlight w:val="none"/>
        </w:rPr>
        <w:t xml:space="preserve"> </w:t>
      </w: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293568"/>
      <w:placeholder>
        <w:docPart w:val="DefaultPlaceholder_22675703"/>
      </w:placeholder>
      <w:showingPlcHdr/>
      <w:richText/>
    </w:sdtPr>
    <w:sdtContent>
      <w:p>
        <w:pPr>
          <w:spacing w:before="0" w:after="0"/>
          <w:jc w:val="right"/>
          <w:rPr>
            <w:sz w:val="22"/>
            <w:szCs w:val="22"/>
          </w:rPr>
        </w:pP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  <w:highlight w:val="none"/>
          </w:rPr>
          <w:instrText>PAGE   \* MERGEFORMAT</w:instrText>
        </w:r>
        <w:r>
          <w:rPr>
            <w:sz w:val="22"/>
            <w:szCs w:val="22"/>
          </w:rPr>
          <w:fldChar w:fldCharType="separate"/>
        </w:r>
        <w:r>
          <w:rPr>
            <w:rFonts w:ascii="Calibri" w:eastAsia="Calibri" w:hAnsi="Calibri" w:cs="Calibri"/>
            <w:sz w:val="22"/>
            <w:szCs w:val="22"/>
            <w:highlight w:val="none"/>
          </w:rPr>
          <w:t>1</w:t>
        </w:r>
        <w:r>
          <w:rPr>
            <w:rFonts w:ascii="Calibri" w:eastAsia="Calibri" w:hAnsi="Calibri" w:cs="Calibri"/>
            <w:sz w:val="22"/>
            <w:szCs w:val="22"/>
          </w:rPr>
          <w:fldChar w:fldCharType="end"/>
        </w:r>
      </w:p>
    </w:sdtContent>
  </w:sdt>
  <w:p>
    <w:pPr>
      <w:spacing w:before="0" w:after="0"/>
      <w:rPr>
        <w:sz w:val="22"/>
        <w:szCs w:val="2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rPr>
        <w:sz w:val="22"/>
        <w:szCs w:val="22"/>
      </w:rPr>
    </w:pPr>
    <w:r>
      <w:rPr>
        <w:rFonts w:ascii="Calibri" w:eastAsia="Calibri" w:hAnsi="Calibri" w:cs="Calibri"/>
        <w:sz w:val="22"/>
        <w:szCs w:val="22"/>
        <w:highlight w:val="none"/>
      </w:rPr>
      <w:t xml:space="preserve">Уникальный идентификатор дела </w:t>
    </w:r>
    <w:r>
      <w:rPr>
        <w:rFonts w:ascii="Calibri" w:eastAsia="Calibri" w:hAnsi="Calibri" w:cs="Calibri"/>
        <w:sz w:val="22"/>
        <w:szCs w:val="22"/>
        <w:highlight w:val="none"/>
      </w:rPr>
      <w:t>77RS0021-02-2021-007826-94</w:t>
    </w:r>
  </w:p>
  <w:p>
    <w:pPr>
      <w:spacing w:before="0" w:after="0"/>
      <w:rPr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Sumgrp-8rplc-7">
    <w:name w:val="cat-Sum grp-8 rplc-7"/>
    <w:basedOn w:val="DefaultParagraphFont"/>
  </w:style>
  <w:style w:type="character" w:customStyle="1" w:styleId="cat-Sumgrp-9rplc-9">
    <w:name w:val="cat-Sum grp-9 rplc-9"/>
    <w:basedOn w:val="DefaultParagraphFont"/>
  </w:style>
  <w:style w:type="character" w:customStyle="1" w:styleId="cat-Addressgrp-0rplc-10">
    <w:name w:val="cat-Address grp-0 rplc-10"/>
    <w:basedOn w:val="DefaultParagraphFont"/>
  </w:style>
  <w:style w:type="character" w:customStyle="1" w:styleId="cat-Sumgrp-10rplc-12">
    <w:name w:val="cat-Sum grp-10 rplc-12"/>
    <w:basedOn w:val="DefaultParagraphFont"/>
  </w:style>
  <w:style w:type="character" w:customStyle="1" w:styleId="cat-Sumgrp-8rplc-13">
    <w:name w:val="cat-Sum grp-8 rplc-13"/>
    <w:basedOn w:val="DefaultParagraphFont"/>
  </w:style>
  <w:style w:type="character" w:customStyle="1" w:styleId="cat-Sumgrp-11rplc-14">
    <w:name w:val="cat-Sum grp-11 rplc-14"/>
    <w:basedOn w:val="DefaultParagraphFont"/>
  </w:style>
  <w:style w:type="character" w:customStyle="1" w:styleId="cat-Sumgrp-12rplc-15">
    <w:name w:val="cat-Sum grp-12 rplc-15"/>
    <w:basedOn w:val="DefaultParagraphFont"/>
  </w:style>
  <w:style w:type="character" w:customStyle="1" w:styleId="cat-Sumgrp-13rplc-16">
    <w:name w:val="cat-Sum grp-13 rplc-16"/>
    <w:basedOn w:val="DefaultParagraphFont"/>
  </w:style>
  <w:style w:type="character" w:customStyle="1" w:styleId="cat-SumInWordsgrp-15rplc-18">
    <w:name w:val="cat-SumInWords grp-15 rplc-18"/>
    <w:basedOn w:val="DefaultParagraphFont"/>
  </w:style>
  <w:style w:type="character" w:customStyle="1" w:styleId="cat-Sumgrp-14rplc-19">
    <w:name w:val="cat-Sum grp-14 rplc-19"/>
    <w:basedOn w:val="DefaultParagraphFont"/>
  </w:style>
  <w:style w:type="character" w:customStyle="1" w:styleId="cat-Sumgrp-8rplc-21">
    <w:name w:val="cat-Sum grp-8 rplc-21"/>
    <w:basedOn w:val="DefaultParagraphFont"/>
  </w:style>
  <w:style w:type="character" w:customStyle="1" w:styleId="cat-Sumgrp-9rplc-23">
    <w:name w:val="cat-Sum grp-9 rplc-23"/>
    <w:basedOn w:val="DefaultParagraphFont"/>
  </w:style>
  <w:style w:type="character" w:customStyle="1" w:styleId="cat-FIOgrp-7rplc-24">
    <w:name w:val="cat-FIO grp-7 rplc-24"/>
    <w:basedOn w:val="DefaultParagraphFont"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87E4F-70DF-4834-BCF7-204F017FE6A4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