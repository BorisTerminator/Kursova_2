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3760DA" w14:textId="77777777" w:rsidR="00000000" w:rsidRDefault="00CC0705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rFonts w:ascii="Times New Roman CYR" w:eastAsia="Times New Roman CYR" w:hAnsi="Times New Roman CYR" w:cs="Times New Roman CYR"/>
          <w:lang w:val="en-BE" w:eastAsia="en-BE" w:bidi="ar-SA"/>
        </w:rPr>
        <w:t>77RS0004-02-2021-000510-51</w:t>
      </w:r>
    </w:p>
    <w:p w14:paraId="728B4350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63A25623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65CF6324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01B4188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16 июня 2021 года Гагаринский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2-1327\21</w:t>
      </w:r>
      <w:r>
        <w:rPr>
          <w:sz w:val="28"/>
          <w:szCs w:val="28"/>
          <w:lang w:val="en-BE" w:eastAsia="en-BE" w:bidi="ar-SA"/>
        </w:rPr>
        <w:t xml:space="preserve">  по иску ПАО «Сбербанк России» к Джабраилову Хаважи Уйсовичу о взыскании ссудной задолженности по эмиссионному контракту,</w:t>
      </w:r>
    </w:p>
    <w:p w14:paraId="10ADD600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77F77E6F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Московского банка ПАО Сбербанк обратился в суд с иском к ответчику Джабраилову </w:t>
      </w:r>
      <w:r>
        <w:rPr>
          <w:sz w:val="28"/>
          <w:szCs w:val="28"/>
          <w:lang w:val="en-BE" w:eastAsia="en-BE" w:bidi="ar-SA"/>
        </w:rPr>
        <w:t>Х.У. о взыскании ссудной задолженности по эмиссионному контракту, указав, что между ПАО «Сбербанк России» и Джабраиловым Х.У. 16.09.2016 года заключен эмиссионный контракт №0910-Р-6838118170 на предоставление Джабраилову Х.У. возобновляемой кредитной линии</w:t>
      </w:r>
      <w:r>
        <w:rPr>
          <w:sz w:val="28"/>
          <w:szCs w:val="28"/>
          <w:lang w:val="en-BE" w:eastAsia="en-BE" w:bidi="ar-SA"/>
        </w:rPr>
        <w:t xml:space="preserve"> посредством выдачи ему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</w:t>
      </w:r>
      <w:r>
        <w:rPr>
          <w:sz w:val="28"/>
          <w:szCs w:val="28"/>
          <w:lang w:val="en-BE" w:eastAsia="en-BE" w:bidi="ar-SA"/>
        </w:rPr>
        <w:t xml:space="preserve">ы Сбербанка России и ознакомления его с Условиями выпуска и обслуживания кредитной карты Сбербанка, Тарифами Сбербанка. Во исполнение заключенного договора Джабраилову Х.У. выдана кредитная карта с лимитом кредита </w:t>
      </w:r>
      <w:r>
        <w:rPr>
          <w:rStyle w:val="cat-Sumgrp-9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25,9% годовых на условиях, опред</w:t>
      </w:r>
      <w:r>
        <w:rPr>
          <w:sz w:val="28"/>
          <w:szCs w:val="28"/>
          <w:lang w:val="en-BE" w:eastAsia="en-BE" w:bidi="ar-SA"/>
        </w:rPr>
        <w:t>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ответчику</w:t>
      </w:r>
      <w:r>
        <w:rPr>
          <w:sz w:val="28"/>
          <w:szCs w:val="28"/>
          <w:lang w:val="en-BE" w:eastAsia="en-BE" w:bidi="ar-SA"/>
        </w:rPr>
        <w:t xml:space="preserve">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частям или п</w:t>
      </w:r>
      <w:r>
        <w:rPr>
          <w:sz w:val="28"/>
          <w:szCs w:val="28"/>
          <w:lang w:val="en-BE" w:eastAsia="en-BE" w:bidi="ar-SA"/>
        </w:rPr>
        <w:t>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производились с нарушением в части с</w:t>
      </w:r>
      <w:r>
        <w:rPr>
          <w:sz w:val="28"/>
          <w:szCs w:val="28"/>
          <w:lang w:val="en-BE" w:eastAsia="en-BE" w:bidi="ar-SA"/>
        </w:rPr>
        <w:t xml:space="preserve">роков и сумм, обязательных к погашению, и по состоянию на 17.11.2020 года образовалась задолженность в размере  </w:t>
      </w:r>
      <w:r>
        <w:rPr>
          <w:rStyle w:val="cat-Sumgrp-10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2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3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Поскольку претензионные требования банк</w:t>
      </w:r>
      <w:r>
        <w:rPr>
          <w:sz w:val="28"/>
          <w:szCs w:val="28"/>
          <w:lang w:val="en-BE" w:eastAsia="en-BE" w:bidi="ar-SA"/>
        </w:rPr>
        <w:t xml:space="preserve">а 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эмиссионному контракту №0910-Р-6838118170 от 16.09.2016 года в размере </w:t>
      </w:r>
      <w:r>
        <w:rPr>
          <w:rStyle w:val="cat-Sumgrp-10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</w:t>
      </w:r>
      <w:r>
        <w:rPr>
          <w:sz w:val="28"/>
          <w:szCs w:val="28"/>
          <w:lang w:val="en-BE" w:eastAsia="en-BE" w:bidi="ar-SA"/>
        </w:rPr>
        <w:t xml:space="preserve"> расходы по уплате государственной пошлины в размере </w:t>
      </w:r>
      <w:r>
        <w:rPr>
          <w:rStyle w:val="cat-Sumgrp-14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6CBA709E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</w:t>
      </w:r>
      <w:r>
        <w:rPr>
          <w:sz w:val="28"/>
          <w:szCs w:val="28"/>
          <w:lang w:val="en-BE" w:eastAsia="en-BE" w:bidi="ar-SA"/>
        </w:rPr>
        <w:t>; при подаче искового заявления просил о рассмотрении дела в отсутствии представителя.</w:t>
      </w:r>
    </w:p>
    <w:p w14:paraId="477F46D3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о дате, месте и времени судебного заседания извещена надлежащим образом. Судом принимались все меры к извещению ответчика, неодн</w:t>
      </w:r>
      <w:r>
        <w:rPr>
          <w:sz w:val="28"/>
          <w:szCs w:val="28"/>
          <w:lang w:val="en-BE" w:eastAsia="en-BE" w:bidi="ar-SA"/>
        </w:rPr>
        <w:t>ократно направлялись повестки по месту жительства, информация о рассмотрении дела своевременно размещена на сайте суда в открытом доступе; рассмотрение дела откладывалось с целью обеспечения участия ответчика в судебном заседании, однако данным правом отве</w:t>
      </w:r>
      <w:r>
        <w:rPr>
          <w:sz w:val="28"/>
          <w:szCs w:val="28"/>
          <w:lang w:val="en-BE" w:eastAsia="en-BE" w:bidi="ar-SA"/>
        </w:rPr>
        <w:t xml:space="preserve">тчик не воспользовался. </w:t>
      </w:r>
    </w:p>
    <w:p w14:paraId="78CCD601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является прегр</w:t>
      </w:r>
      <w:r>
        <w:rPr>
          <w:sz w:val="28"/>
          <w:szCs w:val="28"/>
          <w:lang w:val="en-BE" w:eastAsia="en-BE" w:bidi="ar-SA"/>
        </w:rPr>
        <w:t>адой для рассмотрения судом дела по существу. Суд счел возможным рассмотреть дело в отсутствие сторон в порядке ст.167 ГПК РФ.</w:t>
      </w:r>
    </w:p>
    <w:p w14:paraId="653ADDE5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14:paraId="1E5F8C03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</w:t>
      </w:r>
      <w:r>
        <w:rPr>
          <w:sz w:val="28"/>
          <w:szCs w:val="28"/>
          <w:lang w:val="en-BE" w:eastAsia="en-BE" w:bidi="ar-SA"/>
        </w:rPr>
        <w:t>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528AFF31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</w:t>
      </w:r>
      <w:r>
        <w:rPr>
          <w:sz w:val="28"/>
          <w:szCs w:val="28"/>
          <w:lang w:val="en-BE" w:eastAsia="en-BE" w:bidi="ar-SA"/>
        </w:rPr>
        <w:t>ить проценты на нее. Пунктом 2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 не пред</w:t>
      </w:r>
      <w:r>
        <w:rPr>
          <w:sz w:val="28"/>
          <w:szCs w:val="28"/>
          <w:lang w:val="en-BE" w:eastAsia="en-BE" w:bidi="ar-SA"/>
        </w:rPr>
        <w:t>усмотрено правилами параграфа 2 главы 42 ГК РФ и не вытекает из существа кредитного договора.</w:t>
      </w:r>
    </w:p>
    <w:p w14:paraId="396CEC2B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 ст.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договором займа, су</w:t>
      </w:r>
      <w:r>
        <w:rPr>
          <w:sz w:val="28"/>
          <w:szCs w:val="28"/>
          <w:lang w:val="en-BE" w:eastAsia="en-BE" w:bidi="ar-SA"/>
        </w:rPr>
        <w:t>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 установ</w:t>
      </w:r>
      <w:r>
        <w:rPr>
          <w:sz w:val="28"/>
          <w:szCs w:val="28"/>
          <w:lang w:val="en-BE" w:eastAsia="en-BE" w:bidi="ar-SA"/>
        </w:rPr>
        <w:t>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22AD00A5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 ст.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 xml:space="preserve">, если иное не предусмотрено законом или договором займа, займодавец имеет право на получение с заемщика процентов на сумму займа в </w:t>
      </w:r>
      <w:r>
        <w:rPr>
          <w:sz w:val="28"/>
          <w:szCs w:val="28"/>
          <w:lang w:val="en-BE" w:eastAsia="en-BE" w:bidi="ar-SA"/>
        </w:rPr>
        <w:t>размерах и в порядке, определенных договором.</w:t>
      </w:r>
    </w:p>
    <w:p w14:paraId="61FE774E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со ст.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7A33E278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положений ст.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14:paraId="33840E74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16.09.2016 год</w:t>
      </w:r>
      <w:r>
        <w:rPr>
          <w:sz w:val="28"/>
          <w:szCs w:val="28"/>
          <w:lang w:val="en-BE" w:eastAsia="en-BE" w:bidi="ar-SA"/>
        </w:rPr>
        <w:t>а заключен эмиссионный контракт №0910-Р-6838118170 на предоставление Джабраилову Х.У.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</w:t>
      </w:r>
      <w:r>
        <w:rPr>
          <w:sz w:val="28"/>
          <w:szCs w:val="28"/>
          <w:lang w:val="en-BE" w:eastAsia="en-BE" w:bidi="ar-SA"/>
        </w:rPr>
        <w:t>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заключ</w:t>
      </w:r>
      <w:r>
        <w:rPr>
          <w:sz w:val="28"/>
          <w:szCs w:val="28"/>
          <w:lang w:val="en-BE" w:eastAsia="en-BE" w:bidi="ar-SA"/>
        </w:rPr>
        <w:t xml:space="preserve">енного договора </w:t>
      </w:r>
      <w:r>
        <w:rPr>
          <w:rStyle w:val="cat-FIOgrp-5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выдана кредитная карта с лимитом кредита </w:t>
      </w:r>
      <w:r>
        <w:rPr>
          <w:rStyle w:val="cat-Sumgrp-9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25,9%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</w:t>
      </w:r>
      <w:r>
        <w:rPr>
          <w:sz w:val="28"/>
          <w:szCs w:val="28"/>
          <w:lang w:val="en-BE" w:eastAsia="en-BE" w:bidi="ar-SA"/>
        </w:rPr>
        <w:t>кредитным договором, дата ежемесячного платежа – не позднее 20 дней с даты формирования отчета.</w:t>
      </w:r>
    </w:p>
    <w:p w14:paraId="6C2B5187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поручительством, неза</w:t>
      </w:r>
      <w:r>
        <w:rPr>
          <w:sz w:val="28"/>
          <w:szCs w:val="28"/>
          <w:lang w:val="en-BE" w:eastAsia="en-BE" w:bidi="ar-SA"/>
        </w:rPr>
        <w:t>висимой гарантией, задатком, обеспечительным платежом и другими способами, предусмотренными законом или договором.</w:t>
      </w:r>
    </w:p>
    <w:p w14:paraId="54E39CA1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ст.330 ГК РФ, неустойкой (штрафом, пеней) признается определенная законом или договором денежная сумма, которую должник </w:t>
      </w:r>
      <w:r>
        <w:rPr>
          <w:sz w:val="28"/>
          <w:szCs w:val="28"/>
          <w:lang w:val="en-BE" w:eastAsia="en-BE" w:bidi="ar-SA"/>
        </w:rPr>
        <w:t>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3AFCBE9B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Индивидуальных условий</w:t>
      </w:r>
      <w:r>
        <w:rPr>
          <w:sz w:val="28"/>
          <w:szCs w:val="28"/>
          <w:lang w:val="en-BE" w:eastAsia="en-BE" w:bidi="ar-SA"/>
        </w:rPr>
        <w:t xml:space="preserve"> предусмотрено, что за несвоевременное погашение обязательных платежей взимается неустойка в размере 36 процентов годовых.</w:t>
      </w:r>
    </w:p>
    <w:p w14:paraId="0D290C4A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Проанализировав условия договора, суд считает, что в договоре отражены все существенные условия такого договора: сумма кредита, срок </w:t>
      </w:r>
      <w:r>
        <w:rPr>
          <w:sz w:val="28"/>
          <w:szCs w:val="28"/>
          <w:lang w:val="en-BE" w:eastAsia="en-BE" w:bidi="ar-SA"/>
        </w:rPr>
        <w:t xml:space="preserve">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</w:t>
      </w:r>
      <w:r>
        <w:rPr>
          <w:rStyle w:val="cat-FIOgrp-5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 согласен, что подтвердил с</w:t>
      </w:r>
      <w:r>
        <w:rPr>
          <w:sz w:val="28"/>
          <w:szCs w:val="28"/>
          <w:lang w:val="en-BE" w:eastAsia="en-BE" w:bidi="ar-SA"/>
        </w:rPr>
        <w:t>воей подписью на договоре, приложениях и дополнениях к нему.</w:t>
      </w:r>
    </w:p>
    <w:p w14:paraId="7AC92D66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  выдана кредитная карта , с лимитом кредита </w:t>
      </w:r>
      <w:r>
        <w:rPr>
          <w:rStyle w:val="cat-Sumgrp-15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Тарифами Сбербанка, а также открыт ссудный счет для отражения операций, </w:t>
      </w:r>
      <w:r>
        <w:rPr>
          <w:sz w:val="28"/>
          <w:szCs w:val="28"/>
          <w:lang w:val="en-BE" w:eastAsia="en-BE" w:bidi="ar-SA"/>
        </w:rPr>
        <w:t xml:space="preserve">проводимых с </w:t>
      </w:r>
      <w:r>
        <w:rPr>
          <w:sz w:val="28"/>
          <w:szCs w:val="28"/>
          <w:lang w:val="en-BE" w:eastAsia="en-BE" w:bidi="ar-SA"/>
        </w:rPr>
        <w:lastRenderedPageBreak/>
        <w:t xml:space="preserve">использованием кредитной карты в соответствии с заключенным кредитным договором. </w:t>
      </w:r>
    </w:p>
    <w:p w14:paraId="12DF9CF1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исполняться надлежащи</w:t>
      </w:r>
      <w:r>
        <w:rPr>
          <w:sz w:val="28"/>
          <w:szCs w:val="28"/>
          <w:lang w:val="en-BE" w:eastAsia="en-BE" w:bidi="ar-SA"/>
        </w:rPr>
        <w:t>м образом в соответствии с условиями обязательства и требования закона.</w:t>
      </w:r>
    </w:p>
    <w:p w14:paraId="279478D5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  свои обязательства по эмиссионному контракту надлежащим образом не исполняет, и по состоянию на 17.11.2020 года образовалась задолженность в размере  </w:t>
      </w:r>
      <w:r>
        <w:rPr>
          <w:rStyle w:val="cat-Sumgrp-10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1rplc-21"/>
          <w:sz w:val="28"/>
          <w:szCs w:val="28"/>
          <w:lang w:val="en-BE" w:eastAsia="en-BE" w:bidi="ar-SA"/>
        </w:rPr>
        <w:t>сумм</w:t>
      </w:r>
      <w:r>
        <w:rPr>
          <w:rStyle w:val="cat-Sumgrp-11rplc-21"/>
          <w:sz w:val="28"/>
          <w:szCs w:val="28"/>
          <w:lang w:val="en-BE" w:eastAsia="en-BE" w:bidi="ar-SA"/>
        </w:rPr>
        <w:t>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2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3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</w:p>
    <w:p w14:paraId="05EC4E76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направил Джабраилову Х.У. требование о досрочном возврате суммы кредита, процентов за пользование кредитом и уплате неустойки, однако данное требование</w:t>
      </w:r>
      <w:r>
        <w:rPr>
          <w:sz w:val="28"/>
          <w:szCs w:val="28"/>
          <w:lang w:val="en-BE" w:eastAsia="en-BE" w:bidi="ar-SA"/>
        </w:rPr>
        <w:t xml:space="preserve"> исполнено не было.</w:t>
      </w:r>
    </w:p>
    <w:p w14:paraId="558AB87E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</w:t>
      </w:r>
      <w:r>
        <w:rPr>
          <w:sz w:val="28"/>
          <w:szCs w:val="28"/>
          <w:lang w:val="en-BE" w:eastAsia="en-BE" w:bidi="ar-SA"/>
        </w:rPr>
        <w:t>не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«Сбербанк России» размере.</w:t>
      </w:r>
    </w:p>
    <w:p w14:paraId="45D49962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считает, </w:t>
      </w:r>
      <w:r>
        <w:rPr>
          <w:sz w:val="28"/>
          <w:szCs w:val="28"/>
          <w:lang w:val="en-BE" w:eastAsia="en-BE" w:bidi="ar-SA"/>
        </w:rPr>
        <w:t>что поскольку факт нарушения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14:paraId="080D15C1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расчёт суммы основного долга и неустойки, предоставленный истцом, не оспорен, объективны</w:t>
      </w:r>
      <w:r>
        <w:rPr>
          <w:sz w:val="28"/>
          <w:szCs w:val="28"/>
          <w:lang w:val="en-BE" w:eastAsia="en-BE" w:bidi="ar-SA"/>
        </w:rPr>
        <w:t>х доказательств,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</w:t>
      </w:r>
      <w:r>
        <w:rPr>
          <w:sz w:val="28"/>
          <w:szCs w:val="28"/>
          <w:lang w:val="en-BE" w:eastAsia="en-BE" w:bidi="ar-SA"/>
        </w:rPr>
        <w:t xml:space="preserve"> истца, не добыто; суд находит расчёт истца арифметически верным и считает, что он может быть положен в основу решения суда.</w:t>
      </w:r>
    </w:p>
    <w:p w14:paraId="790835B9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6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подтверждается плате</w:t>
      </w:r>
      <w:r>
        <w:rPr>
          <w:sz w:val="28"/>
          <w:szCs w:val="28"/>
          <w:lang w:val="en-BE" w:eastAsia="en-BE" w:bidi="ar-SA"/>
        </w:rPr>
        <w:t xml:space="preserve">жными поручениями № 741020 от 25.11.2020, которая подлежат взысканию с </w:t>
      </w:r>
      <w:r>
        <w:rPr>
          <w:rStyle w:val="cat-FIOgrp-6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в пользу ПАО «Сбербанк России».</w:t>
      </w:r>
    </w:p>
    <w:p w14:paraId="4B01E547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14:paraId="22C5C45D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80AE906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Взыскать с Джабраилова Хаважи Уйсовича в пользу ПАО «Сбербанк России»   </w:t>
      </w:r>
      <w:r>
        <w:rPr>
          <w:sz w:val="28"/>
          <w:szCs w:val="28"/>
          <w:lang w:val="en-BE" w:eastAsia="en-BE" w:bidi="ar-SA"/>
        </w:rPr>
        <w:t xml:space="preserve"> денежные средства в размере </w:t>
      </w:r>
      <w:r>
        <w:rPr>
          <w:rStyle w:val="cat-Sumgrp-10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29"/>
          <w:sz w:val="28"/>
          <w:szCs w:val="28"/>
          <w:lang w:val="en-BE" w:eastAsia="en-BE" w:bidi="ar-SA"/>
        </w:rPr>
        <w:t>сумма</w:t>
      </w:r>
    </w:p>
    <w:p w14:paraId="759A385C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</w:t>
      </w:r>
      <w:r>
        <w:rPr>
          <w:sz w:val="28"/>
          <w:szCs w:val="28"/>
          <w:lang w:val="en-BE" w:eastAsia="en-BE" w:bidi="ar-SA"/>
        </w:rPr>
        <w:t xml:space="preserve">ы через канцелярию по гражданским делам Гагаринского районного суда </w:t>
      </w:r>
      <w:r>
        <w:rPr>
          <w:rStyle w:val="cat-Addressgrp-0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8710F91" w14:textId="77777777" w:rsidR="00000000" w:rsidRDefault="00CC07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В окончательной форме решение изготовлено 22.06.2021</w:t>
      </w:r>
    </w:p>
    <w:p w14:paraId="646F081D" w14:textId="77777777" w:rsidR="00000000" w:rsidRDefault="00CC0705">
      <w:pPr>
        <w:ind w:firstLine="567"/>
        <w:jc w:val="both"/>
        <w:rPr>
          <w:lang w:val="en-BE" w:eastAsia="en-BE" w:bidi="ar-SA"/>
        </w:rPr>
      </w:pPr>
    </w:p>
    <w:p w14:paraId="12972398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М.А. Игнатьева</w:t>
      </w:r>
    </w:p>
    <w:p w14:paraId="4B3D36A4" w14:textId="77777777" w:rsidR="00000000" w:rsidRDefault="00CC0705">
      <w:pPr>
        <w:ind w:firstLine="567"/>
        <w:jc w:val="right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77RS0004-02-20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21-000510-51</w:t>
      </w:r>
    </w:p>
    <w:p w14:paraId="066602CE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1286486B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4494F176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1000560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16 июня 2021 года Гагаринский районный суд </w:t>
      </w:r>
      <w:r>
        <w:rPr>
          <w:rStyle w:val="cat-Addressgrp-0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3rplc-3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2-1327\21  по иску ПАО </w:t>
      </w:r>
      <w:r>
        <w:rPr>
          <w:sz w:val="28"/>
          <w:szCs w:val="28"/>
          <w:lang w:val="en-BE" w:eastAsia="en-BE" w:bidi="ar-SA"/>
        </w:rPr>
        <w:t xml:space="preserve">«Сбербанк России» к Джабраилову Хаважи Уйсовичу о взыскании ссудной задолженности по эмиссионному контракту, руководствуясь ст. 199 ГПК РФ суд, </w:t>
      </w:r>
    </w:p>
    <w:p w14:paraId="18DAEE9F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2010CD3" w14:textId="77777777" w:rsidR="00000000" w:rsidRDefault="00CC0705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D55C3EF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E4A7406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Джабраилова Хаважи Уйсовича в пользу ПАО «Сбербанк России»    денежные средства в размере </w:t>
      </w:r>
      <w:r>
        <w:rPr>
          <w:rStyle w:val="cat-Sumgrp-10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38"/>
          <w:sz w:val="28"/>
          <w:szCs w:val="28"/>
          <w:lang w:val="en-BE" w:eastAsia="en-BE" w:bidi="ar-SA"/>
        </w:rPr>
        <w:t>сумма</w:t>
      </w:r>
    </w:p>
    <w:p w14:paraId="0951FFF8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</w:t>
      </w:r>
      <w:r>
        <w:rPr>
          <w:sz w:val="28"/>
          <w:szCs w:val="28"/>
          <w:lang w:val="en-BE" w:eastAsia="en-BE" w:bidi="ar-SA"/>
        </w:rPr>
        <w:t xml:space="preserve">ским делам Гагаринского районного суда </w:t>
      </w:r>
      <w:r>
        <w:rPr>
          <w:rStyle w:val="cat-Addressgrp-0rplc-3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9D59540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01CB8F05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М.А. Игнатьева</w:t>
      </w:r>
    </w:p>
    <w:p w14:paraId="793A7354" w14:textId="77777777" w:rsidR="00000000" w:rsidRDefault="00CC0705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0705"/>
    <w:rsid w:val="00C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F054CD0"/>
  <w15:chartTrackingRefBased/>
  <w15:docId w15:val="{7B3794AE-1030-4DBB-8256-F6C946D1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2">
    <w:name w:val="cat-FIO grp-3 rplc-2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FIOgrp-5rplc-16">
    <w:name w:val="cat-FIO grp-5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FIOgrp-5rplc-18">
    <w:name w:val="cat-FIO grp-5 rplc-18"/>
    <w:basedOn w:val="a0"/>
  </w:style>
  <w:style w:type="character" w:customStyle="1" w:styleId="cat-Sumgrp-15rplc-19">
    <w:name w:val="cat-Sum grp-15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6rplc-25">
    <w:name w:val="cat-Sum grp-16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Sumgrp-10rplc-28">
    <w:name w:val="cat-Sum grp-10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3rplc-34">
    <w:name w:val="cat-FIO grp-3 rplc-34"/>
    <w:basedOn w:val="a0"/>
  </w:style>
  <w:style w:type="character" w:customStyle="1" w:styleId="cat-Sumgrp-10rplc-37">
    <w:name w:val="cat-Sum grp-10 rplc-37"/>
    <w:basedOn w:val="a0"/>
  </w:style>
  <w:style w:type="character" w:customStyle="1" w:styleId="cat-Sumgrp-16rplc-38">
    <w:name w:val="cat-Sum grp-16 rplc-38"/>
    <w:basedOn w:val="a0"/>
  </w:style>
  <w:style w:type="character" w:customStyle="1" w:styleId="cat-Addressgrp-0rplc-39">
    <w:name w:val="cat-Address grp-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" TargetMode="External"/><Relationship Id="rId13" Type="http://schemas.openxmlformats.org/officeDocument/2006/relationships/hyperlink" Target="http://sudact.ru/law/gk-rf-chast1/razdel-iii/podrazdel-1_1/glava-22/statia-3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2/ss-2_4/statia-819/" TargetMode="External"/><Relationship Id="rId12" Type="http://schemas.openxmlformats.org/officeDocument/2006/relationships/hyperlink" Target="http://sudact.ru/law/gk-rf-chast2/razdel-iv/glava-42/ss-1_4/statia-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2/razdel-iv/glava-42/ss-2_4/statia-819/" TargetMode="External"/><Relationship Id="rId11" Type="http://schemas.openxmlformats.org/officeDocument/2006/relationships/hyperlink" Target="http://sudact.ru/law/gk-rf-chast2/razdel-iv/glava-42/ss-2_4/statia-820/" TargetMode="External"/><Relationship Id="rId5" Type="http://schemas.openxmlformats.org/officeDocument/2006/relationships/hyperlink" Target="http://sudact.ru/law/gk-rf-chast1/razdel-iii/podrazdel-2_1/glava-28/statia-43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1_4/statia-8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1_4/statia-8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