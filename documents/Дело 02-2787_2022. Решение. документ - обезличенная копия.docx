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811DF1">
      <w:pPr>
        <w:ind w:firstLine="709"/>
        <w:jc w:val="center"/>
        <w:rPr>
          <w:sz w:val="28"/>
          <w:szCs w:val="28"/>
          <w:lang w:val="en-BE" w:eastAsia="en-BE" w:bidi="ar-SA"/>
        </w:rPr>
      </w:pPr>
      <w:bookmarkStart w:id="0" w:name="_GoBack"/>
      <w:bookmarkEnd w:id="0"/>
      <w:r>
        <w:rPr>
          <w:b/>
          <w:bCs/>
          <w:sz w:val="28"/>
          <w:szCs w:val="28"/>
          <w:lang w:val="en-BE" w:eastAsia="en-BE" w:bidi="ar-SA"/>
        </w:rPr>
        <w:t>РЕШЕНИЕ</w:t>
      </w:r>
    </w:p>
    <w:p w:rsidR="00000000" w:rsidRDefault="00811DF1">
      <w:pPr>
        <w:ind w:firstLine="709"/>
        <w:jc w:val="center"/>
        <w:rPr>
          <w:sz w:val="28"/>
          <w:szCs w:val="28"/>
          <w:lang w:val="en-BE" w:eastAsia="en-BE" w:bidi="ar-SA"/>
        </w:rPr>
      </w:pPr>
      <w:r>
        <w:rPr>
          <w:b/>
          <w:bCs/>
          <w:sz w:val="28"/>
          <w:szCs w:val="28"/>
          <w:lang w:val="en-BE" w:eastAsia="en-BE" w:bidi="ar-SA"/>
        </w:rPr>
        <w:t>Именем Российской Федерации</w:t>
      </w:r>
    </w:p>
    <w:p w:rsidR="00000000" w:rsidRDefault="00811DF1">
      <w:pPr>
        <w:ind w:firstLine="709"/>
        <w:jc w:val="both"/>
        <w:rPr>
          <w:sz w:val="28"/>
          <w:szCs w:val="28"/>
          <w:lang w:val="en-BE" w:eastAsia="en-BE" w:bidi="ar-SA"/>
        </w:rPr>
      </w:pPr>
      <w:r>
        <w:rPr>
          <w:b/>
          <w:bCs/>
          <w:sz w:val="28"/>
          <w:szCs w:val="28"/>
          <w:lang w:val="en-BE" w:eastAsia="en-BE" w:bidi="ar-SA"/>
        </w:rPr>
        <w:t> </w:t>
      </w:r>
    </w:p>
    <w:p w:rsidR="00000000" w:rsidRDefault="00811DF1">
      <w:pPr>
        <w:ind w:firstLine="709"/>
        <w:jc w:val="both"/>
        <w:rPr>
          <w:sz w:val="28"/>
          <w:szCs w:val="28"/>
          <w:lang w:val="en-BE" w:eastAsia="en-BE" w:bidi="ar-SA"/>
        </w:rPr>
      </w:pPr>
      <w:r>
        <w:rPr>
          <w:b/>
          <w:bCs/>
          <w:sz w:val="28"/>
          <w:szCs w:val="28"/>
          <w:lang w:val="en-BE" w:eastAsia="en-BE" w:bidi="ar-SA"/>
        </w:rPr>
        <w:t xml:space="preserve">24 марта 2022 года                                                     </w:t>
      </w:r>
      <w:r>
        <w:rPr>
          <w:b/>
          <w:bCs/>
          <w:sz w:val="28"/>
          <w:szCs w:val="28"/>
          <w:lang w:val="en-BE" w:eastAsia="en-BE" w:bidi="ar-SA"/>
        </w:rPr>
        <w:tab/>
        <w:t xml:space="preserve"> </w:t>
      </w:r>
      <w:r>
        <w:rPr>
          <w:rStyle w:val="cat-Addressgrp-0rplc-0"/>
          <w:b/>
          <w:bCs/>
          <w:sz w:val="28"/>
          <w:szCs w:val="28"/>
          <w:lang w:val="en-BE" w:eastAsia="en-BE" w:bidi="ar-SA"/>
        </w:rPr>
        <w:t>адрес</w:t>
      </w:r>
    </w:p>
    <w:p w:rsidR="00000000" w:rsidRDefault="00811DF1">
      <w:pPr>
        <w:ind w:firstLine="709"/>
        <w:jc w:val="both"/>
        <w:rPr>
          <w:sz w:val="28"/>
          <w:szCs w:val="28"/>
          <w:lang w:val="en-BE" w:eastAsia="en-BE" w:bidi="ar-SA"/>
        </w:rPr>
      </w:pPr>
    </w:p>
    <w:p w:rsidR="00000000" w:rsidRDefault="00811DF1">
      <w:pPr>
        <w:ind w:firstLine="709"/>
        <w:jc w:val="both"/>
        <w:rPr>
          <w:sz w:val="28"/>
          <w:szCs w:val="28"/>
          <w:lang w:val="en-BE" w:eastAsia="en-BE" w:bidi="ar-SA"/>
        </w:rPr>
      </w:pPr>
      <w:r>
        <w:rPr>
          <w:sz w:val="28"/>
          <w:szCs w:val="28"/>
          <w:lang w:val="en-BE" w:eastAsia="en-BE" w:bidi="ar-SA"/>
        </w:rPr>
        <w:t xml:space="preserve">Кунцевский районный суд </w:t>
      </w:r>
      <w:r>
        <w:rPr>
          <w:rStyle w:val="cat-Addressgrp-0rplc-1"/>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4rplc-3"/>
          <w:sz w:val="28"/>
          <w:szCs w:val="28"/>
          <w:lang w:val="en-BE" w:eastAsia="en-BE" w:bidi="ar-SA"/>
        </w:rPr>
        <w:t>фио</w:t>
      </w:r>
      <w:r>
        <w:rPr>
          <w:sz w:val="28"/>
          <w:szCs w:val="28"/>
          <w:lang w:val="en-BE" w:eastAsia="en-BE" w:bidi="ar-SA"/>
        </w:rPr>
        <w:t>, рассмотрев в открытом судебном зас</w:t>
      </w:r>
      <w:r>
        <w:rPr>
          <w:sz w:val="28"/>
          <w:szCs w:val="28"/>
          <w:lang w:val="en-BE" w:eastAsia="en-BE" w:bidi="ar-SA"/>
        </w:rPr>
        <w:t>едании гражданское дело № 2 –2787/2022 по иску ПАО «Сбербанк в лице филиала – Московского банка ПАО Сбербанк» к Инкиной Е.А. о расторжении договора, взыскании задолженности по кредитному договору, руководствуясь ст. ст. 194-199 ГПК РФ, суд</w:t>
      </w:r>
    </w:p>
    <w:p w:rsidR="00000000" w:rsidRDefault="00811DF1">
      <w:pPr>
        <w:ind w:firstLine="709"/>
        <w:jc w:val="both"/>
        <w:rPr>
          <w:sz w:val="28"/>
          <w:szCs w:val="28"/>
          <w:lang w:val="en-BE" w:eastAsia="en-BE" w:bidi="ar-SA"/>
        </w:rPr>
      </w:pPr>
    </w:p>
    <w:p w:rsidR="00000000" w:rsidRDefault="00811DF1">
      <w:pPr>
        <w:jc w:val="center"/>
        <w:rPr>
          <w:sz w:val="28"/>
          <w:szCs w:val="28"/>
          <w:lang w:val="en-BE" w:eastAsia="en-BE" w:bidi="ar-SA"/>
        </w:rPr>
      </w:pPr>
      <w:r>
        <w:rPr>
          <w:b/>
          <w:bCs/>
          <w:sz w:val="28"/>
          <w:szCs w:val="28"/>
          <w:lang w:val="en-BE" w:eastAsia="en-BE" w:bidi="ar-SA"/>
        </w:rPr>
        <w:t>РЕШИЛ:</w:t>
      </w:r>
    </w:p>
    <w:p w:rsidR="00000000" w:rsidRDefault="00811DF1">
      <w:pPr>
        <w:ind w:firstLine="709"/>
        <w:jc w:val="both"/>
        <w:rPr>
          <w:sz w:val="28"/>
          <w:szCs w:val="28"/>
          <w:lang w:val="en-BE" w:eastAsia="en-BE" w:bidi="ar-SA"/>
        </w:rPr>
      </w:pPr>
    </w:p>
    <w:p w:rsidR="00000000" w:rsidRDefault="00811DF1">
      <w:pPr>
        <w:ind w:firstLine="708"/>
        <w:jc w:val="both"/>
        <w:rPr>
          <w:sz w:val="28"/>
          <w:szCs w:val="28"/>
          <w:lang w:val="en-BE" w:eastAsia="en-BE" w:bidi="ar-SA"/>
        </w:rPr>
      </w:pPr>
      <w:r>
        <w:rPr>
          <w:sz w:val="28"/>
          <w:szCs w:val="28"/>
          <w:lang w:val="en-BE" w:eastAsia="en-BE" w:bidi="ar-SA"/>
        </w:rPr>
        <w:t>Исковые</w:t>
      </w:r>
      <w:r>
        <w:rPr>
          <w:sz w:val="28"/>
          <w:szCs w:val="28"/>
          <w:lang w:val="en-BE" w:eastAsia="en-BE" w:bidi="ar-SA"/>
        </w:rPr>
        <w:t xml:space="preserve"> требования ПАО «Сбербанк в лице филиала – Московского банка ПАО Сбербанк» к Инкиной Е.А. о расторжении договора, взыскании задолженности по кредитному договору – удовлетворить.</w:t>
      </w:r>
    </w:p>
    <w:p w:rsidR="00000000" w:rsidRDefault="00811DF1">
      <w:pPr>
        <w:ind w:firstLine="708"/>
        <w:jc w:val="both"/>
        <w:rPr>
          <w:sz w:val="28"/>
          <w:szCs w:val="28"/>
          <w:lang w:val="en-BE" w:eastAsia="en-BE" w:bidi="ar-SA"/>
        </w:rPr>
      </w:pPr>
      <w:r>
        <w:rPr>
          <w:sz w:val="28"/>
          <w:szCs w:val="28"/>
          <w:lang w:val="en-BE" w:eastAsia="en-BE" w:bidi="ar-SA"/>
        </w:rPr>
        <w:t>Расторгнуть кредитный договор № 93868747, заключенный 13.11.2019г. между ПАО «</w:t>
      </w:r>
      <w:r>
        <w:rPr>
          <w:sz w:val="28"/>
          <w:szCs w:val="28"/>
          <w:lang w:val="en-BE" w:eastAsia="en-BE" w:bidi="ar-SA"/>
        </w:rPr>
        <w:t>Сбербанк в лице филиала – Московского банка ПАО Сбербанк» и Инкиной Е.А.</w:t>
      </w:r>
    </w:p>
    <w:p w:rsidR="00000000" w:rsidRDefault="00811DF1">
      <w:pPr>
        <w:ind w:firstLine="708"/>
        <w:jc w:val="both"/>
        <w:rPr>
          <w:sz w:val="28"/>
          <w:szCs w:val="28"/>
          <w:lang w:val="en-BE" w:eastAsia="en-BE" w:bidi="ar-SA"/>
        </w:rPr>
      </w:pPr>
      <w:r>
        <w:rPr>
          <w:sz w:val="28"/>
          <w:szCs w:val="28"/>
          <w:lang w:val="en-BE" w:eastAsia="en-BE" w:bidi="ar-SA"/>
        </w:rPr>
        <w:t>Взыскать с Инкиной Екатерины Анатольевны в пользу ПАО «Сбербанк в лице филиала – Московского банка ПАО Сбербанк» задолженность по кредитному договору№ 93868747 за период с 15.02.2021г</w:t>
      </w:r>
      <w:r>
        <w:rPr>
          <w:sz w:val="28"/>
          <w:szCs w:val="28"/>
          <w:lang w:val="en-BE" w:eastAsia="en-BE" w:bidi="ar-SA"/>
        </w:rPr>
        <w:t xml:space="preserve">. по 16.11.2021г. в размере </w:t>
      </w:r>
      <w:r>
        <w:rPr>
          <w:rStyle w:val="cat-Sumgrp-9rplc-8"/>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10rplc-9"/>
          <w:sz w:val="28"/>
          <w:szCs w:val="28"/>
          <w:lang w:val="en-BE" w:eastAsia="en-BE" w:bidi="ar-SA"/>
        </w:rPr>
        <w:t>сумма</w:t>
      </w:r>
    </w:p>
    <w:p w:rsidR="00000000" w:rsidRDefault="00811DF1">
      <w:pPr>
        <w:ind w:firstLine="708"/>
        <w:jc w:val="both"/>
        <w:rPr>
          <w:sz w:val="28"/>
          <w:szCs w:val="28"/>
          <w:lang w:val="en-BE" w:eastAsia="en-BE" w:bidi="ar-SA"/>
        </w:rPr>
      </w:pPr>
      <w:r>
        <w:rPr>
          <w:sz w:val="28"/>
          <w:szCs w:val="28"/>
          <w:lang w:val="en-BE" w:eastAsia="en-BE" w:bidi="ar-SA"/>
        </w:rPr>
        <w:t xml:space="preserve">Решение может быть обжаловано в Московский городской суд через Кунцевский районный суд </w:t>
      </w:r>
      <w:r>
        <w:rPr>
          <w:rStyle w:val="cat-Addressgrp-0rplc-10"/>
          <w:sz w:val="28"/>
          <w:szCs w:val="28"/>
          <w:lang w:val="en-BE" w:eastAsia="en-BE" w:bidi="ar-SA"/>
        </w:rPr>
        <w:t>адрес</w:t>
      </w:r>
      <w:r>
        <w:rPr>
          <w:sz w:val="28"/>
          <w:szCs w:val="28"/>
          <w:lang w:val="en-BE" w:eastAsia="en-BE" w:bidi="ar-SA"/>
        </w:rPr>
        <w:t xml:space="preserve"> в течение месяца со дня принятия решения в окончательной форме.</w:t>
      </w:r>
    </w:p>
    <w:p w:rsidR="00000000" w:rsidRDefault="00811DF1">
      <w:pPr>
        <w:ind w:firstLine="709"/>
        <w:jc w:val="both"/>
        <w:rPr>
          <w:sz w:val="28"/>
          <w:szCs w:val="28"/>
          <w:lang w:val="en-BE" w:eastAsia="en-BE" w:bidi="ar-SA"/>
        </w:rPr>
      </w:pPr>
    </w:p>
    <w:p w:rsidR="00000000" w:rsidRDefault="00811DF1">
      <w:pPr>
        <w:ind w:firstLine="709"/>
        <w:jc w:val="both"/>
        <w:rPr>
          <w:sz w:val="28"/>
          <w:szCs w:val="28"/>
          <w:lang w:val="en-BE" w:eastAsia="en-BE" w:bidi="ar-SA"/>
        </w:rPr>
      </w:pPr>
    </w:p>
    <w:p w:rsidR="00000000" w:rsidRDefault="00811DF1">
      <w:pPr>
        <w:jc w:val="both"/>
        <w:rPr>
          <w:sz w:val="28"/>
          <w:szCs w:val="28"/>
          <w:lang w:val="en-BE" w:eastAsia="en-BE" w:bidi="ar-SA"/>
        </w:rPr>
      </w:pPr>
      <w:r>
        <w:rPr>
          <w:sz w:val="28"/>
          <w:szCs w:val="28"/>
          <w:lang w:val="en-BE" w:eastAsia="en-BE" w:bidi="ar-SA"/>
        </w:rPr>
        <w:t>Судь</w:t>
      </w:r>
      <w:r>
        <w:rPr>
          <w:sz w:val="28"/>
          <w:szCs w:val="28"/>
          <w:lang w:val="en-BE" w:eastAsia="en-BE" w:bidi="ar-SA"/>
        </w:rPr>
        <w:t>я                                                                                               И.С. Самойлова</w:t>
      </w: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rPr>
          <w:sz w:val="28"/>
          <w:szCs w:val="28"/>
          <w:lang w:val="en-BE" w:eastAsia="en-BE" w:bidi="ar-SA"/>
        </w:rPr>
      </w:pPr>
    </w:p>
    <w:p w:rsidR="00000000" w:rsidRDefault="00811DF1">
      <w:pPr>
        <w:ind w:firstLine="709"/>
        <w:jc w:val="center"/>
        <w:rPr>
          <w:sz w:val="28"/>
          <w:szCs w:val="28"/>
          <w:lang w:val="en-BE" w:eastAsia="en-BE" w:bidi="ar-SA"/>
        </w:rPr>
      </w:pPr>
      <w:r>
        <w:rPr>
          <w:b/>
          <w:bCs/>
          <w:sz w:val="28"/>
          <w:szCs w:val="28"/>
          <w:lang w:val="en-BE" w:eastAsia="en-BE" w:bidi="ar-SA"/>
        </w:rPr>
        <w:t>РЕШЕНИЕ</w:t>
      </w:r>
    </w:p>
    <w:p w:rsidR="00000000" w:rsidRDefault="00811DF1">
      <w:pPr>
        <w:ind w:firstLine="709"/>
        <w:jc w:val="center"/>
        <w:rPr>
          <w:sz w:val="28"/>
          <w:szCs w:val="28"/>
          <w:lang w:val="en-BE" w:eastAsia="en-BE" w:bidi="ar-SA"/>
        </w:rPr>
      </w:pPr>
      <w:r>
        <w:rPr>
          <w:b/>
          <w:bCs/>
          <w:sz w:val="28"/>
          <w:szCs w:val="28"/>
          <w:lang w:val="en-BE" w:eastAsia="en-BE" w:bidi="ar-SA"/>
        </w:rPr>
        <w:t>Именем Российской Федерации</w:t>
      </w:r>
    </w:p>
    <w:p w:rsidR="00000000" w:rsidRDefault="00811DF1">
      <w:pPr>
        <w:ind w:firstLine="709"/>
        <w:jc w:val="both"/>
        <w:rPr>
          <w:sz w:val="28"/>
          <w:szCs w:val="28"/>
          <w:lang w:val="en-BE" w:eastAsia="en-BE" w:bidi="ar-SA"/>
        </w:rPr>
      </w:pPr>
      <w:r>
        <w:rPr>
          <w:b/>
          <w:bCs/>
          <w:sz w:val="28"/>
          <w:szCs w:val="28"/>
          <w:lang w:val="en-BE" w:eastAsia="en-BE" w:bidi="ar-SA"/>
        </w:rPr>
        <w:t> </w:t>
      </w:r>
    </w:p>
    <w:p w:rsidR="00000000" w:rsidRDefault="00811DF1">
      <w:pPr>
        <w:ind w:firstLine="709"/>
        <w:jc w:val="both"/>
        <w:rPr>
          <w:sz w:val="28"/>
          <w:szCs w:val="28"/>
          <w:lang w:val="en-BE" w:eastAsia="en-BE" w:bidi="ar-SA"/>
        </w:rPr>
      </w:pPr>
      <w:r>
        <w:rPr>
          <w:b/>
          <w:bCs/>
          <w:sz w:val="28"/>
          <w:szCs w:val="28"/>
          <w:lang w:val="en-BE" w:eastAsia="en-BE" w:bidi="ar-SA"/>
        </w:rPr>
        <w:t xml:space="preserve">24 марта 2022 года                                                     </w:t>
      </w:r>
      <w:r>
        <w:rPr>
          <w:b/>
          <w:bCs/>
          <w:sz w:val="28"/>
          <w:szCs w:val="28"/>
          <w:lang w:val="en-BE" w:eastAsia="en-BE" w:bidi="ar-SA"/>
        </w:rPr>
        <w:tab/>
        <w:t xml:space="preserve"> </w:t>
      </w:r>
      <w:r>
        <w:rPr>
          <w:rStyle w:val="cat-Addressgrp-0rplc-12"/>
          <w:b/>
          <w:bCs/>
          <w:sz w:val="28"/>
          <w:szCs w:val="28"/>
          <w:lang w:val="en-BE" w:eastAsia="en-BE" w:bidi="ar-SA"/>
        </w:rPr>
        <w:t>адрес</w:t>
      </w:r>
    </w:p>
    <w:p w:rsidR="00000000" w:rsidRDefault="00811DF1">
      <w:pPr>
        <w:ind w:firstLine="709"/>
        <w:jc w:val="both"/>
        <w:rPr>
          <w:sz w:val="28"/>
          <w:szCs w:val="28"/>
          <w:lang w:val="en-BE" w:eastAsia="en-BE" w:bidi="ar-SA"/>
        </w:rPr>
      </w:pPr>
    </w:p>
    <w:p w:rsidR="00000000" w:rsidRDefault="00811DF1">
      <w:pPr>
        <w:ind w:firstLine="708"/>
        <w:jc w:val="both"/>
        <w:rPr>
          <w:sz w:val="28"/>
          <w:szCs w:val="28"/>
          <w:lang w:val="en-BE" w:eastAsia="en-BE" w:bidi="ar-SA"/>
        </w:rPr>
      </w:pPr>
      <w:r>
        <w:rPr>
          <w:sz w:val="28"/>
          <w:szCs w:val="28"/>
          <w:lang w:val="en-BE" w:eastAsia="en-BE" w:bidi="ar-SA"/>
        </w:rPr>
        <w:t>Кунцевский р</w:t>
      </w:r>
      <w:r>
        <w:rPr>
          <w:sz w:val="28"/>
          <w:szCs w:val="28"/>
          <w:lang w:val="en-BE" w:eastAsia="en-BE" w:bidi="ar-SA"/>
        </w:rPr>
        <w:t xml:space="preserve">айонный суд </w:t>
      </w:r>
      <w:r>
        <w:rPr>
          <w:rStyle w:val="cat-Addressgrp-0rplc-13"/>
          <w:sz w:val="28"/>
          <w:szCs w:val="28"/>
          <w:lang w:val="en-BE" w:eastAsia="en-BE" w:bidi="ar-SA"/>
        </w:rPr>
        <w:t>адрес</w:t>
      </w:r>
      <w:r>
        <w:rPr>
          <w:sz w:val="28"/>
          <w:szCs w:val="28"/>
          <w:lang w:val="en-BE" w:eastAsia="en-BE" w:bidi="ar-SA"/>
        </w:rPr>
        <w:t xml:space="preserve"> в составе председательствующего судьи Самойловой И.С., при секретаре </w:t>
      </w:r>
      <w:r>
        <w:rPr>
          <w:rStyle w:val="cat-FIOgrp-4rplc-15"/>
          <w:sz w:val="28"/>
          <w:szCs w:val="28"/>
          <w:lang w:val="en-BE" w:eastAsia="en-BE" w:bidi="ar-SA"/>
        </w:rPr>
        <w:t>фио</w:t>
      </w:r>
      <w:r>
        <w:rPr>
          <w:sz w:val="28"/>
          <w:szCs w:val="28"/>
          <w:lang w:val="en-BE" w:eastAsia="en-BE" w:bidi="ar-SA"/>
        </w:rPr>
        <w:t>, рассмотрев в открытом судебном заседании гражданское дело № 2 –2787/2022 по иску ПАО «Сбербанк в лице филиала – Московского банка ПАО Сбербанк» к Инкиной Е.А. о рас</w:t>
      </w:r>
      <w:r>
        <w:rPr>
          <w:sz w:val="28"/>
          <w:szCs w:val="28"/>
          <w:lang w:val="en-BE" w:eastAsia="en-BE" w:bidi="ar-SA"/>
        </w:rPr>
        <w:t xml:space="preserve">торжении договора, взыскании задолженности по кредитному договору, </w:t>
      </w:r>
    </w:p>
    <w:p w:rsidR="00000000" w:rsidRDefault="00811DF1">
      <w:pPr>
        <w:jc w:val="center"/>
        <w:rPr>
          <w:sz w:val="28"/>
          <w:szCs w:val="28"/>
          <w:lang w:val="en-BE" w:eastAsia="en-BE" w:bidi="ar-SA"/>
        </w:rPr>
      </w:pPr>
    </w:p>
    <w:p w:rsidR="00000000" w:rsidRDefault="00811DF1">
      <w:pPr>
        <w:jc w:val="center"/>
        <w:rPr>
          <w:sz w:val="28"/>
          <w:szCs w:val="28"/>
          <w:lang w:val="en-BE" w:eastAsia="en-BE" w:bidi="ar-SA"/>
        </w:rPr>
      </w:pPr>
      <w:r>
        <w:rPr>
          <w:b/>
          <w:bCs/>
          <w:sz w:val="28"/>
          <w:szCs w:val="28"/>
          <w:lang w:val="en-BE" w:eastAsia="en-BE" w:bidi="ar-SA"/>
        </w:rPr>
        <w:t>УСТАНОВИЛ:</w:t>
      </w:r>
    </w:p>
    <w:p w:rsidR="00000000" w:rsidRDefault="00811DF1">
      <w:pPr>
        <w:rPr>
          <w:sz w:val="28"/>
          <w:szCs w:val="28"/>
          <w:lang w:val="en-BE" w:eastAsia="en-BE" w:bidi="ar-SA"/>
        </w:rPr>
      </w:pPr>
    </w:p>
    <w:p w:rsidR="00000000" w:rsidRDefault="00811DF1">
      <w:pPr>
        <w:ind w:firstLine="708"/>
        <w:jc w:val="both"/>
        <w:rPr>
          <w:sz w:val="28"/>
          <w:szCs w:val="28"/>
          <w:lang w:val="en-BE" w:eastAsia="en-BE" w:bidi="ar-SA"/>
        </w:rPr>
      </w:pPr>
      <w:r>
        <w:rPr>
          <w:sz w:val="28"/>
          <w:szCs w:val="28"/>
          <w:lang w:val="en-BE" w:eastAsia="en-BE" w:bidi="ar-SA"/>
        </w:rPr>
        <w:t>Истец ПАО «Сбербанк России» в лице филиала – Московского банка ПАО Сбербанк обратился в суд с иском к Инкиной Е.А. (далее – Ответчик) о расторжении кредитного договора, взыска</w:t>
      </w:r>
      <w:r>
        <w:rPr>
          <w:sz w:val="28"/>
          <w:szCs w:val="28"/>
          <w:lang w:val="en-BE" w:eastAsia="en-BE" w:bidi="ar-SA"/>
        </w:rPr>
        <w:t xml:space="preserve">нии денежных средств в размере </w:t>
      </w:r>
      <w:r>
        <w:rPr>
          <w:rStyle w:val="cat-Sumgrp-9rplc-18"/>
          <w:sz w:val="28"/>
          <w:szCs w:val="28"/>
          <w:lang w:val="en-BE" w:eastAsia="en-BE" w:bidi="ar-SA"/>
        </w:rPr>
        <w:t>сумма</w:t>
      </w:r>
      <w:r>
        <w:rPr>
          <w:sz w:val="28"/>
          <w:szCs w:val="28"/>
          <w:lang w:val="en-BE" w:eastAsia="en-BE" w:bidi="ar-SA"/>
        </w:rPr>
        <w:t xml:space="preserve">, из которых просроченный основной долг в размере </w:t>
      </w:r>
      <w:r>
        <w:rPr>
          <w:rStyle w:val="cat-Sumgrp-11rplc-19"/>
          <w:sz w:val="28"/>
          <w:szCs w:val="28"/>
          <w:lang w:val="en-BE" w:eastAsia="en-BE" w:bidi="ar-SA"/>
        </w:rPr>
        <w:t>сумма</w:t>
      </w:r>
      <w:r>
        <w:rPr>
          <w:sz w:val="28"/>
          <w:szCs w:val="28"/>
          <w:lang w:val="en-BE" w:eastAsia="en-BE" w:bidi="ar-SA"/>
        </w:rPr>
        <w:t xml:space="preserve">, задолженность по процентам в размере </w:t>
      </w:r>
      <w:r>
        <w:rPr>
          <w:rStyle w:val="cat-Sumgrp-12rplc-20"/>
          <w:sz w:val="28"/>
          <w:szCs w:val="28"/>
          <w:lang w:val="en-BE" w:eastAsia="en-BE" w:bidi="ar-SA"/>
        </w:rPr>
        <w:t>сумма</w:t>
      </w:r>
      <w:r>
        <w:rPr>
          <w:sz w:val="28"/>
          <w:szCs w:val="28"/>
          <w:lang w:val="en-BE" w:eastAsia="en-BE" w:bidi="ar-SA"/>
        </w:rPr>
        <w:t xml:space="preserve">,  неустойка за просроченный основной долг в размере </w:t>
      </w:r>
      <w:r>
        <w:rPr>
          <w:rStyle w:val="cat-Sumgrp-13rplc-21"/>
          <w:sz w:val="28"/>
          <w:szCs w:val="28"/>
          <w:lang w:val="en-BE" w:eastAsia="en-BE" w:bidi="ar-SA"/>
        </w:rPr>
        <w:t>сумма</w:t>
      </w:r>
      <w:r>
        <w:rPr>
          <w:sz w:val="28"/>
          <w:szCs w:val="28"/>
          <w:lang w:val="en-BE" w:eastAsia="en-BE" w:bidi="ar-SA"/>
        </w:rPr>
        <w:t xml:space="preserve">, неустойка за просроченные проценты в размере </w:t>
      </w:r>
      <w:r>
        <w:rPr>
          <w:rStyle w:val="cat-Sumgrp-14rplc-22"/>
          <w:sz w:val="28"/>
          <w:szCs w:val="28"/>
          <w:lang w:val="en-BE" w:eastAsia="en-BE" w:bidi="ar-SA"/>
        </w:rPr>
        <w:t>сумма</w:t>
      </w:r>
      <w:r>
        <w:rPr>
          <w:sz w:val="28"/>
          <w:szCs w:val="28"/>
          <w:lang w:val="en-BE" w:eastAsia="en-BE" w:bidi="ar-SA"/>
        </w:rPr>
        <w:t xml:space="preserve">,  а также </w:t>
      </w:r>
      <w:r>
        <w:rPr>
          <w:sz w:val="28"/>
          <w:szCs w:val="28"/>
          <w:lang w:val="en-BE" w:eastAsia="en-BE" w:bidi="ar-SA"/>
        </w:rPr>
        <w:t xml:space="preserve">расходов по уплате государственной пошлины в размере </w:t>
      </w:r>
      <w:r>
        <w:rPr>
          <w:rStyle w:val="cat-Sumgrp-10rplc-23"/>
          <w:sz w:val="28"/>
          <w:szCs w:val="28"/>
          <w:lang w:val="en-BE" w:eastAsia="en-BE" w:bidi="ar-SA"/>
        </w:rPr>
        <w:t>сумма</w:t>
      </w:r>
      <w:r>
        <w:rPr>
          <w:sz w:val="28"/>
          <w:szCs w:val="28"/>
          <w:lang w:val="en-BE" w:eastAsia="en-BE" w:bidi="ar-SA"/>
        </w:rPr>
        <w:t xml:space="preserve">, оплаченной при подаче иска. </w:t>
      </w:r>
    </w:p>
    <w:p w:rsidR="00000000" w:rsidRDefault="00811DF1">
      <w:pPr>
        <w:ind w:firstLine="708"/>
        <w:jc w:val="both"/>
        <w:rPr>
          <w:sz w:val="28"/>
          <w:szCs w:val="28"/>
          <w:lang w:val="en-BE" w:eastAsia="en-BE" w:bidi="ar-SA"/>
        </w:rPr>
      </w:pPr>
      <w:r>
        <w:rPr>
          <w:sz w:val="28"/>
          <w:szCs w:val="28"/>
          <w:lang w:val="en-BE" w:eastAsia="en-BE" w:bidi="ar-SA"/>
        </w:rPr>
        <w:t>Исковые требования мотивированы тем, что 13.11.2019г. ПАО «Сбербанк России» (далее – Истец, Банк) и Инкиной Е.А. (далее – Заемщик) заключили кредитный договор №9386874</w:t>
      </w:r>
      <w:r>
        <w:rPr>
          <w:sz w:val="28"/>
          <w:szCs w:val="28"/>
          <w:lang w:val="en-BE" w:eastAsia="en-BE" w:bidi="ar-SA"/>
        </w:rPr>
        <w:t xml:space="preserve">7 (далее – Кредитный договор) на сумму </w:t>
      </w:r>
      <w:r>
        <w:rPr>
          <w:rStyle w:val="cat-Sumgrp-15rplc-25"/>
          <w:sz w:val="28"/>
          <w:szCs w:val="28"/>
          <w:lang w:val="en-BE" w:eastAsia="en-BE" w:bidi="ar-SA"/>
        </w:rPr>
        <w:t>сумма</w:t>
      </w:r>
      <w:r>
        <w:rPr>
          <w:sz w:val="28"/>
          <w:szCs w:val="28"/>
          <w:lang w:val="en-BE" w:eastAsia="en-BE" w:bidi="ar-SA"/>
        </w:rPr>
        <w:t>, сроком на 60 месяцев под 15,9% годовых.</w:t>
      </w:r>
    </w:p>
    <w:p w:rsidR="00000000" w:rsidRDefault="00811DF1">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и Общими условиями предоставления, обслуживания и погашение кредитов для физических лиц по продукту «Потребительский кредит</w:t>
      </w:r>
      <w:r>
        <w:rPr>
          <w:sz w:val="28"/>
          <w:szCs w:val="28"/>
          <w:lang w:val="en-BE" w:eastAsia="en-BE" w:bidi="ar-SA"/>
        </w:rPr>
        <w:t xml:space="preserve">», погашение кредита и уплата процентов должны производиться ежемесячными аннуитетными платежами в соответствии с Графиком платежей.  </w:t>
      </w:r>
    </w:p>
    <w:p w:rsidR="00000000" w:rsidRDefault="00811DF1">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уплата процентов за пользование кредитом производится одновременно с погаш</w:t>
      </w:r>
      <w:r>
        <w:rPr>
          <w:sz w:val="28"/>
          <w:szCs w:val="28"/>
          <w:lang w:val="en-BE" w:eastAsia="en-BE" w:bidi="ar-SA"/>
        </w:rPr>
        <w:t>ением кредита в сроки, определенные Графиком платежей.</w:t>
      </w:r>
    </w:p>
    <w:p w:rsidR="00000000" w:rsidRDefault="00811DF1">
      <w:pPr>
        <w:ind w:firstLine="708"/>
        <w:jc w:val="both"/>
        <w:rPr>
          <w:sz w:val="28"/>
          <w:szCs w:val="28"/>
          <w:lang w:val="en-BE" w:eastAsia="en-BE" w:bidi="ar-SA"/>
        </w:rPr>
      </w:pPr>
      <w:r>
        <w:rPr>
          <w:sz w:val="28"/>
          <w:szCs w:val="28"/>
          <w:lang w:val="en-BE" w:eastAsia="en-BE" w:bidi="ar-SA"/>
        </w:rPr>
        <w:t>В соответствии с условиями Кредитного договора при несвоевременном внесении (перечислении) ежемесячного платежа в погашение кредита и/или уплату процентов за пользование кредитом Заемщик уплачивает Кре</w:t>
      </w:r>
      <w:r>
        <w:rPr>
          <w:sz w:val="28"/>
          <w:szCs w:val="28"/>
          <w:lang w:val="en-BE" w:eastAsia="en-BE" w:bidi="ar-SA"/>
        </w:rPr>
        <w:t xml:space="preserve">дитору неустойку в размере 20% годовых с суммы просроченного платежа за период просрочки с даты, следующей за датой наступления исполнения обязательства, </w:t>
      </w:r>
      <w:r>
        <w:rPr>
          <w:sz w:val="28"/>
          <w:szCs w:val="28"/>
          <w:lang w:val="en-BE" w:eastAsia="en-BE" w:bidi="ar-SA"/>
        </w:rPr>
        <w:lastRenderedPageBreak/>
        <w:t>установленной Договором, по дату погашения просроченной задолженности (включительно).</w:t>
      </w:r>
    </w:p>
    <w:p w:rsidR="00000000" w:rsidRDefault="00811DF1">
      <w:pPr>
        <w:ind w:firstLine="708"/>
        <w:jc w:val="both"/>
        <w:rPr>
          <w:sz w:val="28"/>
          <w:szCs w:val="28"/>
          <w:lang w:val="en-BE" w:eastAsia="en-BE" w:bidi="ar-SA"/>
        </w:rPr>
      </w:pPr>
      <w:r>
        <w:rPr>
          <w:sz w:val="28"/>
          <w:szCs w:val="28"/>
          <w:lang w:val="en-BE" w:eastAsia="en-BE" w:bidi="ar-SA"/>
        </w:rPr>
        <w:t>Согласно условий</w:t>
      </w:r>
      <w:r>
        <w:rPr>
          <w:sz w:val="28"/>
          <w:szCs w:val="28"/>
          <w:lang w:val="en-BE" w:eastAsia="en-BE" w:bidi="ar-SA"/>
        </w:rPr>
        <w:t xml:space="preserve">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 счету (включительно).</w:t>
      </w:r>
    </w:p>
    <w:p w:rsidR="00000000" w:rsidRDefault="00811DF1">
      <w:pPr>
        <w:ind w:firstLine="708"/>
        <w:jc w:val="both"/>
        <w:rPr>
          <w:sz w:val="28"/>
          <w:szCs w:val="28"/>
          <w:lang w:val="en-BE" w:eastAsia="en-BE" w:bidi="ar-SA"/>
        </w:rPr>
      </w:pPr>
      <w:r>
        <w:rPr>
          <w:sz w:val="28"/>
          <w:szCs w:val="28"/>
          <w:lang w:val="en-BE" w:eastAsia="en-BE" w:bidi="ar-SA"/>
        </w:rPr>
        <w:t>Согласно усло</w:t>
      </w:r>
      <w:r>
        <w:rPr>
          <w:sz w:val="28"/>
          <w:szCs w:val="28"/>
          <w:lang w:val="en-BE" w:eastAsia="en-BE" w:bidi="ar-SA"/>
        </w:rPr>
        <w:t>вий Кредитного договора обязательства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w:t>
      </w:r>
      <w:r>
        <w:rPr>
          <w:sz w:val="28"/>
          <w:szCs w:val="28"/>
          <w:lang w:val="en-BE" w:eastAsia="en-BE" w:bidi="ar-SA"/>
        </w:rPr>
        <w:t>у погашения кредита, и возмещении расходов, связанных с взысканием задолженности.</w:t>
      </w:r>
    </w:p>
    <w:p w:rsidR="00000000" w:rsidRDefault="00811DF1">
      <w:pPr>
        <w:ind w:firstLine="708"/>
        <w:jc w:val="both"/>
        <w:rPr>
          <w:sz w:val="28"/>
          <w:szCs w:val="28"/>
          <w:lang w:val="en-BE" w:eastAsia="en-BE" w:bidi="ar-SA"/>
        </w:rPr>
      </w:pPr>
      <w:r>
        <w:rPr>
          <w:sz w:val="28"/>
          <w:szCs w:val="28"/>
          <w:lang w:val="en-BE" w:eastAsia="en-BE" w:bidi="ar-SA"/>
        </w:rPr>
        <w:t>В настоящее время обязательства по кредитному договору №93868747 от 13.11.2019г. не исполняются, погашение и уплата процентов за пользование кредитом не производятся, в связи</w:t>
      </w:r>
      <w:r>
        <w:rPr>
          <w:sz w:val="28"/>
          <w:szCs w:val="28"/>
          <w:lang w:val="en-BE" w:eastAsia="en-BE" w:bidi="ar-SA"/>
        </w:rPr>
        <w:t xml:space="preserve"> с чем, образовалась задолженность.           </w:t>
      </w:r>
    </w:p>
    <w:p w:rsidR="00000000" w:rsidRDefault="00811DF1">
      <w:pPr>
        <w:ind w:firstLine="708"/>
        <w:jc w:val="both"/>
        <w:rPr>
          <w:sz w:val="28"/>
          <w:szCs w:val="28"/>
          <w:lang w:val="en-BE" w:eastAsia="en-BE" w:bidi="ar-SA"/>
        </w:rPr>
      </w:pPr>
      <w:r>
        <w:rPr>
          <w:sz w:val="28"/>
          <w:szCs w:val="28"/>
          <w:lang w:val="en-BE" w:eastAsia="en-BE" w:bidi="ar-SA"/>
        </w:rPr>
        <w:t>Истец ПАО «Сбербанк России» своего представителя в суд не направил, о времени и месте рассмотрения дела извещен надлежащим образом, причина неявки суду неизвестна, ходатайств об отложении дела не заявлено, про</w:t>
      </w:r>
      <w:r>
        <w:rPr>
          <w:sz w:val="28"/>
          <w:szCs w:val="28"/>
          <w:lang w:val="en-BE" w:eastAsia="en-BE" w:bidi="ar-SA"/>
        </w:rPr>
        <w:t xml:space="preserve">сил рассмотреть дело в отсутствии своего представителя.  </w:t>
      </w:r>
    </w:p>
    <w:p w:rsidR="00000000" w:rsidRDefault="00811DF1">
      <w:pPr>
        <w:ind w:firstLine="708"/>
        <w:jc w:val="both"/>
        <w:rPr>
          <w:sz w:val="28"/>
          <w:szCs w:val="28"/>
          <w:lang w:val="en-BE" w:eastAsia="en-BE" w:bidi="ar-SA"/>
        </w:rPr>
      </w:pPr>
      <w:r>
        <w:rPr>
          <w:sz w:val="28"/>
          <w:szCs w:val="28"/>
          <w:lang w:val="en-BE" w:eastAsia="en-BE" w:bidi="ar-SA"/>
        </w:rPr>
        <w:t xml:space="preserve">Ответчик </w:t>
      </w:r>
      <w:r>
        <w:rPr>
          <w:rStyle w:val="cat-FIOgrp-8rplc-26"/>
          <w:sz w:val="28"/>
          <w:szCs w:val="28"/>
          <w:lang w:val="en-BE" w:eastAsia="en-BE" w:bidi="ar-SA"/>
        </w:rPr>
        <w:t>фио</w:t>
      </w:r>
      <w:r>
        <w:rPr>
          <w:sz w:val="28"/>
          <w:szCs w:val="28"/>
          <w:lang w:val="en-BE" w:eastAsia="en-BE" w:bidi="ar-SA"/>
        </w:rPr>
        <w:t xml:space="preserve"> в судебное заседание не явилась, извещалась надлежащим образом.</w:t>
      </w:r>
    </w:p>
    <w:p w:rsidR="00000000" w:rsidRDefault="00811DF1">
      <w:pPr>
        <w:ind w:firstLine="708"/>
        <w:jc w:val="both"/>
        <w:rPr>
          <w:sz w:val="28"/>
          <w:szCs w:val="28"/>
          <w:lang w:val="en-BE" w:eastAsia="en-BE" w:bidi="ar-SA"/>
        </w:rPr>
      </w:pPr>
      <w:r>
        <w:rPr>
          <w:sz w:val="28"/>
          <w:szCs w:val="28"/>
          <w:lang w:val="en-BE" w:eastAsia="en-BE" w:bidi="ar-SA"/>
        </w:rPr>
        <w:t>Суд, изучив и исследовав письменные материалы дела, исследовав собранные по делу доказательства в отдельности, приходит к</w:t>
      </w:r>
      <w:r>
        <w:rPr>
          <w:sz w:val="28"/>
          <w:szCs w:val="28"/>
          <w:lang w:val="en-BE" w:eastAsia="en-BE" w:bidi="ar-SA"/>
        </w:rPr>
        <w:t xml:space="preserve"> выводу об удовлетворении заявленных требований в силу следующего.</w:t>
      </w:r>
    </w:p>
    <w:p w:rsidR="00000000" w:rsidRDefault="00811DF1">
      <w:pPr>
        <w:ind w:firstLine="708"/>
        <w:jc w:val="both"/>
        <w:rPr>
          <w:sz w:val="28"/>
          <w:szCs w:val="28"/>
          <w:lang w:val="en-BE" w:eastAsia="en-BE" w:bidi="ar-SA"/>
        </w:rPr>
      </w:pPr>
      <w:r>
        <w:rPr>
          <w:sz w:val="28"/>
          <w:szCs w:val="28"/>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w:t>
      </w:r>
      <w:r>
        <w:rPr>
          <w:sz w:val="28"/>
          <w:szCs w:val="28"/>
          <w:lang w:val="en-BE" w:eastAsia="en-BE" w:bidi="ar-SA"/>
        </w:rPr>
        <w:t>й и требований - в соответствии с обычаями делового оборота или иными обычно предъявляемыми требованиями.</w:t>
      </w:r>
    </w:p>
    <w:p w:rsidR="00000000" w:rsidRDefault="00811DF1">
      <w:pPr>
        <w:ind w:firstLine="540"/>
        <w:jc w:val="both"/>
        <w:rPr>
          <w:sz w:val="28"/>
          <w:szCs w:val="28"/>
          <w:lang w:val="en-BE" w:eastAsia="en-BE" w:bidi="ar-SA"/>
        </w:rPr>
      </w:pPr>
      <w:r>
        <w:rPr>
          <w:sz w:val="28"/>
          <w:szCs w:val="28"/>
          <w:lang w:val="en-BE" w:eastAsia="en-BE" w:bidi="ar-SA"/>
        </w:rPr>
        <w:t>В силу ст. 310 ГК РФ односторонний отказ от исполнения обязательства и одностороннее изменение его условий не допускаются, за исключением случаев, пре</w:t>
      </w:r>
      <w:r>
        <w:rPr>
          <w:sz w:val="28"/>
          <w:szCs w:val="28"/>
          <w:lang w:val="en-BE" w:eastAsia="en-BE" w:bidi="ar-SA"/>
        </w:rPr>
        <w:t>дусмотренных законом.</w:t>
      </w:r>
    </w:p>
    <w:p w:rsidR="00000000" w:rsidRDefault="00811DF1">
      <w:pPr>
        <w:ind w:firstLine="540"/>
        <w:jc w:val="both"/>
        <w:rPr>
          <w:sz w:val="28"/>
          <w:szCs w:val="28"/>
          <w:lang w:val="en-BE" w:eastAsia="en-BE" w:bidi="ar-SA"/>
        </w:rPr>
      </w:pPr>
      <w:r>
        <w:rPr>
          <w:sz w:val="28"/>
          <w:szCs w:val="28"/>
          <w:lang w:val="en-BE" w:eastAsia="en-BE" w:bidi="ar-SA"/>
        </w:rPr>
        <w:t xml:space="preserve">Согласно </w:t>
      </w:r>
      <w:hyperlink r:id="rId5" w:history="1">
        <w:r>
          <w:rPr>
            <w:color w:val="0000EE"/>
            <w:sz w:val="28"/>
            <w:szCs w:val="28"/>
            <w:lang w:val="en-BE" w:eastAsia="en-BE" w:bidi="ar-SA"/>
          </w:rPr>
          <w:t>ст. 421</w:t>
        </w:r>
      </w:hyperlink>
      <w:r>
        <w:rPr>
          <w:sz w:val="28"/>
          <w:szCs w:val="28"/>
          <w:lang w:val="en-BE" w:eastAsia="en-BE" w:bidi="ar-SA"/>
        </w:rPr>
        <w:t xml:space="preserve"> ГК РФ граждане и юридические лица свободы в заключение договора. Понуждение к заключе</w:t>
      </w:r>
      <w:r>
        <w:rPr>
          <w:sz w:val="28"/>
          <w:szCs w:val="28"/>
          <w:lang w:val="en-BE" w:eastAsia="en-BE" w:bidi="ar-SA"/>
        </w:rPr>
        <w:t>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rsidR="00000000" w:rsidRDefault="00811DF1">
      <w:pPr>
        <w:ind w:firstLine="540"/>
        <w:jc w:val="both"/>
        <w:rPr>
          <w:sz w:val="28"/>
          <w:szCs w:val="28"/>
          <w:lang w:val="en-BE" w:eastAsia="en-BE" w:bidi="ar-SA"/>
        </w:rPr>
      </w:pPr>
      <w:r>
        <w:rPr>
          <w:sz w:val="28"/>
          <w:szCs w:val="28"/>
          <w:lang w:val="en-BE" w:eastAsia="en-BE" w:bidi="ar-SA"/>
        </w:rPr>
        <w:t>Согласно ст. 819 ГК РФ по кредитному договору банк или иная кредитная организация (кредитор) обяз</w:t>
      </w:r>
      <w:r>
        <w:rPr>
          <w:sz w:val="28"/>
          <w:szCs w:val="28"/>
          <w:lang w:val="en-BE" w:eastAsia="en-BE" w:bidi="ar-SA"/>
        </w:rPr>
        <w:t>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w:t>
      </w:r>
      <w:r>
        <w:rPr>
          <w:sz w:val="28"/>
          <w:szCs w:val="28"/>
          <w:lang w:val="en-BE" w:eastAsia="en-BE" w:bidi="ar-SA"/>
        </w:rPr>
        <w:t xml:space="preserve">отренные параграфом 1 настоящей главы, если иное не предусмотрено </w:t>
      </w:r>
      <w:r>
        <w:rPr>
          <w:sz w:val="28"/>
          <w:szCs w:val="28"/>
          <w:lang w:val="en-BE" w:eastAsia="en-BE" w:bidi="ar-SA"/>
        </w:rPr>
        <w:lastRenderedPageBreak/>
        <w:t>правилами настоящего параграфа и не вытекает из существа кредитного договора.</w:t>
      </w:r>
    </w:p>
    <w:p w:rsidR="00000000" w:rsidRDefault="00811DF1">
      <w:pPr>
        <w:ind w:firstLine="540"/>
        <w:jc w:val="both"/>
        <w:rPr>
          <w:sz w:val="28"/>
          <w:szCs w:val="28"/>
          <w:lang w:val="en-BE" w:eastAsia="en-BE" w:bidi="ar-SA"/>
        </w:rPr>
      </w:pPr>
      <w:r>
        <w:rPr>
          <w:sz w:val="28"/>
          <w:szCs w:val="28"/>
          <w:lang w:val="en-BE" w:eastAsia="en-BE" w:bidi="ar-SA"/>
        </w:rPr>
        <w:t>Согласно ч. 1 ст. 810 ГК РФ заемщик обязан возвратить заимодавцу полученную сумму займа в срок и в порядке, кото</w:t>
      </w:r>
      <w:r>
        <w:rPr>
          <w:sz w:val="28"/>
          <w:szCs w:val="28"/>
          <w:lang w:val="en-BE" w:eastAsia="en-BE" w:bidi="ar-SA"/>
        </w:rPr>
        <w:t>рые предусмотрены договором займа.</w:t>
      </w:r>
      <w:r>
        <w:rPr>
          <w:sz w:val="28"/>
          <w:szCs w:val="28"/>
          <w:lang w:val="en-BE" w:eastAsia="en-BE" w:bidi="ar-SA"/>
        </w:rPr>
        <w:tab/>
      </w:r>
    </w:p>
    <w:p w:rsidR="00000000" w:rsidRDefault="00811DF1">
      <w:pPr>
        <w:ind w:firstLine="540"/>
        <w:jc w:val="both"/>
        <w:rPr>
          <w:sz w:val="28"/>
          <w:szCs w:val="28"/>
          <w:lang w:val="en-BE" w:eastAsia="en-BE" w:bidi="ar-SA"/>
        </w:rPr>
      </w:pPr>
      <w:r>
        <w:rPr>
          <w:sz w:val="28"/>
          <w:szCs w:val="28"/>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000000" w:rsidRDefault="00811DF1">
      <w:pPr>
        <w:ind w:firstLine="540"/>
        <w:jc w:val="both"/>
        <w:rPr>
          <w:sz w:val="28"/>
          <w:szCs w:val="28"/>
          <w:lang w:val="en-BE" w:eastAsia="en-BE" w:bidi="ar-SA"/>
        </w:rPr>
      </w:pPr>
      <w:r>
        <w:rPr>
          <w:sz w:val="28"/>
          <w:szCs w:val="28"/>
          <w:lang w:val="en-BE" w:eastAsia="en-BE" w:bidi="ar-SA"/>
        </w:rPr>
        <w:t>Согласно п.2 ст.811 ГК</w:t>
      </w:r>
      <w:r>
        <w:rPr>
          <w:sz w:val="28"/>
          <w:szCs w:val="28"/>
          <w:lang w:val="en-BE" w:eastAsia="en-BE" w:bidi="ar-SA"/>
        </w:rPr>
        <w:t xml:space="preserve">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w:t>
      </w:r>
      <w:r>
        <w:rPr>
          <w:sz w:val="28"/>
          <w:szCs w:val="28"/>
          <w:lang w:val="en-BE" w:eastAsia="en-BE" w:bidi="ar-SA"/>
        </w:rPr>
        <w:t xml:space="preserve">ричитающимися процентами. </w:t>
      </w:r>
    </w:p>
    <w:p w:rsidR="00000000" w:rsidRDefault="00811DF1">
      <w:pPr>
        <w:ind w:firstLine="540"/>
        <w:jc w:val="both"/>
        <w:rPr>
          <w:sz w:val="28"/>
          <w:szCs w:val="28"/>
          <w:lang w:val="en-BE" w:eastAsia="en-BE" w:bidi="ar-SA"/>
        </w:rPr>
      </w:pPr>
      <w:r>
        <w:rPr>
          <w:sz w:val="28"/>
          <w:szCs w:val="28"/>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w:t>
      </w:r>
      <w:r>
        <w:rPr>
          <w:sz w:val="28"/>
          <w:szCs w:val="28"/>
          <w:lang w:val="en-BE" w:eastAsia="en-BE" w:bidi="ar-SA"/>
        </w:rPr>
        <w:t>и законом или договором.</w:t>
      </w:r>
    </w:p>
    <w:p w:rsidR="00000000" w:rsidRDefault="00811DF1">
      <w:pPr>
        <w:ind w:firstLine="567"/>
        <w:jc w:val="both"/>
        <w:rPr>
          <w:sz w:val="28"/>
          <w:szCs w:val="28"/>
          <w:lang w:val="en-BE" w:eastAsia="en-BE" w:bidi="ar-SA"/>
        </w:rPr>
      </w:pPr>
      <w:r>
        <w:rPr>
          <w:sz w:val="28"/>
          <w:szCs w:val="28"/>
          <w:lang w:val="en-BE" w:eastAsia="en-BE" w:bidi="ar-SA"/>
        </w:rPr>
        <w:t xml:space="preserve">Как установлено судом и подтверждается материалами дела, 13.11.2019г. ПАО «Сбербанк России» (далее – Истец, Банк) и </w:t>
      </w:r>
      <w:r>
        <w:rPr>
          <w:rStyle w:val="cat-FIOgrp-8rplc-27"/>
          <w:sz w:val="28"/>
          <w:szCs w:val="28"/>
          <w:lang w:val="en-BE" w:eastAsia="en-BE" w:bidi="ar-SA"/>
        </w:rPr>
        <w:t>фио</w:t>
      </w:r>
      <w:r>
        <w:rPr>
          <w:sz w:val="28"/>
          <w:szCs w:val="28"/>
          <w:lang w:val="en-BE" w:eastAsia="en-BE" w:bidi="ar-SA"/>
        </w:rPr>
        <w:t xml:space="preserve"> (далее – Заемщик) заключили кредитный договор №93868747 (далее – Кредитный договор) на сумму </w:t>
      </w:r>
      <w:r>
        <w:rPr>
          <w:rStyle w:val="cat-Sumgrp-15rplc-28"/>
          <w:sz w:val="28"/>
          <w:szCs w:val="28"/>
          <w:lang w:val="en-BE" w:eastAsia="en-BE" w:bidi="ar-SA"/>
        </w:rPr>
        <w:t>сумма</w:t>
      </w:r>
      <w:r>
        <w:rPr>
          <w:sz w:val="28"/>
          <w:szCs w:val="28"/>
          <w:lang w:val="en-BE" w:eastAsia="en-BE" w:bidi="ar-SA"/>
        </w:rPr>
        <w:t>, сроком на 6</w:t>
      </w:r>
      <w:r>
        <w:rPr>
          <w:sz w:val="28"/>
          <w:szCs w:val="28"/>
          <w:lang w:val="en-BE" w:eastAsia="en-BE" w:bidi="ar-SA"/>
        </w:rPr>
        <w:t>0 месяцев под 15,9% годовых.</w:t>
      </w:r>
    </w:p>
    <w:p w:rsidR="00000000" w:rsidRDefault="00811DF1">
      <w:pPr>
        <w:ind w:firstLine="567"/>
        <w:jc w:val="both"/>
        <w:rPr>
          <w:sz w:val="28"/>
          <w:szCs w:val="28"/>
          <w:lang w:val="en-BE" w:eastAsia="en-BE" w:bidi="ar-SA"/>
        </w:rPr>
      </w:pPr>
      <w:r>
        <w:rPr>
          <w:sz w:val="28"/>
          <w:szCs w:val="28"/>
          <w:lang w:val="en-BE" w:eastAsia="en-BE" w:bidi="ar-SA"/>
        </w:rPr>
        <w:t xml:space="preserve">Данный кредит предоставлен в соответствии с Общими условиями предоставления, обслуживания и погашения кредитов для физических лиц по продукту «Потребительский кредит» (Общие условия кредитования), которые являются неотъемлемой </w:t>
      </w:r>
      <w:r>
        <w:rPr>
          <w:sz w:val="28"/>
          <w:szCs w:val="28"/>
          <w:lang w:val="en-BE" w:eastAsia="en-BE" w:bidi="ar-SA"/>
        </w:rPr>
        <w:t>частью Кредитного договора и размещены на официальном сайте ПАО Сбербанк и в его подразделениях.</w:t>
      </w:r>
    </w:p>
    <w:p w:rsidR="00000000" w:rsidRDefault="00811DF1">
      <w:pPr>
        <w:ind w:firstLine="567"/>
        <w:jc w:val="both"/>
        <w:rPr>
          <w:sz w:val="28"/>
          <w:szCs w:val="28"/>
          <w:lang w:val="en-BE" w:eastAsia="en-BE" w:bidi="ar-SA"/>
        </w:rPr>
      </w:pPr>
      <w:r>
        <w:rPr>
          <w:sz w:val="28"/>
          <w:szCs w:val="28"/>
          <w:lang w:val="en-BE" w:eastAsia="en-BE" w:bidi="ar-SA"/>
        </w:rPr>
        <w:t xml:space="preserve">В соответствии с </w:t>
      </w:r>
      <w:r>
        <w:rPr>
          <w:rStyle w:val="cat-Addressgrp-1rplc-29"/>
          <w:sz w:val="28"/>
          <w:szCs w:val="28"/>
          <w:lang w:val="en-BE" w:eastAsia="en-BE" w:bidi="ar-SA"/>
        </w:rPr>
        <w:t>адрес</w:t>
      </w:r>
      <w:r>
        <w:rPr>
          <w:sz w:val="28"/>
          <w:szCs w:val="28"/>
          <w:lang w:val="en-BE" w:eastAsia="en-BE" w:bidi="ar-SA"/>
        </w:rPr>
        <w:t xml:space="preserve"> договора погашение кредита и уплата процентов должны производиться ежемесячными аннуитетными платежами в соответствии с Графиком платеже</w:t>
      </w:r>
      <w:r>
        <w:rPr>
          <w:sz w:val="28"/>
          <w:szCs w:val="28"/>
          <w:lang w:val="en-BE" w:eastAsia="en-BE" w:bidi="ar-SA"/>
        </w:rPr>
        <w:t xml:space="preserve">й в Платежную дату, начиная с месяца, следующего за месяцем получения кредита (при отсутствии в календарном месяце Платежной даты – в последний календарный день месяца) путем перечисления со счета Заемщика или счета третьего лица, открытого у Кредитора.  </w:t>
      </w:r>
    </w:p>
    <w:p w:rsidR="00000000" w:rsidRDefault="00811DF1">
      <w:pPr>
        <w:ind w:firstLine="567"/>
        <w:jc w:val="both"/>
        <w:rPr>
          <w:sz w:val="28"/>
          <w:szCs w:val="28"/>
          <w:lang w:val="en-BE" w:eastAsia="en-BE" w:bidi="ar-SA"/>
        </w:rPr>
      </w:pPr>
      <w:r>
        <w:rPr>
          <w:sz w:val="28"/>
          <w:szCs w:val="28"/>
          <w:lang w:val="en-BE" w:eastAsia="en-BE" w:bidi="ar-SA"/>
        </w:rPr>
        <w:t xml:space="preserve">Согласно </w:t>
      </w:r>
      <w:r>
        <w:rPr>
          <w:rStyle w:val="cat-Addressgrp-2rplc-30"/>
          <w:sz w:val="28"/>
          <w:szCs w:val="28"/>
          <w:lang w:val="en-BE" w:eastAsia="en-BE" w:bidi="ar-SA"/>
        </w:rPr>
        <w:t>адрес</w:t>
      </w:r>
      <w:r>
        <w:rPr>
          <w:sz w:val="28"/>
          <w:szCs w:val="28"/>
          <w:lang w:val="en-BE" w:eastAsia="en-BE" w:bidi="ar-SA"/>
        </w:rPr>
        <w:t xml:space="preserve"> договора за несвоевременное внесение (перечислении) ежемесячного платежа в погашение кредита и/или уплату процентов за пользование кредитом (в соответствии с п.3.3 Общих условий кредитования) Заемщик уплачивает Кредитору неустойку в размере </w:t>
      </w:r>
      <w:r>
        <w:rPr>
          <w:sz w:val="28"/>
          <w:szCs w:val="28"/>
          <w:lang w:val="en-BE" w:eastAsia="en-BE" w:bidi="ar-SA"/>
        </w:rPr>
        <w:t>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(включительно).</w:t>
      </w:r>
    </w:p>
    <w:p w:rsidR="00000000" w:rsidRDefault="00811DF1">
      <w:pPr>
        <w:ind w:firstLine="567"/>
        <w:jc w:val="both"/>
        <w:rPr>
          <w:sz w:val="28"/>
          <w:szCs w:val="28"/>
          <w:lang w:val="en-BE" w:eastAsia="en-BE" w:bidi="ar-SA"/>
        </w:rPr>
      </w:pPr>
      <w:r>
        <w:rPr>
          <w:sz w:val="28"/>
          <w:szCs w:val="28"/>
          <w:lang w:val="en-BE" w:eastAsia="en-BE" w:bidi="ar-SA"/>
        </w:rPr>
        <w:t>Согласно условий Кредитного договора отсчет</w:t>
      </w:r>
      <w:r>
        <w:rPr>
          <w:sz w:val="28"/>
          <w:szCs w:val="28"/>
          <w:lang w:val="en-BE" w:eastAsia="en-BE" w:bidi="ar-SA"/>
        </w:rPr>
        <w:t xml:space="preserve">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 по ссудному счету (включительно).</w:t>
      </w:r>
    </w:p>
    <w:p w:rsidR="00000000" w:rsidRDefault="00811DF1">
      <w:pPr>
        <w:ind w:firstLine="567"/>
        <w:jc w:val="both"/>
        <w:rPr>
          <w:sz w:val="28"/>
          <w:szCs w:val="28"/>
          <w:lang w:val="en-BE" w:eastAsia="en-BE" w:bidi="ar-SA"/>
        </w:rPr>
      </w:pPr>
      <w:r>
        <w:rPr>
          <w:sz w:val="28"/>
          <w:szCs w:val="28"/>
          <w:lang w:val="en-BE" w:eastAsia="en-BE" w:bidi="ar-SA"/>
        </w:rPr>
        <w:t>Согласно условий Кредитного договора обя</w:t>
      </w:r>
      <w:r>
        <w:rPr>
          <w:sz w:val="28"/>
          <w:szCs w:val="28"/>
          <w:lang w:val="en-BE" w:eastAsia="en-BE" w:bidi="ar-SA"/>
        </w:rPr>
        <w:t>зательства заемщика считаются надлежаще и полностью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w:t>
      </w:r>
      <w:r>
        <w:rPr>
          <w:sz w:val="28"/>
          <w:szCs w:val="28"/>
          <w:lang w:val="en-BE" w:eastAsia="en-BE" w:bidi="ar-SA"/>
        </w:rPr>
        <w:t>ещении расходов, связанных с взысканием задолженности.</w:t>
      </w:r>
    </w:p>
    <w:p w:rsidR="00000000" w:rsidRDefault="00811DF1">
      <w:pPr>
        <w:ind w:firstLine="567"/>
        <w:jc w:val="both"/>
        <w:rPr>
          <w:sz w:val="28"/>
          <w:szCs w:val="28"/>
          <w:lang w:val="en-BE" w:eastAsia="en-BE" w:bidi="ar-SA"/>
        </w:rPr>
      </w:pPr>
      <w:r>
        <w:rPr>
          <w:sz w:val="28"/>
          <w:szCs w:val="28"/>
          <w:lang w:val="en-BE" w:eastAsia="en-BE" w:bidi="ar-SA"/>
        </w:rPr>
        <w:t xml:space="preserve">Таким образом, при заключении Кредитного договора заемщик </w:t>
      </w:r>
      <w:r>
        <w:rPr>
          <w:rStyle w:val="cat-FIOgrp-8rplc-31"/>
          <w:sz w:val="28"/>
          <w:szCs w:val="28"/>
          <w:lang w:val="en-BE" w:eastAsia="en-BE" w:bidi="ar-SA"/>
        </w:rPr>
        <w:t>фио</w:t>
      </w:r>
      <w:r>
        <w:rPr>
          <w:sz w:val="28"/>
          <w:szCs w:val="28"/>
          <w:lang w:val="en-BE" w:eastAsia="en-BE" w:bidi="ar-SA"/>
        </w:rPr>
        <w:t xml:space="preserve"> располагала полной информацией об его условиях, и, добровольно, в соответствии со своим волеизъявлением, о чем свидетельствует ее собственн</w:t>
      </w:r>
      <w:r>
        <w:rPr>
          <w:sz w:val="28"/>
          <w:szCs w:val="28"/>
          <w:lang w:val="en-BE" w:eastAsia="en-BE" w:bidi="ar-SA"/>
        </w:rPr>
        <w:t>оручная подпись, приняла на себя все права и обязанности, определенные кредитным договором №93868747 от 13.11.2019г.</w:t>
      </w:r>
    </w:p>
    <w:p w:rsidR="00000000" w:rsidRDefault="00811DF1">
      <w:pPr>
        <w:ind w:firstLine="567"/>
        <w:jc w:val="both"/>
        <w:rPr>
          <w:sz w:val="28"/>
          <w:szCs w:val="28"/>
          <w:lang w:val="en-BE" w:eastAsia="en-BE" w:bidi="ar-SA"/>
        </w:rPr>
      </w:pPr>
      <w:r>
        <w:rPr>
          <w:sz w:val="28"/>
          <w:szCs w:val="28"/>
          <w:lang w:val="en-BE" w:eastAsia="en-BE" w:bidi="ar-SA"/>
        </w:rPr>
        <w:t>В соответствии с Кредитным договором Банк свои обязательства исполнил, перечислил Заемщику денежные средства, что подтверждается представле</w:t>
      </w:r>
      <w:r>
        <w:rPr>
          <w:sz w:val="28"/>
          <w:szCs w:val="28"/>
          <w:lang w:val="en-BE" w:eastAsia="en-BE" w:bidi="ar-SA"/>
        </w:rPr>
        <w:t>нными в материалы дела доказательствами.</w:t>
      </w:r>
    </w:p>
    <w:p w:rsidR="00000000" w:rsidRDefault="00811DF1">
      <w:pPr>
        <w:ind w:firstLine="567"/>
        <w:jc w:val="both"/>
        <w:rPr>
          <w:sz w:val="28"/>
          <w:szCs w:val="28"/>
          <w:lang w:val="en-BE" w:eastAsia="en-BE" w:bidi="ar-SA"/>
        </w:rPr>
      </w:pPr>
      <w:r>
        <w:rPr>
          <w:sz w:val="28"/>
          <w:szCs w:val="28"/>
          <w:lang w:val="en-BE" w:eastAsia="en-BE" w:bidi="ar-SA"/>
        </w:rPr>
        <w:t>В настоящее время обязательства по Кредитному договору не исполняются, погашение и уплата процентов за пользование кредитом не производятся, в связи с чем, по состоянию на 16.11.2021г. образовалась задолженность в р</w:t>
      </w:r>
      <w:r>
        <w:rPr>
          <w:sz w:val="28"/>
          <w:szCs w:val="28"/>
          <w:lang w:val="en-BE" w:eastAsia="en-BE" w:bidi="ar-SA"/>
        </w:rPr>
        <w:t xml:space="preserve">азмере  </w:t>
      </w:r>
      <w:r>
        <w:rPr>
          <w:rStyle w:val="cat-Sumgrp-9rplc-32"/>
          <w:sz w:val="28"/>
          <w:szCs w:val="28"/>
          <w:lang w:val="en-BE" w:eastAsia="en-BE" w:bidi="ar-SA"/>
        </w:rPr>
        <w:t>сумма</w:t>
      </w:r>
      <w:r>
        <w:rPr>
          <w:sz w:val="28"/>
          <w:szCs w:val="28"/>
          <w:lang w:val="en-BE" w:eastAsia="en-BE" w:bidi="ar-SA"/>
        </w:rPr>
        <w:t xml:space="preserve">           </w:t>
      </w:r>
    </w:p>
    <w:p w:rsidR="00000000" w:rsidRDefault="00811DF1">
      <w:pPr>
        <w:widowControl w:val="0"/>
        <w:ind w:firstLine="567"/>
        <w:jc w:val="both"/>
        <w:rPr>
          <w:sz w:val="28"/>
          <w:szCs w:val="28"/>
          <w:lang w:val="en-BE" w:eastAsia="en-BE" w:bidi="ar-SA"/>
        </w:rPr>
      </w:pPr>
      <w:r>
        <w:rPr>
          <w:sz w:val="28"/>
          <w:szCs w:val="28"/>
          <w:lang w:val="en-BE" w:eastAsia="en-BE" w:bidi="ar-SA"/>
        </w:rPr>
        <w:t>Разрешая исковые требования о взыскании задолженности по кредитному договору от 13.11.2019г. №93868747, заключенному с Инкиной Е.А., суд, руководствуясь вышеперечисленными нормами права, оценив представленные в материалы дела доказ</w:t>
      </w:r>
      <w:r>
        <w:rPr>
          <w:sz w:val="28"/>
          <w:szCs w:val="28"/>
          <w:lang w:val="en-BE" w:eastAsia="en-BE" w:bidi="ar-SA"/>
        </w:rPr>
        <w:t>ательства по правилам                                                                                                                                         ст. ст. 12,56,67 ГПК РФ,  проанализировав законодательство, регулирующее общие положения исполнени</w:t>
      </w:r>
      <w:r>
        <w:rPr>
          <w:sz w:val="28"/>
          <w:szCs w:val="28"/>
          <w:lang w:val="en-BE" w:eastAsia="en-BE" w:bidi="ar-SA"/>
        </w:rPr>
        <w:t>я обязательств,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обязательство заемщиком Инкиной Е.А. по Кредитному договору  в установленный до</w:t>
      </w:r>
      <w:r>
        <w:rPr>
          <w:sz w:val="28"/>
          <w:szCs w:val="28"/>
          <w:lang w:val="en-BE" w:eastAsia="en-BE" w:bidi="ar-SA"/>
        </w:rPr>
        <w:t>говором срок не исполнено, в связи с чем, приходит к выводу о расторжении указанного кредитного договора и взыскании с ответчика Инкиной Е.А. в пользу ПАО «Сбербанк России» в лице филиала – Московского банка ПАО Сбербанк задолженности по кредитному договор</w:t>
      </w:r>
      <w:r>
        <w:rPr>
          <w:sz w:val="28"/>
          <w:szCs w:val="28"/>
          <w:lang w:val="en-BE" w:eastAsia="en-BE" w:bidi="ar-SA"/>
        </w:rPr>
        <w:t xml:space="preserve">у от 13.11.2019г. №93868747 в размере </w:t>
      </w:r>
      <w:r>
        <w:rPr>
          <w:rStyle w:val="cat-Sumgrp-9rplc-36"/>
          <w:sz w:val="28"/>
          <w:szCs w:val="28"/>
          <w:lang w:val="en-BE" w:eastAsia="en-BE" w:bidi="ar-SA"/>
        </w:rPr>
        <w:t>сумма</w:t>
      </w:r>
      <w:r>
        <w:rPr>
          <w:sz w:val="28"/>
          <w:szCs w:val="28"/>
          <w:lang w:val="en-BE" w:eastAsia="en-BE" w:bidi="ar-SA"/>
        </w:rPr>
        <w:t xml:space="preserve">           </w:t>
      </w:r>
    </w:p>
    <w:p w:rsidR="00000000" w:rsidRDefault="00811DF1">
      <w:pPr>
        <w:widowControl w:val="0"/>
        <w:ind w:firstLine="567"/>
        <w:jc w:val="both"/>
        <w:rPr>
          <w:sz w:val="28"/>
          <w:szCs w:val="28"/>
          <w:lang w:val="en-BE" w:eastAsia="en-BE" w:bidi="ar-SA"/>
        </w:rPr>
      </w:pPr>
      <w:r>
        <w:rPr>
          <w:sz w:val="28"/>
          <w:szCs w:val="28"/>
          <w:lang w:val="en-BE" w:eastAsia="en-BE" w:bidi="ar-SA"/>
        </w:rPr>
        <w:t>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rsidR="00000000" w:rsidRDefault="00811DF1">
      <w:pPr>
        <w:ind w:firstLine="567"/>
        <w:jc w:val="both"/>
        <w:rPr>
          <w:sz w:val="28"/>
          <w:szCs w:val="28"/>
          <w:lang w:val="en-BE" w:eastAsia="en-BE" w:bidi="ar-SA"/>
        </w:rPr>
      </w:pPr>
      <w:r>
        <w:rPr>
          <w:sz w:val="28"/>
          <w:szCs w:val="28"/>
          <w:lang w:val="en-BE" w:eastAsia="en-BE" w:bidi="ar-SA"/>
        </w:rPr>
        <w:t>Существенным признает</w:t>
      </w:r>
      <w:r>
        <w:rPr>
          <w:sz w:val="28"/>
          <w:szCs w:val="28"/>
          <w:lang w:val="en-BE" w:eastAsia="en-BE" w:bidi="ar-SA"/>
        </w:rPr>
        <w:t>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000000" w:rsidRDefault="00811DF1">
      <w:pPr>
        <w:ind w:firstLine="567"/>
        <w:jc w:val="both"/>
        <w:rPr>
          <w:sz w:val="28"/>
          <w:szCs w:val="28"/>
          <w:lang w:val="en-BE" w:eastAsia="en-BE" w:bidi="ar-SA"/>
        </w:rPr>
      </w:pPr>
      <w:r>
        <w:rPr>
          <w:sz w:val="28"/>
          <w:szCs w:val="28"/>
          <w:lang w:val="en-BE" w:eastAsia="en-BE" w:bidi="ar-SA"/>
        </w:rPr>
        <w:t>Таким образом, Банк терпит убытки в виде упущенной выгоды дважды, и</w:t>
      </w:r>
      <w:r>
        <w:rPr>
          <w:sz w:val="28"/>
          <w:szCs w:val="28"/>
          <w:lang w:val="en-BE" w:eastAsia="en-BE" w:bidi="ar-SA"/>
        </w:rPr>
        <w:t>сключая денежные средства в сумме задолженности из оборота, то есть не имеет возможности пользоваться данными денежными средствами.</w:t>
      </w:r>
    </w:p>
    <w:p w:rsidR="00000000" w:rsidRDefault="00811DF1">
      <w:pPr>
        <w:ind w:firstLine="567"/>
        <w:jc w:val="both"/>
        <w:rPr>
          <w:sz w:val="28"/>
          <w:szCs w:val="28"/>
          <w:lang w:val="en-BE" w:eastAsia="en-BE" w:bidi="ar-SA"/>
        </w:rPr>
      </w:pPr>
      <w:r>
        <w:rPr>
          <w:sz w:val="28"/>
          <w:szCs w:val="28"/>
          <w:lang w:val="en-BE" w:eastAsia="en-BE" w:bidi="ar-SA"/>
        </w:rPr>
        <w:t xml:space="preserve">Разрешая исковые требования о расторжении кредитного договора от 13.11.2019г. №93868747, заключенного ПАО «Сбербанк России» </w:t>
      </w:r>
      <w:r>
        <w:rPr>
          <w:sz w:val="28"/>
          <w:szCs w:val="28"/>
          <w:lang w:val="en-BE" w:eastAsia="en-BE" w:bidi="ar-SA"/>
        </w:rPr>
        <w:t>в лице филиала - Московского банка ПАО Сбербанк с Инкиной Е.А., оценив  представленные доказательства по правилам ст. ст. 12,56,67 ГПК РФ, руководствуясь вышеперечисленными нормами права, суд исходит из того, что обязательства заемщиком Инкиной Е.А. по кре</w:t>
      </w:r>
      <w:r>
        <w:rPr>
          <w:sz w:val="28"/>
          <w:szCs w:val="28"/>
          <w:lang w:val="en-BE" w:eastAsia="en-BE" w:bidi="ar-SA"/>
        </w:rPr>
        <w:t xml:space="preserve">дитному договору №93868747добросовестно и надлежащим образом не исполнялись, имеет место существенное нарушение условий Кредитного договора, что полностью лишает истца финансовой выгоды, на которую он вправе был рассчитывать, заключая Кредитный договор, в </w:t>
      </w:r>
      <w:r>
        <w:rPr>
          <w:sz w:val="28"/>
          <w:szCs w:val="28"/>
          <w:lang w:val="en-BE" w:eastAsia="en-BE" w:bidi="ar-SA"/>
        </w:rPr>
        <w:t>связи с чем, суд приходит к выводу о расторжении кредитного договора от 13.11.2019г. №93868747, заключенного с Инкиной Е.А.</w:t>
      </w:r>
    </w:p>
    <w:p w:rsidR="00000000" w:rsidRDefault="00811DF1">
      <w:pPr>
        <w:ind w:firstLine="567"/>
        <w:jc w:val="both"/>
        <w:rPr>
          <w:sz w:val="28"/>
          <w:szCs w:val="28"/>
          <w:lang w:val="en-BE" w:eastAsia="en-BE" w:bidi="ar-SA"/>
        </w:rPr>
      </w:pPr>
      <w:r>
        <w:rPr>
          <w:sz w:val="28"/>
          <w:szCs w:val="28"/>
          <w:lang w:val="en-BE" w:eastAsia="en-BE" w:bidi="ar-SA"/>
        </w:rPr>
        <w:t>В соответствии с ч. 1 ст. 98 ГПК РФ стороне, в пользу которой состоялось решение суда, суд присуждает возместить с другой стороны вс</w:t>
      </w:r>
      <w:r>
        <w:rPr>
          <w:sz w:val="28"/>
          <w:szCs w:val="28"/>
          <w:lang w:val="en-BE" w:eastAsia="en-BE" w:bidi="ar-SA"/>
        </w:rPr>
        <w:t>е понесенные по делу судебные расходы, за исключением 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w:t>
      </w:r>
      <w:r>
        <w:rPr>
          <w:sz w:val="28"/>
          <w:szCs w:val="28"/>
          <w:lang w:val="en-BE" w:eastAsia="en-BE" w:bidi="ar-SA"/>
        </w:rPr>
        <w:t>овлетворенных судом исковых требований, а ответчику пропорционально той части исковых требований, в которой истцу отказано.</w:t>
      </w:r>
    </w:p>
    <w:p w:rsidR="00000000" w:rsidRDefault="00811DF1">
      <w:pPr>
        <w:ind w:firstLine="567"/>
        <w:jc w:val="both"/>
        <w:rPr>
          <w:sz w:val="28"/>
          <w:szCs w:val="28"/>
          <w:lang w:val="en-BE" w:eastAsia="en-BE" w:bidi="ar-SA"/>
        </w:rPr>
      </w:pPr>
      <w:r>
        <w:rPr>
          <w:sz w:val="28"/>
          <w:szCs w:val="28"/>
          <w:lang w:val="en-BE" w:eastAsia="en-BE" w:bidi="ar-SA"/>
        </w:rPr>
        <w:t xml:space="preserve">Истцом при подаче иска была оплачена государственная пошлина в размере </w:t>
      </w:r>
      <w:r>
        <w:rPr>
          <w:rStyle w:val="cat-Sumgrp-10rplc-40"/>
          <w:sz w:val="28"/>
          <w:szCs w:val="28"/>
          <w:lang w:val="en-BE" w:eastAsia="en-BE" w:bidi="ar-SA"/>
        </w:rPr>
        <w:t>сумма</w:t>
      </w:r>
      <w:r>
        <w:rPr>
          <w:sz w:val="28"/>
          <w:szCs w:val="28"/>
          <w:lang w:val="en-BE" w:eastAsia="en-BE" w:bidi="ar-SA"/>
        </w:rPr>
        <w:t>, которая подлежит взысканию по правилам указанной стать</w:t>
      </w:r>
      <w:r>
        <w:rPr>
          <w:sz w:val="28"/>
          <w:szCs w:val="28"/>
          <w:lang w:val="en-BE" w:eastAsia="en-BE" w:bidi="ar-SA"/>
        </w:rPr>
        <w:t>и с ответчика в пользу истца.</w:t>
      </w:r>
    </w:p>
    <w:p w:rsidR="00000000" w:rsidRDefault="00811DF1">
      <w:pPr>
        <w:ind w:firstLine="567"/>
        <w:jc w:val="both"/>
        <w:rPr>
          <w:sz w:val="28"/>
          <w:szCs w:val="28"/>
          <w:lang w:val="en-BE" w:eastAsia="en-BE" w:bidi="ar-SA"/>
        </w:rPr>
      </w:pPr>
      <w:r>
        <w:rPr>
          <w:sz w:val="28"/>
          <w:szCs w:val="28"/>
          <w:lang w:val="en-BE" w:eastAsia="en-BE" w:bidi="ar-SA"/>
        </w:rPr>
        <w:t>На основании изложенного, руководствуясь ст. ст. 194-199 ГПК РФ, суд</w:t>
      </w:r>
    </w:p>
    <w:p w:rsidR="00000000" w:rsidRDefault="00811DF1">
      <w:pPr>
        <w:ind w:firstLine="708"/>
        <w:jc w:val="center"/>
        <w:rPr>
          <w:sz w:val="28"/>
          <w:szCs w:val="28"/>
          <w:lang w:val="en-BE" w:eastAsia="en-BE" w:bidi="ar-SA"/>
        </w:rPr>
      </w:pPr>
    </w:p>
    <w:p w:rsidR="00000000" w:rsidRDefault="00811DF1">
      <w:pPr>
        <w:ind w:firstLine="708"/>
        <w:jc w:val="center"/>
        <w:rPr>
          <w:sz w:val="28"/>
          <w:szCs w:val="28"/>
          <w:lang w:val="en-BE" w:eastAsia="en-BE" w:bidi="ar-SA"/>
        </w:rPr>
      </w:pPr>
      <w:r>
        <w:rPr>
          <w:b/>
          <w:bCs/>
          <w:sz w:val="28"/>
          <w:szCs w:val="28"/>
          <w:lang w:val="en-BE" w:eastAsia="en-BE" w:bidi="ar-SA"/>
        </w:rPr>
        <w:t>РЕШИЛ:</w:t>
      </w:r>
    </w:p>
    <w:p w:rsidR="00000000" w:rsidRDefault="00811DF1">
      <w:pPr>
        <w:rPr>
          <w:sz w:val="28"/>
          <w:szCs w:val="28"/>
          <w:lang w:val="en-BE" w:eastAsia="en-BE" w:bidi="ar-SA"/>
        </w:rPr>
      </w:pPr>
    </w:p>
    <w:p w:rsidR="00000000" w:rsidRDefault="00811DF1">
      <w:pPr>
        <w:ind w:firstLine="708"/>
        <w:jc w:val="both"/>
        <w:rPr>
          <w:sz w:val="28"/>
          <w:szCs w:val="28"/>
          <w:lang w:val="en-BE" w:eastAsia="en-BE" w:bidi="ar-SA"/>
        </w:rPr>
      </w:pPr>
      <w:r>
        <w:rPr>
          <w:sz w:val="28"/>
          <w:szCs w:val="28"/>
          <w:lang w:val="en-BE" w:eastAsia="en-BE" w:bidi="ar-SA"/>
        </w:rPr>
        <w:t xml:space="preserve">Исковые требования ПАО «Сбербанк в лице филиала – Московского банка ПАО Сбербанк» к Инкиной Е.А. о расторжении договора, взыскании задолженности по </w:t>
      </w:r>
      <w:r>
        <w:rPr>
          <w:sz w:val="28"/>
          <w:szCs w:val="28"/>
          <w:lang w:val="en-BE" w:eastAsia="en-BE" w:bidi="ar-SA"/>
        </w:rPr>
        <w:t>кредитному договору – удовлетворить.</w:t>
      </w:r>
    </w:p>
    <w:p w:rsidR="00000000" w:rsidRDefault="00811DF1">
      <w:pPr>
        <w:ind w:firstLine="708"/>
        <w:jc w:val="both"/>
        <w:rPr>
          <w:sz w:val="28"/>
          <w:szCs w:val="28"/>
          <w:lang w:val="en-BE" w:eastAsia="en-BE" w:bidi="ar-SA"/>
        </w:rPr>
      </w:pPr>
      <w:r>
        <w:rPr>
          <w:sz w:val="28"/>
          <w:szCs w:val="28"/>
          <w:lang w:val="en-BE" w:eastAsia="en-BE" w:bidi="ar-SA"/>
        </w:rPr>
        <w:t>Расторгнуть кредитный договор № 93868747, заключенный 13.11.2019г. между ПАО «Сбербанк в лице филиала – Московского банка ПАО Сбербанк» и Инкиной Е.А.</w:t>
      </w:r>
    </w:p>
    <w:p w:rsidR="00000000" w:rsidRDefault="00811DF1">
      <w:pPr>
        <w:ind w:firstLine="708"/>
        <w:jc w:val="both"/>
        <w:rPr>
          <w:sz w:val="28"/>
          <w:szCs w:val="28"/>
          <w:lang w:val="en-BE" w:eastAsia="en-BE" w:bidi="ar-SA"/>
        </w:rPr>
      </w:pPr>
      <w:r>
        <w:rPr>
          <w:sz w:val="28"/>
          <w:szCs w:val="28"/>
          <w:lang w:val="en-BE" w:eastAsia="en-BE" w:bidi="ar-SA"/>
        </w:rPr>
        <w:t>Взыскать с Инкиной Екатерины Анатольевны в пользу ПАО «Сбербанк в ли</w:t>
      </w:r>
      <w:r>
        <w:rPr>
          <w:sz w:val="28"/>
          <w:szCs w:val="28"/>
          <w:lang w:val="en-BE" w:eastAsia="en-BE" w:bidi="ar-SA"/>
        </w:rPr>
        <w:t xml:space="preserve">це филиала – Московского банка ПАО Сбербанк» задолженность по кредитному договору№ 93868747 за период с 15.02.2021г. по 16.11.2021г. в размере </w:t>
      </w:r>
      <w:r>
        <w:rPr>
          <w:rStyle w:val="cat-Sumgrp-9rplc-44"/>
          <w:sz w:val="28"/>
          <w:szCs w:val="28"/>
          <w:lang w:val="en-BE" w:eastAsia="en-BE" w:bidi="ar-SA"/>
        </w:rPr>
        <w:t>сумма</w:t>
      </w:r>
      <w:r>
        <w:rPr>
          <w:sz w:val="28"/>
          <w:szCs w:val="28"/>
          <w:lang w:val="en-BE" w:eastAsia="en-BE" w:bidi="ar-SA"/>
        </w:rPr>
        <w:t xml:space="preserve">, расходы по уплате государственной пошлины в размере </w:t>
      </w:r>
      <w:r>
        <w:rPr>
          <w:rStyle w:val="cat-Sumgrp-10rplc-45"/>
          <w:sz w:val="28"/>
          <w:szCs w:val="28"/>
          <w:lang w:val="en-BE" w:eastAsia="en-BE" w:bidi="ar-SA"/>
        </w:rPr>
        <w:t>сумма</w:t>
      </w:r>
    </w:p>
    <w:p w:rsidR="00000000" w:rsidRDefault="00811DF1">
      <w:pPr>
        <w:ind w:firstLine="708"/>
        <w:jc w:val="both"/>
        <w:rPr>
          <w:sz w:val="28"/>
          <w:szCs w:val="28"/>
          <w:lang w:val="en-BE" w:eastAsia="en-BE" w:bidi="ar-SA"/>
        </w:rPr>
      </w:pPr>
      <w:r>
        <w:rPr>
          <w:sz w:val="28"/>
          <w:szCs w:val="28"/>
          <w:lang w:val="en-BE" w:eastAsia="en-BE" w:bidi="ar-SA"/>
        </w:rPr>
        <w:t>Решение может быть обжаловано в Московский город</w:t>
      </w:r>
      <w:r>
        <w:rPr>
          <w:sz w:val="28"/>
          <w:szCs w:val="28"/>
          <w:lang w:val="en-BE" w:eastAsia="en-BE" w:bidi="ar-SA"/>
        </w:rPr>
        <w:t xml:space="preserve">ской суд через Кунцевский районный суд </w:t>
      </w:r>
      <w:r>
        <w:rPr>
          <w:rStyle w:val="cat-Addressgrp-0rplc-46"/>
          <w:sz w:val="28"/>
          <w:szCs w:val="28"/>
          <w:lang w:val="en-BE" w:eastAsia="en-BE" w:bidi="ar-SA"/>
        </w:rPr>
        <w:t>адрес</w:t>
      </w:r>
      <w:r>
        <w:rPr>
          <w:sz w:val="28"/>
          <w:szCs w:val="28"/>
          <w:lang w:val="en-BE" w:eastAsia="en-BE" w:bidi="ar-SA"/>
        </w:rPr>
        <w:t xml:space="preserve"> в течение месяца со дня принятия решения в окончательной форме.</w:t>
      </w:r>
    </w:p>
    <w:p w:rsidR="00000000" w:rsidRDefault="00811DF1">
      <w:pPr>
        <w:ind w:firstLine="709"/>
        <w:jc w:val="both"/>
        <w:rPr>
          <w:sz w:val="28"/>
          <w:szCs w:val="28"/>
          <w:lang w:val="en-BE" w:eastAsia="en-BE" w:bidi="ar-SA"/>
        </w:rPr>
      </w:pPr>
    </w:p>
    <w:p w:rsidR="00000000" w:rsidRDefault="00811DF1">
      <w:pPr>
        <w:ind w:firstLine="709"/>
        <w:jc w:val="both"/>
        <w:rPr>
          <w:sz w:val="28"/>
          <w:szCs w:val="28"/>
          <w:lang w:val="en-BE" w:eastAsia="en-BE" w:bidi="ar-SA"/>
        </w:rPr>
      </w:pPr>
    </w:p>
    <w:p w:rsidR="00000000" w:rsidRDefault="00811DF1">
      <w:pPr>
        <w:jc w:val="both"/>
        <w:rPr>
          <w:sz w:val="28"/>
          <w:szCs w:val="28"/>
          <w:lang w:val="en-BE" w:eastAsia="en-BE" w:bidi="ar-SA"/>
        </w:rPr>
      </w:pPr>
      <w:r>
        <w:rPr>
          <w:sz w:val="28"/>
          <w:szCs w:val="28"/>
          <w:lang w:val="en-BE" w:eastAsia="en-BE" w:bidi="ar-SA"/>
        </w:rPr>
        <w:t>Судья                                                                                               И.С. Самойлова</w:t>
      </w:r>
    </w:p>
    <w:p w:rsidR="00000000" w:rsidRDefault="00811DF1">
      <w:pPr>
        <w:ind w:firstLine="708"/>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DF1"/>
    <w:rsid w:val="00811DF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F96035FA-0605-4805-8A2F-556DC951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3">
    <w:name w:val="cat-FIO grp-4 rplc-3"/>
    <w:basedOn w:val="a0"/>
  </w:style>
  <w:style w:type="character" w:customStyle="1" w:styleId="cat-Sumgrp-9rplc-8">
    <w:name w:val="cat-Sum grp-9 rplc-8"/>
    <w:basedOn w:val="a0"/>
  </w:style>
  <w:style w:type="character" w:customStyle="1" w:styleId="cat-Sumgrp-10rplc-9">
    <w:name w:val="cat-Sum grp-10 rplc-9"/>
    <w:basedOn w:val="a0"/>
  </w:style>
  <w:style w:type="character" w:customStyle="1" w:styleId="cat-Addressgrp-0rplc-10">
    <w:name w:val="cat-Address grp-0 rplc-10"/>
    <w:basedOn w:val="a0"/>
  </w:style>
  <w:style w:type="character" w:customStyle="1" w:styleId="cat-Addressgrp-0rplc-12">
    <w:name w:val="cat-Address grp-0 rplc-12"/>
    <w:basedOn w:val="a0"/>
  </w:style>
  <w:style w:type="character" w:customStyle="1" w:styleId="cat-Addressgrp-0rplc-13">
    <w:name w:val="cat-Address grp-0 rplc-13"/>
    <w:basedOn w:val="a0"/>
  </w:style>
  <w:style w:type="character" w:customStyle="1" w:styleId="cat-FIOgrp-4rplc-15">
    <w:name w:val="cat-FIO grp-4 rplc-15"/>
    <w:basedOn w:val="a0"/>
  </w:style>
  <w:style w:type="character" w:customStyle="1" w:styleId="cat-Sumgrp-9rplc-18">
    <w:name w:val="cat-Sum grp-9 rplc-18"/>
    <w:basedOn w:val="a0"/>
  </w:style>
  <w:style w:type="character" w:customStyle="1" w:styleId="cat-Sumgrp-11rplc-19">
    <w:name w:val="cat-Sum grp-11 rplc-19"/>
    <w:basedOn w:val="a0"/>
  </w:style>
  <w:style w:type="character" w:customStyle="1" w:styleId="cat-Sumgrp-12rplc-20">
    <w:name w:val="cat-Sum grp-12 rplc-20"/>
    <w:basedOn w:val="a0"/>
  </w:style>
  <w:style w:type="character" w:customStyle="1" w:styleId="cat-Sumgrp-13rplc-21">
    <w:name w:val="cat-Sum grp-13 rplc-21"/>
    <w:basedOn w:val="a0"/>
  </w:style>
  <w:style w:type="character" w:customStyle="1" w:styleId="cat-Sumgrp-14rplc-22">
    <w:name w:val="cat-Sum grp-14 rplc-22"/>
    <w:basedOn w:val="a0"/>
  </w:style>
  <w:style w:type="character" w:customStyle="1" w:styleId="cat-Sumgrp-10rplc-23">
    <w:name w:val="cat-Sum grp-10 rplc-23"/>
    <w:basedOn w:val="a0"/>
  </w:style>
  <w:style w:type="character" w:customStyle="1" w:styleId="cat-Sumgrp-15rplc-25">
    <w:name w:val="cat-Sum grp-15 rplc-25"/>
    <w:basedOn w:val="a0"/>
  </w:style>
  <w:style w:type="character" w:customStyle="1" w:styleId="cat-FIOgrp-8rplc-26">
    <w:name w:val="cat-FIO grp-8 rplc-26"/>
    <w:basedOn w:val="a0"/>
  </w:style>
  <w:style w:type="character" w:customStyle="1" w:styleId="cat-FIOgrp-8rplc-27">
    <w:name w:val="cat-FIO grp-8 rplc-27"/>
    <w:basedOn w:val="a0"/>
  </w:style>
  <w:style w:type="character" w:customStyle="1" w:styleId="cat-Sumgrp-15rplc-28">
    <w:name w:val="cat-Sum grp-15 rplc-28"/>
    <w:basedOn w:val="a0"/>
  </w:style>
  <w:style w:type="character" w:customStyle="1" w:styleId="cat-Addressgrp-1rplc-29">
    <w:name w:val="cat-Address grp-1 rplc-29"/>
    <w:basedOn w:val="a0"/>
  </w:style>
  <w:style w:type="character" w:customStyle="1" w:styleId="cat-Addressgrp-2rplc-30">
    <w:name w:val="cat-Address grp-2 rplc-30"/>
    <w:basedOn w:val="a0"/>
  </w:style>
  <w:style w:type="character" w:customStyle="1" w:styleId="cat-FIOgrp-8rplc-31">
    <w:name w:val="cat-FIO grp-8 rplc-31"/>
    <w:basedOn w:val="a0"/>
  </w:style>
  <w:style w:type="character" w:customStyle="1" w:styleId="cat-Sumgrp-9rplc-32">
    <w:name w:val="cat-Sum grp-9 rplc-32"/>
    <w:basedOn w:val="a0"/>
  </w:style>
  <w:style w:type="character" w:customStyle="1" w:styleId="cat-Sumgrp-9rplc-36">
    <w:name w:val="cat-Sum grp-9 rplc-36"/>
    <w:basedOn w:val="a0"/>
  </w:style>
  <w:style w:type="character" w:customStyle="1" w:styleId="cat-Sumgrp-10rplc-40">
    <w:name w:val="cat-Sum grp-10 rplc-40"/>
    <w:basedOn w:val="a0"/>
  </w:style>
  <w:style w:type="character" w:customStyle="1" w:styleId="cat-Sumgrp-9rplc-44">
    <w:name w:val="cat-Sum grp-9 rplc-44"/>
    <w:basedOn w:val="a0"/>
  </w:style>
  <w:style w:type="character" w:customStyle="1" w:styleId="cat-Sumgrp-10rplc-45">
    <w:name w:val="cat-Sum grp-10 rplc-45"/>
    <w:basedOn w:val="a0"/>
  </w:style>
  <w:style w:type="character" w:customStyle="1" w:styleId="cat-Addressgrp-0rplc-46">
    <w:name w:val="cat-Address grp-0 rplc-46"/>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