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rsidR="00000000" w:rsidRDefault="00314351">
      <w:pPr>
        <w:jc w:val="right"/>
        <w:rPr>
          <w:lang w:val="en-BE" w:eastAsia="en-BE" w:bidi="ar-SA"/>
        </w:rPr>
      </w:pPr>
      <w:bookmarkStart w:id="0" w:name="_GoBack"/>
      <w:bookmarkEnd w:id="0"/>
      <w:r>
        <w:rPr>
          <w:lang w:val="en-BE" w:eastAsia="en-BE" w:bidi="ar-SA"/>
        </w:rPr>
        <w:t>Дело № 02-3146/19</w:t>
      </w:r>
    </w:p>
    <w:p w:rsidR="00000000" w:rsidRDefault="00314351">
      <w:pPr>
        <w:jc w:val="right"/>
        <w:rPr>
          <w:lang w:val="en-BE" w:eastAsia="en-BE" w:bidi="ar-SA"/>
        </w:rPr>
      </w:pPr>
      <w:r>
        <w:rPr>
          <w:b/>
          <w:bCs/>
          <w:lang w:val="en-BE" w:eastAsia="en-BE" w:bidi="ar-SA"/>
        </w:rPr>
        <w:t>77RS0017-01-2019-004627-27</w:t>
      </w:r>
    </w:p>
    <w:p w:rsidR="00000000" w:rsidRDefault="00314351">
      <w:pPr>
        <w:ind w:firstLine="567"/>
        <w:jc w:val="center"/>
        <w:rPr>
          <w:lang w:val="en-BE" w:eastAsia="en-BE" w:bidi="ar-SA"/>
        </w:rPr>
      </w:pPr>
      <w:r>
        <w:rPr>
          <w:b/>
          <w:bCs/>
          <w:lang w:val="en-BE" w:eastAsia="en-BE" w:bidi="ar-SA"/>
        </w:rPr>
        <w:t>РЕШЕНИЕ</w:t>
      </w:r>
    </w:p>
    <w:p w:rsidR="00000000" w:rsidRDefault="00314351">
      <w:pPr>
        <w:ind w:firstLine="567"/>
        <w:jc w:val="center"/>
        <w:rPr>
          <w:lang w:val="en-BE" w:eastAsia="en-BE" w:bidi="ar-SA"/>
        </w:rPr>
      </w:pPr>
      <w:r>
        <w:rPr>
          <w:b/>
          <w:bCs/>
          <w:lang w:val="en-BE" w:eastAsia="en-BE" w:bidi="ar-SA"/>
        </w:rPr>
        <w:t>Именем Российской Федерации</w:t>
      </w:r>
    </w:p>
    <w:p w:rsidR="00000000" w:rsidRDefault="00314351">
      <w:pPr>
        <w:ind w:firstLine="567"/>
        <w:rPr>
          <w:lang w:val="en-BE" w:eastAsia="en-BE" w:bidi="ar-SA"/>
        </w:rPr>
      </w:pPr>
    </w:p>
    <w:p w:rsidR="00000000" w:rsidRDefault="00314351">
      <w:pPr>
        <w:ind w:firstLine="567"/>
        <w:jc w:val="both"/>
        <w:rPr>
          <w:lang w:val="en-BE" w:eastAsia="en-BE" w:bidi="ar-SA"/>
        </w:rPr>
      </w:pPr>
      <w:r>
        <w:rPr>
          <w:rStyle w:val="cat-Dategrp-5rplc-0"/>
          <w:b/>
          <w:bCs/>
          <w:lang w:val="en-BE" w:eastAsia="en-BE" w:bidi="ar-SA"/>
        </w:rPr>
        <w:t>дата</w:t>
      </w:r>
      <w:r>
        <w:rPr>
          <w:b/>
          <w:bCs/>
          <w:lang w:val="en-BE" w:eastAsia="en-BE" w:bidi="ar-SA"/>
        </w:rPr>
        <w:t xml:space="preserve"> </w:t>
      </w:r>
      <w:r>
        <w:rPr>
          <w:b/>
          <w:bCs/>
          <w:lang w:val="en-BE" w:eastAsia="en-BE" w:bidi="ar-SA"/>
        </w:rPr>
        <w:tab/>
      </w:r>
      <w:r>
        <w:rPr>
          <w:b/>
          <w:bCs/>
          <w:lang w:val="en-BE" w:eastAsia="en-BE" w:bidi="ar-SA"/>
        </w:rPr>
        <w:tab/>
      </w:r>
      <w:r>
        <w:rPr>
          <w:b/>
          <w:bCs/>
          <w:lang w:val="en-BE" w:eastAsia="en-BE" w:bidi="ar-SA"/>
        </w:rPr>
        <w:tab/>
      </w:r>
      <w:r>
        <w:rPr>
          <w:b/>
          <w:bCs/>
          <w:lang w:val="en-BE" w:eastAsia="en-BE" w:bidi="ar-SA"/>
        </w:rPr>
        <w:tab/>
      </w:r>
      <w:r>
        <w:rPr>
          <w:b/>
          <w:bCs/>
          <w:lang w:val="en-BE" w:eastAsia="en-BE" w:bidi="ar-SA"/>
        </w:rPr>
        <w:tab/>
      </w:r>
      <w:r>
        <w:rPr>
          <w:b/>
          <w:bCs/>
          <w:lang w:val="en-BE" w:eastAsia="en-BE" w:bidi="ar-SA"/>
        </w:rPr>
        <w:tab/>
      </w:r>
      <w:r>
        <w:rPr>
          <w:b/>
          <w:bCs/>
          <w:lang w:val="en-BE" w:eastAsia="en-BE" w:bidi="ar-SA"/>
        </w:rPr>
        <w:tab/>
      </w:r>
      <w:r>
        <w:rPr>
          <w:b/>
          <w:bCs/>
          <w:lang w:val="en-BE" w:eastAsia="en-BE" w:bidi="ar-SA"/>
        </w:rPr>
        <w:tab/>
      </w:r>
      <w:r>
        <w:rPr>
          <w:b/>
          <w:bCs/>
          <w:lang w:val="en-BE" w:eastAsia="en-BE" w:bidi="ar-SA"/>
        </w:rPr>
        <w:t xml:space="preserve">        </w:t>
      </w:r>
      <w:r>
        <w:rPr>
          <w:rStyle w:val="cat-Addressgrp-0rplc-1"/>
          <w:b/>
          <w:bCs/>
          <w:lang w:val="en-BE" w:eastAsia="en-BE" w:bidi="ar-SA"/>
        </w:rPr>
        <w:t>адрес</w:t>
      </w:r>
    </w:p>
    <w:p w:rsidR="00000000" w:rsidRDefault="00314351">
      <w:pPr>
        <w:ind w:firstLine="567"/>
        <w:jc w:val="both"/>
        <w:rPr>
          <w:lang w:val="en-BE" w:eastAsia="en-BE" w:bidi="ar-SA"/>
        </w:rPr>
      </w:pPr>
    </w:p>
    <w:p w:rsidR="00000000" w:rsidRDefault="00314351">
      <w:pPr>
        <w:ind w:firstLine="567"/>
        <w:jc w:val="both"/>
        <w:rPr>
          <w:lang w:val="en-BE" w:eastAsia="en-BE" w:bidi="ar-SA"/>
        </w:rPr>
      </w:pPr>
      <w:r>
        <w:rPr>
          <w:lang w:val="en-BE" w:eastAsia="en-BE" w:bidi="ar-SA"/>
        </w:rPr>
        <w:t xml:space="preserve">Нагатинский районный суд </w:t>
      </w:r>
      <w:r>
        <w:rPr>
          <w:rStyle w:val="cat-Addressgrp-0rplc-2"/>
          <w:lang w:val="en-BE" w:eastAsia="en-BE" w:bidi="ar-SA"/>
        </w:rPr>
        <w:t>адрес</w:t>
      </w:r>
      <w:r>
        <w:rPr>
          <w:lang w:val="en-BE" w:eastAsia="en-BE" w:bidi="ar-SA"/>
        </w:rPr>
        <w:t xml:space="preserve"> в составе</w:t>
      </w:r>
    </w:p>
    <w:p w:rsidR="00000000" w:rsidRDefault="00314351">
      <w:pPr>
        <w:ind w:firstLine="567"/>
        <w:jc w:val="both"/>
        <w:rPr>
          <w:lang w:val="en-BE" w:eastAsia="en-BE" w:bidi="ar-SA"/>
        </w:rPr>
      </w:pPr>
      <w:r>
        <w:rPr>
          <w:lang w:val="en-BE" w:eastAsia="en-BE" w:bidi="ar-SA"/>
        </w:rPr>
        <w:t xml:space="preserve">председательствующего судьи </w:t>
      </w:r>
      <w:r>
        <w:rPr>
          <w:rStyle w:val="cat-FIOgrp-13rplc-3"/>
          <w:lang w:val="en-BE" w:eastAsia="en-BE" w:bidi="ar-SA"/>
        </w:rPr>
        <w:t>фио</w:t>
      </w:r>
    </w:p>
    <w:p w:rsidR="00000000" w:rsidRDefault="00314351">
      <w:pPr>
        <w:ind w:firstLine="567"/>
        <w:jc w:val="both"/>
        <w:rPr>
          <w:lang w:val="en-BE" w:eastAsia="en-BE" w:bidi="ar-SA"/>
        </w:rPr>
      </w:pPr>
      <w:r>
        <w:rPr>
          <w:lang w:val="en-BE" w:eastAsia="en-BE" w:bidi="ar-SA"/>
        </w:rPr>
        <w:t xml:space="preserve">при секретаре </w:t>
      </w:r>
      <w:r>
        <w:rPr>
          <w:rStyle w:val="cat-FIOgrp-14rplc-4"/>
          <w:lang w:val="en-BE" w:eastAsia="en-BE" w:bidi="ar-SA"/>
        </w:rPr>
        <w:t>фио</w:t>
      </w:r>
    </w:p>
    <w:p w:rsidR="00000000" w:rsidRDefault="00314351">
      <w:pPr>
        <w:ind w:firstLine="567"/>
        <w:jc w:val="both"/>
        <w:rPr>
          <w:lang w:val="en-BE" w:eastAsia="en-BE" w:bidi="ar-SA"/>
        </w:rPr>
      </w:pPr>
      <w:r>
        <w:rPr>
          <w:lang w:val="en-BE" w:eastAsia="en-BE" w:bidi="ar-SA"/>
        </w:rPr>
        <w:t>рассмотрев в открытом судебном заседании гражданское де</w:t>
      </w:r>
      <w:r>
        <w:rPr>
          <w:lang w:val="en-BE" w:eastAsia="en-BE" w:bidi="ar-SA"/>
        </w:rPr>
        <w:t xml:space="preserve">ло по иску ПАО Сбербанк в лице филиала Московского банка ПАО Сбербанк  к Апозяну </w:t>
      </w:r>
      <w:r>
        <w:rPr>
          <w:rStyle w:val="cat-FIOgrp-15rplc-5"/>
          <w:lang w:val="en-BE" w:eastAsia="en-BE" w:bidi="ar-SA"/>
        </w:rPr>
        <w:t>фио</w:t>
      </w:r>
      <w:r>
        <w:rPr>
          <w:lang w:val="en-BE" w:eastAsia="en-BE" w:bidi="ar-SA"/>
        </w:rPr>
        <w:t xml:space="preserve"> о  взыскании задолженности и расторжении кредитного договора, </w:t>
      </w:r>
    </w:p>
    <w:p w:rsidR="00000000" w:rsidRDefault="00314351">
      <w:pPr>
        <w:rPr>
          <w:lang w:val="en-BE" w:eastAsia="en-BE" w:bidi="ar-SA"/>
        </w:rPr>
      </w:pPr>
    </w:p>
    <w:p w:rsidR="00000000" w:rsidRDefault="00314351">
      <w:pPr>
        <w:jc w:val="center"/>
        <w:rPr>
          <w:lang w:val="en-BE" w:eastAsia="en-BE" w:bidi="ar-SA"/>
        </w:rPr>
      </w:pPr>
      <w:r>
        <w:rPr>
          <w:b/>
          <w:bCs/>
          <w:lang w:val="en-BE" w:eastAsia="en-BE" w:bidi="ar-SA"/>
        </w:rPr>
        <w:t>УСТАНОВИЛ:</w:t>
      </w:r>
    </w:p>
    <w:p w:rsidR="00000000" w:rsidRDefault="00314351">
      <w:pPr>
        <w:jc w:val="center"/>
        <w:rPr>
          <w:lang w:val="en-BE" w:eastAsia="en-BE" w:bidi="ar-SA"/>
        </w:rPr>
      </w:pPr>
    </w:p>
    <w:p w:rsidR="00000000" w:rsidRDefault="00314351">
      <w:pPr>
        <w:ind w:firstLine="709"/>
        <w:jc w:val="both"/>
        <w:rPr>
          <w:lang w:val="en-BE" w:eastAsia="en-BE" w:bidi="ar-SA"/>
        </w:rPr>
      </w:pPr>
      <w:r>
        <w:rPr>
          <w:lang w:val="en-BE" w:eastAsia="en-BE" w:bidi="ar-SA"/>
        </w:rPr>
        <w:t>Истец обратился в суд с иском к ответчику о взыскании задолженности и расторжении кредитного до</w:t>
      </w:r>
      <w:r>
        <w:rPr>
          <w:lang w:val="en-BE" w:eastAsia="en-BE" w:bidi="ar-SA"/>
        </w:rPr>
        <w:t xml:space="preserve">говора.  В обоснование иска указал, что </w:t>
      </w:r>
      <w:r>
        <w:rPr>
          <w:rStyle w:val="cat-Dategrp-6rplc-6"/>
          <w:lang w:val="en-BE" w:eastAsia="en-BE" w:bidi="ar-SA"/>
        </w:rPr>
        <w:t>дата</w:t>
      </w:r>
      <w:r>
        <w:rPr>
          <w:lang w:val="en-BE" w:eastAsia="en-BE" w:bidi="ar-SA"/>
        </w:rPr>
        <w:t xml:space="preserve"> между ПАО Сбербанк  и ответчиком был заключен кредитный договор №47774990, </w:t>
      </w:r>
      <w:r>
        <w:rPr>
          <w:spacing w:val="4"/>
          <w:lang w:val="en-BE" w:eastAsia="en-BE" w:bidi="ar-SA"/>
        </w:rPr>
        <w:t xml:space="preserve">по условиям которого </w:t>
      </w:r>
      <w:r>
        <w:rPr>
          <w:rStyle w:val="cat-FIOgrp-16rplc-7"/>
          <w:spacing w:val="4"/>
          <w:lang w:val="en-BE" w:eastAsia="en-BE" w:bidi="ar-SA"/>
        </w:rPr>
        <w:t>фио</w:t>
      </w:r>
      <w:r>
        <w:rPr>
          <w:spacing w:val="4"/>
          <w:lang w:val="en-BE" w:eastAsia="en-BE" w:bidi="ar-SA"/>
        </w:rPr>
        <w:t xml:space="preserve"> предоставлен кредит на сумму </w:t>
      </w:r>
      <w:r>
        <w:rPr>
          <w:rStyle w:val="cat-Sumgrp-19rplc-8"/>
          <w:spacing w:val="4"/>
          <w:lang w:val="en-BE" w:eastAsia="en-BE" w:bidi="ar-SA"/>
        </w:rPr>
        <w:t>сумма</w:t>
      </w:r>
      <w:r>
        <w:rPr>
          <w:spacing w:val="4"/>
          <w:lang w:val="en-BE" w:eastAsia="en-BE" w:bidi="ar-SA"/>
        </w:rPr>
        <w:t>,  на срок 60 месяцев под 23,4% годовых. Во исполнение принятых на себя обяза</w:t>
      </w:r>
      <w:r>
        <w:rPr>
          <w:spacing w:val="4"/>
          <w:lang w:val="en-BE" w:eastAsia="en-BE" w:bidi="ar-SA"/>
        </w:rPr>
        <w:t xml:space="preserve">тельства истец перечислил ответчику  денежные средства в размере </w:t>
      </w:r>
      <w:r>
        <w:rPr>
          <w:rStyle w:val="cat-Sumgrp-19rplc-9"/>
          <w:spacing w:val="4"/>
          <w:lang w:val="en-BE" w:eastAsia="en-BE" w:bidi="ar-SA"/>
        </w:rPr>
        <w:t>сумма</w:t>
      </w:r>
      <w:r>
        <w:rPr>
          <w:spacing w:val="4"/>
          <w:lang w:val="en-BE" w:eastAsia="en-BE" w:bidi="ar-SA"/>
        </w:rPr>
        <w:t xml:space="preserve"> Погашение кредита и уплата процентов должна производиться ежемесячными аннуитентными платежами в соответствии с графиком платежей. В течение срока действия договора ответчик неоднократн</w:t>
      </w:r>
      <w:r>
        <w:rPr>
          <w:spacing w:val="4"/>
          <w:lang w:val="en-BE" w:eastAsia="en-BE" w:bidi="ar-SA"/>
        </w:rPr>
        <w:t xml:space="preserve">о нарушал условия кредитного договора в части сроков и сумм ежемесячных платежей, в связи с чем образовалась задолженность по кредиту в размере </w:t>
      </w:r>
      <w:r>
        <w:rPr>
          <w:rStyle w:val="cat-Sumgrp-20rplc-10"/>
          <w:spacing w:val="4"/>
          <w:lang w:val="en-BE" w:eastAsia="en-BE" w:bidi="ar-SA"/>
        </w:rPr>
        <w:t>сумма</w:t>
      </w:r>
      <w:r>
        <w:rPr>
          <w:spacing w:val="4"/>
          <w:lang w:val="en-BE" w:eastAsia="en-BE" w:bidi="ar-SA"/>
        </w:rPr>
        <w:t xml:space="preserve"> (по состоянию на </w:t>
      </w:r>
      <w:r>
        <w:rPr>
          <w:rStyle w:val="cat-Dategrp-7rplc-11"/>
          <w:spacing w:val="4"/>
          <w:lang w:val="en-BE" w:eastAsia="en-BE" w:bidi="ar-SA"/>
        </w:rPr>
        <w:t>дата</w:t>
      </w:r>
      <w:r>
        <w:rPr>
          <w:spacing w:val="4"/>
          <w:lang w:val="en-BE" w:eastAsia="en-BE" w:bidi="ar-SA"/>
        </w:rPr>
        <w:t xml:space="preserve">), из которой </w:t>
      </w:r>
      <w:r>
        <w:rPr>
          <w:rStyle w:val="cat-Sumgrp-21rplc-12"/>
          <w:spacing w:val="4"/>
          <w:lang w:val="en-BE" w:eastAsia="en-BE" w:bidi="ar-SA"/>
        </w:rPr>
        <w:t>сумма</w:t>
      </w:r>
      <w:r>
        <w:rPr>
          <w:spacing w:val="4"/>
          <w:lang w:val="en-BE" w:eastAsia="en-BE" w:bidi="ar-SA"/>
        </w:rPr>
        <w:t xml:space="preserve"> – сумма основного долга, </w:t>
      </w:r>
      <w:r>
        <w:rPr>
          <w:rStyle w:val="cat-Sumgrp-22rplc-13"/>
          <w:spacing w:val="4"/>
          <w:lang w:val="en-BE" w:eastAsia="en-BE" w:bidi="ar-SA"/>
        </w:rPr>
        <w:t>сумма</w:t>
      </w:r>
      <w:r>
        <w:rPr>
          <w:spacing w:val="4"/>
          <w:lang w:val="en-BE" w:eastAsia="en-BE" w:bidi="ar-SA"/>
        </w:rPr>
        <w:t xml:space="preserve"> – сумма просроченных процентов, </w:t>
      </w:r>
      <w:r>
        <w:rPr>
          <w:rStyle w:val="cat-Sumgrp-23rplc-14"/>
          <w:spacing w:val="4"/>
          <w:lang w:val="en-BE" w:eastAsia="en-BE" w:bidi="ar-SA"/>
        </w:rPr>
        <w:t>су</w:t>
      </w:r>
      <w:r>
        <w:rPr>
          <w:rStyle w:val="cat-Sumgrp-23rplc-14"/>
          <w:spacing w:val="4"/>
          <w:lang w:val="en-BE" w:eastAsia="en-BE" w:bidi="ar-SA"/>
        </w:rPr>
        <w:t>мма</w:t>
      </w:r>
      <w:r>
        <w:rPr>
          <w:spacing w:val="4"/>
          <w:lang w:val="en-BE" w:eastAsia="en-BE" w:bidi="ar-SA"/>
        </w:rPr>
        <w:t xml:space="preserve"> – сумма неустойки за просрочку основного долга, </w:t>
      </w:r>
      <w:r>
        <w:rPr>
          <w:rStyle w:val="cat-Sumgrp-24rplc-15"/>
          <w:spacing w:val="4"/>
          <w:lang w:val="en-BE" w:eastAsia="en-BE" w:bidi="ar-SA"/>
        </w:rPr>
        <w:t>сумма</w:t>
      </w:r>
      <w:r>
        <w:rPr>
          <w:spacing w:val="4"/>
          <w:lang w:val="en-BE" w:eastAsia="en-BE" w:bidi="ar-SA"/>
        </w:rPr>
        <w:t xml:space="preserve"> – сумма неустойки за просроченные проценты.  Истец просит расторгнуть кредитный договор,  взыскать задолженность, расходы по оплате государственной пошлины.</w:t>
      </w:r>
    </w:p>
    <w:p w:rsidR="00000000" w:rsidRDefault="00314351">
      <w:pPr>
        <w:ind w:firstLine="567"/>
        <w:jc w:val="both"/>
        <w:rPr>
          <w:lang w:val="en-BE" w:eastAsia="en-BE" w:bidi="ar-SA"/>
        </w:rPr>
      </w:pPr>
      <w:r>
        <w:rPr>
          <w:lang w:val="en-BE" w:eastAsia="en-BE" w:bidi="ar-SA"/>
        </w:rPr>
        <w:t>Представитель истца ПАО Сбербанк в судебн</w:t>
      </w:r>
      <w:r>
        <w:rPr>
          <w:lang w:val="en-BE" w:eastAsia="en-BE" w:bidi="ar-SA"/>
        </w:rPr>
        <w:t>ое заседание не явился, о времени и месте рассмотрения дела извещен надлежащим образом, в исковом заявлении ходатайствовал о рассмотрении дела в свое отсутствие.</w:t>
      </w:r>
    </w:p>
    <w:p w:rsidR="00000000" w:rsidRDefault="00314351">
      <w:pPr>
        <w:ind w:firstLine="567"/>
        <w:jc w:val="both"/>
        <w:rPr>
          <w:lang w:val="en-BE" w:eastAsia="en-BE" w:bidi="ar-SA"/>
        </w:rPr>
      </w:pPr>
      <w:r>
        <w:rPr>
          <w:lang w:val="en-BE" w:eastAsia="en-BE" w:bidi="ar-SA"/>
        </w:rPr>
        <w:t xml:space="preserve">Ответчик </w:t>
      </w:r>
      <w:r>
        <w:rPr>
          <w:rStyle w:val="cat-FIOgrp-16rplc-16"/>
          <w:lang w:val="en-BE" w:eastAsia="en-BE" w:bidi="ar-SA"/>
        </w:rPr>
        <w:t>фио</w:t>
      </w:r>
      <w:r>
        <w:rPr>
          <w:lang w:val="en-BE" w:eastAsia="en-BE" w:bidi="ar-SA"/>
        </w:rPr>
        <w:t xml:space="preserve"> в судебное заседание не явился, извещался надлежащим образом о времени и месте ра</w:t>
      </w:r>
      <w:r>
        <w:rPr>
          <w:lang w:val="en-BE" w:eastAsia="en-BE" w:bidi="ar-SA"/>
        </w:rPr>
        <w:t xml:space="preserve">ссмотрения дела, об уважительных причинах неявки суду не сообщил, заявление о рассмотрении дела в свое отсутствие в суд не представил, в связи с чем дело рассмотрено в отсутствие ответчика в порядке ст. 167 ГПК РФ. </w:t>
      </w:r>
    </w:p>
    <w:p w:rsidR="00000000" w:rsidRDefault="00314351">
      <w:pPr>
        <w:ind w:firstLine="567"/>
        <w:jc w:val="both"/>
        <w:rPr>
          <w:lang w:val="en-BE" w:eastAsia="en-BE" w:bidi="ar-SA"/>
        </w:rPr>
      </w:pPr>
      <w:r>
        <w:rPr>
          <w:lang w:val="en-BE" w:eastAsia="en-BE" w:bidi="ar-SA"/>
        </w:rPr>
        <w:t>Суд, исследовав письменные материалы дел</w:t>
      </w:r>
      <w:r>
        <w:rPr>
          <w:lang w:val="en-BE" w:eastAsia="en-BE" w:bidi="ar-SA"/>
        </w:rPr>
        <w:t>а, приходит к следующему.</w:t>
      </w:r>
    </w:p>
    <w:p w:rsidR="00000000" w:rsidRDefault="00314351">
      <w:pPr>
        <w:ind w:firstLine="567"/>
        <w:jc w:val="both"/>
        <w:rPr>
          <w:lang w:val="en-BE" w:eastAsia="en-BE" w:bidi="ar-SA"/>
        </w:rPr>
      </w:pPr>
      <w:r>
        <w:rPr>
          <w:lang w:val="en-BE" w:eastAsia="en-BE" w:bidi="ar-SA"/>
        </w:rPr>
        <w:t>Согласно части 2 статьи 1 ГК РФ граждане (физические лица) и юридические лица приобретают и осуществляют свои гражданские права своей волей и в своем интересе. Они свободны в установлении своих прав и обязанностей на основе догово</w:t>
      </w:r>
      <w:r>
        <w:rPr>
          <w:lang w:val="en-BE" w:eastAsia="en-BE" w:bidi="ar-SA"/>
        </w:rPr>
        <w:t>ра и в определении любых не противоречащих законодательству условий договора.</w:t>
      </w:r>
    </w:p>
    <w:p w:rsidR="00000000" w:rsidRDefault="00314351">
      <w:pPr>
        <w:ind w:firstLine="567"/>
        <w:jc w:val="both"/>
        <w:rPr>
          <w:lang w:val="en-BE" w:eastAsia="en-BE" w:bidi="ar-SA"/>
        </w:rPr>
      </w:pPr>
      <w:r>
        <w:rPr>
          <w:lang w:val="en-BE" w:eastAsia="en-BE" w:bidi="ar-SA"/>
        </w:rPr>
        <w:t>На основании статьи 432 ГК РФ договор считается заключенным, если между сторонами, в требуемой в подлежащих случаях форме, достигнуто соглашение по всем существенным условиям дог</w:t>
      </w:r>
      <w:r>
        <w:rPr>
          <w:lang w:val="en-BE" w:eastAsia="en-BE" w:bidi="ar-SA"/>
        </w:rPr>
        <w:t xml:space="preserve">овора. </w:t>
      </w:r>
    </w:p>
    <w:p w:rsidR="00000000" w:rsidRDefault="00314351">
      <w:pPr>
        <w:ind w:firstLine="709"/>
        <w:jc w:val="both"/>
        <w:rPr>
          <w:lang w:val="en-BE" w:eastAsia="en-BE" w:bidi="ar-SA"/>
        </w:rPr>
      </w:pPr>
      <w:r>
        <w:rPr>
          <w:lang w:val="en-BE" w:eastAsia="en-BE" w:bidi="ar-SA"/>
        </w:rPr>
        <w:t>В силу ст. 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w:t>
      </w:r>
      <w:r>
        <w:rPr>
          <w:lang w:val="en-BE" w:eastAsia="en-BE" w:bidi="ar-SA"/>
        </w:rPr>
        <w:t xml:space="preserve">жную сумму и уплатить проценты на нее. Исходя из смысла ч.2 указанной статьи к </w:t>
      </w:r>
      <w:r>
        <w:rPr>
          <w:lang w:val="en-BE" w:eastAsia="en-BE" w:bidi="ar-SA"/>
        </w:rPr>
        <w:lastRenderedPageBreak/>
        <w:t>отношениям по кредитному договору применяются правила, предусмотренные параграфом 1 Займ.</w:t>
      </w:r>
    </w:p>
    <w:p w:rsidR="00000000" w:rsidRDefault="00314351">
      <w:pPr>
        <w:ind w:firstLine="709"/>
        <w:jc w:val="both"/>
        <w:rPr>
          <w:lang w:val="en-BE" w:eastAsia="en-BE" w:bidi="ar-SA"/>
        </w:rPr>
      </w:pPr>
      <w:r>
        <w:rPr>
          <w:lang w:val="en-BE" w:eastAsia="en-BE" w:bidi="ar-SA"/>
        </w:rPr>
        <w:t xml:space="preserve">В соответствии со ст. 807 ГК РФ по договору займа одна сторона (займодавец) передает в </w:t>
      </w:r>
      <w:r>
        <w:rPr>
          <w:lang w:val="en-BE" w:eastAsia="en-BE" w:bidi="ar-SA"/>
        </w:rPr>
        <w:t>собственность другой стороне (заемщику) деньги или другие вещи, определенные родовыми признаками, а заемщик обязуется возвратить займодавцу такую же сумму денег (сумму займа) или равное количество других полученных им вещей того же рода и качества. Договор</w:t>
      </w:r>
      <w:r>
        <w:rPr>
          <w:lang w:val="en-BE" w:eastAsia="en-BE" w:bidi="ar-SA"/>
        </w:rPr>
        <w:t xml:space="preserve"> займа считается заключенным с момента передачи денег или других вещей.</w:t>
      </w:r>
    </w:p>
    <w:p w:rsidR="00000000" w:rsidRDefault="00314351">
      <w:pPr>
        <w:ind w:firstLine="709"/>
        <w:jc w:val="both"/>
        <w:rPr>
          <w:lang w:val="en-BE" w:eastAsia="en-BE" w:bidi="ar-SA"/>
        </w:rPr>
      </w:pPr>
      <w:r>
        <w:rPr>
          <w:lang w:val="en-BE" w:eastAsia="en-BE" w:bidi="ar-SA"/>
        </w:rPr>
        <w:t>В соответствии с ч.1 ст.809 ГК РФ если иное не предусмотрено законом или договором займа, займодавец имеет право на получение с заемщика процентов на сумму займа в размерах и в порядке</w:t>
      </w:r>
      <w:r>
        <w:rPr>
          <w:lang w:val="en-BE" w:eastAsia="en-BE" w:bidi="ar-SA"/>
        </w:rPr>
        <w:t xml:space="preserve">, определенных договором. </w:t>
      </w:r>
    </w:p>
    <w:p w:rsidR="00000000" w:rsidRDefault="00314351">
      <w:pPr>
        <w:ind w:firstLine="709"/>
        <w:jc w:val="both"/>
        <w:rPr>
          <w:lang w:val="en-BE" w:eastAsia="en-BE" w:bidi="ar-SA"/>
        </w:rPr>
      </w:pPr>
      <w:r>
        <w:rPr>
          <w:lang w:val="en-BE" w:eastAsia="en-BE" w:bidi="ar-SA"/>
        </w:rPr>
        <w:t>Исходя из смысла ст. 810 ГК РФ заемщик обязан возвратить займодавцу полученную сумму займа в срок и в порядке, которые предусмотрены договором займа. Сумма займа считается возвращенной в момент передачи ее займодавцу или зачислен</w:t>
      </w:r>
      <w:r>
        <w:rPr>
          <w:lang w:val="en-BE" w:eastAsia="en-BE" w:bidi="ar-SA"/>
        </w:rPr>
        <w:t>ия соответствующих денежных средств на его банковский счет.</w:t>
      </w:r>
    </w:p>
    <w:p w:rsidR="00000000" w:rsidRDefault="00314351">
      <w:pPr>
        <w:ind w:firstLine="709"/>
        <w:jc w:val="both"/>
        <w:rPr>
          <w:lang w:val="en-BE" w:eastAsia="en-BE" w:bidi="ar-SA"/>
        </w:rPr>
      </w:pPr>
      <w:r>
        <w:rPr>
          <w:lang w:val="en-BE" w:eastAsia="en-BE" w:bidi="ar-SA"/>
        </w:rPr>
        <w:t>В соответствии с ч.2 ст. 811 ГК РФ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w:t>
      </w:r>
      <w:r>
        <w:rPr>
          <w:lang w:val="en-BE" w:eastAsia="en-BE" w:bidi="ar-SA"/>
        </w:rPr>
        <w:t xml:space="preserve">, займодавец вправе потребовать досрочного возврата всей оставшейся суммы займа вместе с причитающимися процентами. </w:t>
      </w:r>
    </w:p>
    <w:p w:rsidR="00000000" w:rsidRDefault="00314351">
      <w:pPr>
        <w:ind w:firstLine="709"/>
        <w:jc w:val="both"/>
        <w:rPr>
          <w:lang w:val="en-BE" w:eastAsia="en-BE" w:bidi="ar-SA"/>
        </w:rPr>
      </w:pPr>
      <w:r>
        <w:rPr>
          <w:lang w:val="en-BE" w:eastAsia="en-BE" w:bidi="ar-SA"/>
        </w:rPr>
        <w:t xml:space="preserve">В судебном заседании установлено, что </w:t>
      </w:r>
      <w:r>
        <w:rPr>
          <w:rStyle w:val="cat-Dategrp-8rplc-17"/>
          <w:lang w:val="en-BE" w:eastAsia="en-BE" w:bidi="ar-SA"/>
        </w:rPr>
        <w:t>дата</w:t>
      </w:r>
      <w:r>
        <w:rPr>
          <w:lang w:val="en-BE" w:eastAsia="en-BE" w:bidi="ar-SA"/>
        </w:rPr>
        <w:t xml:space="preserve"> между сторонами заключен кредитный договор № 47774990. Порядок заключения, форма, содержание кре</w:t>
      </w:r>
      <w:r>
        <w:rPr>
          <w:lang w:val="en-BE" w:eastAsia="en-BE" w:bidi="ar-SA"/>
        </w:rPr>
        <w:t>дитного договора соответствуют закону.</w:t>
      </w:r>
    </w:p>
    <w:p w:rsidR="00000000" w:rsidRDefault="00314351">
      <w:pPr>
        <w:ind w:firstLine="709"/>
        <w:jc w:val="both"/>
        <w:rPr>
          <w:lang w:val="en-BE" w:eastAsia="en-BE" w:bidi="ar-SA"/>
        </w:rPr>
      </w:pPr>
      <w:r>
        <w:rPr>
          <w:lang w:val="en-BE" w:eastAsia="en-BE" w:bidi="ar-SA"/>
        </w:rPr>
        <w:t xml:space="preserve">В соответствии с кредитным договором </w:t>
      </w:r>
      <w:r>
        <w:rPr>
          <w:rStyle w:val="cat-FIOgrp-16rplc-18"/>
          <w:spacing w:val="4"/>
          <w:lang w:val="en-BE" w:eastAsia="en-BE" w:bidi="ar-SA"/>
        </w:rPr>
        <w:t>фио</w:t>
      </w:r>
      <w:r>
        <w:rPr>
          <w:spacing w:val="4"/>
          <w:lang w:val="en-BE" w:eastAsia="en-BE" w:bidi="ar-SA"/>
        </w:rPr>
        <w:t xml:space="preserve"> предоставлен кредит на сумму </w:t>
      </w:r>
      <w:r>
        <w:rPr>
          <w:rStyle w:val="cat-Sumgrp-19rplc-19"/>
          <w:spacing w:val="4"/>
          <w:lang w:val="en-BE" w:eastAsia="en-BE" w:bidi="ar-SA"/>
        </w:rPr>
        <w:t>сумма</w:t>
      </w:r>
      <w:r>
        <w:rPr>
          <w:spacing w:val="4"/>
          <w:lang w:val="en-BE" w:eastAsia="en-BE" w:bidi="ar-SA"/>
        </w:rPr>
        <w:t>,  на срок 60 месяцев под 23,4% годовых.</w:t>
      </w:r>
    </w:p>
    <w:p w:rsidR="00000000" w:rsidRDefault="00314351">
      <w:pPr>
        <w:ind w:firstLine="709"/>
        <w:jc w:val="both"/>
        <w:rPr>
          <w:lang w:val="en-BE" w:eastAsia="en-BE" w:bidi="ar-SA"/>
        </w:rPr>
      </w:pPr>
      <w:r>
        <w:rPr>
          <w:spacing w:val="4"/>
          <w:lang w:val="en-BE" w:eastAsia="en-BE" w:bidi="ar-SA"/>
        </w:rPr>
        <w:t xml:space="preserve"> Во исполнение принятых на себя обязательства истец перечислил ответчику  денежные средства в размере</w:t>
      </w:r>
      <w:r>
        <w:rPr>
          <w:spacing w:val="4"/>
          <w:lang w:val="en-BE" w:eastAsia="en-BE" w:bidi="ar-SA"/>
        </w:rPr>
        <w:t xml:space="preserve"> </w:t>
      </w:r>
      <w:r>
        <w:rPr>
          <w:rStyle w:val="cat-Sumgrp-19rplc-20"/>
          <w:spacing w:val="4"/>
          <w:lang w:val="en-BE" w:eastAsia="en-BE" w:bidi="ar-SA"/>
        </w:rPr>
        <w:t>сумма</w:t>
      </w:r>
      <w:r>
        <w:rPr>
          <w:spacing w:val="4"/>
          <w:lang w:val="en-BE" w:eastAsia="en-BE" w:bidi="ar-SA"/>
        </w:rPr>
        <w:t xml:space="preserve"> </w:t>
      </w:r>
    </w:p>
    <w:p w:rsidR="00000000" w:rsidRDefault="00314351">
      <w:pPr>
        <w:ind w:firstLine="709"/>
        <w:jc w:val="both"/>
        <w:rPr>
          <w:lang w:val="en-BE" w:eastAsia="en-BE" w:bidi="ar-SA"/>
        </w:rPr>
      </w:pPr>
      <w:r>
        <w:rPr>
          <w:spacing w:val="4"/>
          <w:lang w:val="en-BE" w:eastAsia="en-BE" w:bidi="ar-SA"/>
        </w:rPr>
        <w:t>Погашение кредита и уплата процентов должна производиться ежемесячными аннуитентными платежами в соответствии с графиком платежей.</w:t>
      </w:r>
    </w:p>
    <w:p w:rsidR="00000000" w:rsidRDefault="00314351">
      <w:pPr>
        <w:ind w:firstLine="709"/>
        <w:jc w:val="both"/>
        <w:rPr>
          <w:lang w:val="en-BE" w:eastAsia="en-BE" w:bidi="ar-SA"/>
        </w:rPr>
      </w:pPr>
      <w:r>
        <w:rPr>
          <w:lang w:val="en-BE" w:eastAsia="en-BE" w:bidi="ar-SA"/>
        </w:rPr>
        <w:t>В соответствии с условиями кредитного договора при несвоевременном внесении (перечислении) ежемесячного аннуитентного</w:t>
      </w:r>
      <w:r>
        <w:rPr>
          <w:lang w:val="en-BE" w:eastAsia="en-BE" w:bidi="ar-SA"/>
        </w:rPr>
        <w:t xml:space="preserve"> платежа Заемщик уплачивает кредитору неустойку в размере 20% годовых от суммы просроченного платежа за период просрочки с даты, следующей за датой наступления исполнения обязательства, установленной договором, по дату погашения просроченной задолженности </w:t>
      </w:r>
      <w:r>
        <w:rPr>
          <w:lang w:val="en-BE" w:eastAsia="en-BE" w:bidi="ar-SA"/>
        </w:rPr>
        <w:t xml:space="preserve">(включительно). </w:t>
      </w:r>
    </w:p>
    <w:p w:rsidR="00000000" w:rsidRDefault="00314351">
      <w:pPr>
        <w:ind w:firstLine="709"/>
        <w:jc w:val="both"/>
        <w:rPr>
          <w:lang w:val="en-BE" w:eastAsia="en-BE" w:bidi="ar-SA"/>
        </w:rPr>
      </w:pPr>
      <w:r>
        <w:rPr>
          <w:lang w:val="en-BE" w:eastAsia="en-BE" w:bidi="ar-SA"/>
        </w:rPr>
        <w:t>В соответствии со ст. ст. 309, 310 ГК РФ обязательства должны исполняться надлежащим образом в соответствии с условиями обязательства и требованиями закона. Односторонний отказ от исполнения обязательств и одностороннее изменение его услов</w:t>
      </w:r>
      <w:r>
        <w:rPr>
          <w:lang w:val="en-BE" w:eastAsia="en-BE" w:bidi="ar-SA"/>
        </w:rPr>
        <w:t>ий не допускаются, за исключением случаев, предусмотренных законом.</w:t>
      </w:r>
    </w:p>
    <w:p w:rsidR="00000000" w:rsidRDefault="00314351">
      <w:pPr>
        <w:ind w:firstLine="709"/>
        <w:jc w:val="both"/>
        <w:rPr>
          <w:lang w:val="en-BE" w:eastAsia="en-BE" w:bidi="ar-SA"/>
        </w:rPr>
      </w:pPr>
      <w:r>
        <w:rPr>
          <w:lang w:val="en-BE" w:eastAsia="en-BE" w:bidi="ar-SA"/>
        </w:rPr>
        <w:t xml:space="preserve">В суде установлено, что </w:t>
      </w:r>
      <w:r>
        <w:rPr>
          <w:rStyle w:val="cat-OrganizationNamegrp-29rplc-21"/>
          <w:lang w:val="en-BE" w:eastAsia="en-BE" w:bidi="ar-SA"/>
        </w:rPr>
        <w:t>наименование организации</w:t>
      </w:r>
      <w:r>
        <w:rPr>
          <w:lang w:val="en-BE" w:eastAsia="en-BE" w:bidi="ar-SA"/>
        </w:rPr>
        <w:t xml:space="preserve"> обязательство по выдаче кредита выполнил в полном объеме, денежные средства в сумме </w:t>
      </w:r>
      <w:r>
        <w:rPr>
          <w:rStyle w:val="cat-Sumgrp-25rplc-22"/>
          <w:lang w:val="en-BE" w:eastAsia="en-BE" w:bidi="ar-SA"/>
        </w:rPr>
        <w:t>сумма</w:t>
      </w:r>
      <w:r>
        <w:rPr>
          <w:lang w:val="en-BE" w:eastAsia="en-BE" w:bidi="ar-SA"/>
        </w:rPr>
        <w:t xml:space="preserve"> зачислены на личный счет заемщика. Также в судебн</w:t>
      </w:r>
      <w:r>
        <w:rPr>
          <w:lang w:val="en-BE" w:eastAsia="en-BE" w:bidi="ar-SA"/>
        </w:rPr>
        <w:t>ом заседании установлено, что в</w:t>
      </w:r>
      <w:r>
        <w:rPr>
          <w:spacing w:val="4"/>
          <w:lang w:val="en-BE" w:eastAsia="en-BE" w:bidi="ar-SA"/>
        </w:rPr>
        <w:t xml:space="preserve"> течение срока действия договора ответчик неоднократно нарушал условия кредитного договора в части сроков и сумм ежемесячных платежей, в связи с чем образовалась задолженность по кредиту в размере </w:t>
      </w:r>
      <w:r>
        <w:rPr>
          <w:rStyle w:val="cat-Sumgrp-20rplc-23"/>
          <w:spacing w:val="4"/>
          <w:lang w:val="en-BE" w:eastAsia="en-BE" w:bidi="ar-SA"/>
        </w:rPr>
        <w:t>сумма</w:t>
      </w:r>
      <w:r>
        <w:rPr>
          <w:spacing w:val="4"/>
          <w:lang w:val="en-BE" w:eastAsia="en-BE" w:bidi="ar-SA"/>
        </w:rPr>
        <w:t xml:space="preserve"> (по состоянию на </w:t>
      </w:r>
      <w:r>
        <w:rPr>
          <w:rStyle w:val="cat-Dategrp-7rplc-24"/>
          <w:spacing w:val="4"/>
          <w:lang w:val="en-BE" w:eastAsia="en-BE" w:bidi="ar-SA"/>
        </w:rPr>
        <w:t>дата</w:t>
      </w:r>
      <w:r>
        <w:rPr>
          <w:spacing w:val="4"/>
          <w:lang w:val="en-BE" w:eastAsia="en-BE" w:bidi="ar-SA"/>
        </w:rPr>
        <w:t>)</w:t>
      </w:r>
      <w:r>
        <w:rPr>
          <w:spacing w:val="4"/>
          <w:lang w:val="en-BE" w:eastAsia="en-BE" w:bidi="ar-SA"/>
        </w:rPr>
        <w:t xml:space="preserve">, из которой </w:t>
      </w:r>
      <w:r>
        <w:rPr>
          <w:rStyle w:val="cat-Sumgrp-21rplc-25"/>
          <w:spacing w:val="4"/>
          <w:lang w:val="en-BE" w:eastAsia="en-BE" w:bidi="ar-SA"/>
        </w:rPr>
        <w:t>сумма</w:t>
      </w:r>
      <w:r>
        <w:rPr>
          <w:spacing w:val="4"/>
          <w:lang w:val="en-BE" w:eastAsia="en-BE" w:bidi="ar-SA"/>
        </w:rPr>
        <w:t xml:space="preserve"> – сумма основного долга, </w:t>
      </w:r>
      <w:r>
        <w:rPr>
          <w:rStyle w:val="cat-Sumgrp-22rplc-26"/>
          <w:spacing w:val="4"/>
          <w:lang w:val="en-BE" w:eastAsia="en-BE" w:bidi="ar-SA"/>
        </w:rPr>
        <w:t>сумма</w:t>
      </w:r>
      <w:r>
        <w:rPr>
          <w:spacing w:val="4"/>
          <w:lang w:val="en-BE" w:eastAsia="en-BE" w:bidi="ar-SA"/>
        </w:rPr>
        <w:t xml:space="preserve"> – сумма просроченных процентов, </w:t>
      </w:r>
      <w:r>
        <w:rPr>
          <w:rStyle w:val="cat-Sumgrp-23rplc-27"/>
          <w:spacing w:val="4"/>
          <w:lang w:val="en-BE" w:eastAsia="en-BE" w:bidi="ar-SA"/>
        </w:rPr>
        <w:t>сумма</w:t>
      </w:r>
      <w:r>
        <w:rPr>
          <w:spacing w:val="4"/>
          <w:lang w:val="en-BE" w:eastAsia="en-BE" w:bidi="ar-SA"/>
        </w:rPr>
        <w:t xml:space="preserve"> – сумма неустойки за просрочку основного долга, </w:t>
      </w:r>
      <w:r>
        <w:rPr>
          <w:rStyle w:val="cat-Sumgrp-24rplc-28"/>
          <w:spacing w:val="4"/>
          <w:lang w:val="en-BE" w:eastAsia="en-BE" w:bidi="ar-SA"/>
        </w:rPr>
        <w:t>сумма</w:t>
      </w:r>
      <w:r>
        <w:rPr>
          <w:spacing w:val="4"/>
          <w:lang w:val="en-BE" w:eastAsia="en-BE" w:bidi="ar-SA"/>
        </w:rPr>
        <w:t xml:space="preserve"> – сумма неустойки за просроченные проценты. </w:t>
      </w:r>
    </w:p>
    <w:p w:rsidR="00000000" w:rsidRDefault="00314351">
      <w:pPr>
        <w:ind w:firstLine="709"/>
        <w:jc w:val="both"/>
        <w:rPr>
          <w:lang w:val="en-BE" w:eastAsia="en-BE" w:bidi="ar-SA"/>
        </w:rPr>
      </w:pPr>
      <w:r>
        <w:rPr>
          <w:lang w:val="en-BE" w:eastAsia="en-BE" w:bidi="ar-SA"/>
        </w:rPr>
        <w:t>Расчет задолженности суд признает математически верным.</w:t>
      </w:r>
    </w:p>
    <w:p w:rsidR="00000000" w:rsidRDefault="00314351">
      <w:pPr>
        <w:ind w:firstLine="709"/>
        <w:jc w:val="both"/>
        <w:rPr>
          <w:lang w:val="en-BE" w:eastAsia="en-BE" w:bidi="ar-SA"/>
        </w:rPr>
      </w:pPr>
      <w:r>
        <w:rPr>
          <w:lang w:val="en-BE" w:eastAsia="en-BE" w:bidi="ar-SA"/>
        </w:rPr>
        <w:t xml:space="preserve">Суд приходит </w:t>
      </w:r>
      <w:r>
        <w:rPr>
          <w:lang w:val="en-BE" w:eastAsia="en-BE" w:bidi="ar-SA"/>
        </w:rPr>
        <w:t xml:space="preserve">к выводу, что неустойка начислена в соответствии с условиями кредитного договора, согласованный сторонами размер неустойки не является завышенным и не содержит признаков явной несоразмерности последствиям нарушения кредитного </w:t>
      </w:r>
      <w:r>
        <w:rPr>
          <w:lang w:val="en-BE" w:eastAsia="en-BE" w:bidi="ar-SA"/>
        </w:rPr>
        <w:lastRenderedPageBreak/>
        <w:t>обязательства. При этом суд пр</w:t>
      </w:r>
      <w:r>
        <w:rPr>
          <w:lang w:val="en-BE" w:eastAsia="en-BE" w:bidi="ar-SA"/>
        </w:rPr>
        <w:t>инимает во внимание грубое нарушение условий кредитного договора ответчика, который уклонился от исполнения взятых на себя обязательств.</w:t>
      </w:r>
    </w:p>
    <w:p w:rsidR="00000000" w:rsidRDefault="00314351">
      <w:pPr>
        <w:ind w:firstLine="709"/>
        <w:jc w:val="both"/>
        <w:rPr>
          <w:lang w:val="en-BE" w:eastAsia="en-BE" w:bidi="ar-SA"/>
        </w:rPr>
      </w:pPr>
      <w:r>
        <w:rPr>
          <w:lang w:val="en-BE" w:eastAsia="en-BE" w:bidi="ar-SA"/>
        </w:rPr>
        <w:t xml:space="preserve">Кроме того, из материалов дела следует, что </w:t>
      </w:r>
      <w:r>
        <w:rPr>
          <w:rStyle w:val="cat-Dategrp-9rplc-29"/>
          <w:lang w:val="en-BE" w:eastAsia="en-BE" w:bidi="ar-SA"/>
        </w:rPr>
        <w:t>дата</w:t>
      </w:r>
      <w:r>
        <w:rPr>
          <w:lang w:val="en-BE" w:eastAsia="en-BE" w:bidi="ar-SA"/>
        </w:rPr>
        <w:t xml:space="preserve"> истец направил в адрес ответчика требование о досрочном возврате суммы</w:t>
      </w:r>
      <w:r>
        <w:rPr>
          <w:lang w:val="en-BE" w:eastAsia="en-BE" w:bidi="ar-SA"/>
        </w:rPr>
        <w:t xml:space="preserve"> кредита, процентов за пользование кредитом и уплате неустойки и расторжении договора. На указанное требование ответчик не отреагировал, платежи  не производил. </w:t>
      </w:r>
    </w:p>
    <w:p w:rsidR="00000000" w:rsidRDefault="00314351">
      <w:pPr>
        <w:ind w:firstLine="709"/>
        <w:jc w:val="both"/>
        <w:rPr>
          <w:lang w:val="en-BE" w:eastAsia="en-BE" w:bidi="ar-SA"/>
        </w:rPr>
      </w:pPr>
      <w:r>
        <w:rPr>
          <w:lang w:val="en-BE" w:eastAsia="en-BE" w:bidi="ar-SA"/>
        </w:rPr>
        <w:t>При вынесении данного решения суд принимает во внимание, что ответчиком  не представлено доказ</w:t>
      </w:r>
      <w:r>
        <w:rPr>
          <w:lang w:val="en-BE" w:eastAsia="en-BE" w:bidi="ar-SA"/>
        </w:rPr>
        <w:t>ательств того, что обязательства по возврату задолженности исполнены или имеются основания для освобождения ответчика  от ответственности за нарушение договорного обязательства, между тем, согласно ст. 56 ГПК РФ  каждая сторона должна доказать те обстоятел</w:t>
      </w:r>
      <w:r>
        <w:rPr>
          <w:lang w:val="en-BE" w:eastAsia="en-BE" w:bidi="ar-SA"/>
        </w:rPr>
        <w:t xml:space="preserve">ьства, на которые она ссылается как на основания своих требований или возражений.  </w:t>
      </w:r>
    </w:p>
    <w:p w:rsidR="00000000" w:rsidRDefault="00314351">
      <w:pPr>
        <w:ind w:firstLine="709"/>
        <w:jc w:val="both"/>
        <w:rPr>
          <w:lang w:val="en-BE" w:eastAsia="en-BE" w:bidi="ar-SA"/>
        </w:rPr>
      </w:pPr>
      <w:r>
        <w:rPr>
          <w:lang w:val="en-BE" w:eastAsia="en-BE" w:bidi="ar-SA"/>
        </w:rPr>
        <w:t xml:space="preserve">Оценив собранные по делу доказательства в их совокупности, суд приходит к выводу, что с ответчика подлежит взысканию задолженность по кредитному договору  в размере </w:t>
      </w:r>
      <w:r>
        <w:rPr>
          <w:rStyle w:val="cat-Sumgrp-20rplc-30"/>
          <w:spacing w:val="4"/>
          <w:lang w:val="en-BE" w:eastAsia="en-BE" w:bidi="ar-SA"/>
        </w:rPr>
        <w:t>сумма</w:t>
      </w:r>
      <w:r>
        <w:rPr>
          <w:spacing w:val="4"/>
          <w:lang w:val="en-BE" w:eastAsia="en-BE" w:bidi="ar-SA"/>
        </w:rPr>
        <w:t xml:space="preserve"> (</w:t>
      </w:r>
      <w:r>
        <w:rPr>
          <w:spacing w:val="4"/>
          <w:lang w:val="en-BE" w:eastAsia="en-BE" w:bidi="ar-SA"/>
        </w:rPr>
        <w:t xml:space="preserve">по состоянию на </w:t>
      </w:r>
      <w:r>
        <w:rPr>
          <w:rStyle w:val="cat-Dategrp-7rplc-31"/>
          <w:spacing w:val="4"/>
          <w:lang w:val="en-BE" w:eastAsia="en-BE" w:bidi="ar-SA"/>
        </w:rPr>
        <w:t>дата</w:t>
      </w:r>
      <w:r>
        <w:rPr>
          <w:spacing w:val="4"/>
          <w:lang w:val="en-BE" w:eastAsia="en-BE" w:bidi="ar-SA"/>
        </w:rPr>
        <w:t>)</w:t>
      </w:r>
      <w:r>
        <w:rPr>
          <w:lang w:val="en-BE" w:eastAsia="en-BE" w:bidi="ar-SA"/>
        </w:rPr>
        <w:t xml:space="preserve">. </w:t>
      </w:r>
    </w:p>
    <w:p w:rsidR="00000000" w:rsidRDefault="00314351">
      <w:pPr>
        <w:ind w:firstLine="709"/>
        <w:jc w:val="both"/>
        <w:rPr>
          <w:lang w:val="en-BE" w:eastAsia="en-BE" w:bidi="ar-SA"/>
        </w:rPr>
      </w:pPr>
      <w:r>
        <w:rPr>
          <w:lang w:val="en-BE" w:eastAsia="en-BE" w:bidi="ar-SA"/>
        </w:rPr>
        <w:t>Истцом заявлены требования о расторжении кредитного договора.</w:t>
      </w:r>
    </w:p>
    <w:p w:rsidR="00000000" w:rsidRDefault="00314351">
      <w:pPr>
        <w:ind w:firstLine="709"/>
        <w:jc w:val="both"/>
        <w:rPr>
          <w:lang w:val="en-BE" w:eastAsia="en-BE" w:bidi="ar-SA"/>
        </w:rPr>
      </w:pPr>
      <w:r>
        <w:rPr>
          <w:lang w:val="en-BE" w:eastAsia="en-BE" w:bidi="ar-SA"/>
        </w:rPr>
        <w:t>В соответствии с п. 1 ч. 2 ст. 450 ГК РФ по требованию одной из сторон договор может быть изменен или расторгнут по решению суда только при существенном нарушении договор</w:t>
      </w:r>
      <w:r>
        <w:rPr>
          <w:lang w:val="en-BE" w:eastAsia="en-BE" w:bidi="ar-SA"/>
        </w:rPr>
        <w:t>а другой стороной.</w:t>
      </w:r>
    </w:p>
    <w:p w:rsidR="00000000" w:rsidRDefault="00314351">
      <w:pPr>
        <w:ind w:firstLine="709"/>
        <w:jc w:val="both"/>
        <w:rPr>
          <w:lang w:val="en-BE" w:eastAsia="en-BE" w:bidi="ar-SA"/>
        </w:rPr>
      </w:pPr>
      <w:r>
        <w:rPr>
          <w:lang w:val="en-BE" w:eastAsia="en-BE" w:bidi="ar-SA"/>
        </w:rPr>
        <w:t xml:space="preserve">С учетом изложенного, поскольку со стороны ответчика имело место существенное нарушение условий кредитного договора № 47774990 от 14.08.2015года, суд считает, что исковые требования </w:t>
      </w:r>
      <w:r>
        <w:rPr>
          <w:rStyle w:val="cat-OrganizationNamegrp-30rplc-32"/>
          <w:lang w:val="en-BE" w:eastAsia="en-BE" w:bidi="ar-SA"/>
        </w:rPr>
        <w:t>наименование организации</w:t>
      </w:r>
      <w:r>
        <w:rPr>
          <w:lang w:val="en-BE" w:eastAsia="en-BE" w:bidi="ar-SA"/>
        </w:rPr>
        <w:t xml:space="preserve"> в лице филиала – Московского </w:t>
      </w:r>
      <w:r>
        <w:rPr>
          <w:rStyle w:val="cat-OrganizationNamegrp-31rplc-33"/>
          <w:lang w:val="en-BE" w:eastAsia="en-BE" w:bidi="ar-SA"/>
        </w:rPr>
        <w:t>н</w:t>
      </w:r>
      <w:r>
        <w:rPr>
          <w:rStyle w:val="cat-OrganizationNamegrp-31rplc-33"/>
          <w:lang w:val="en-BE" w:eastAsia="en-BE" w:bidi="ar-SA"/>
        </w:rPr>
        <w:t>аименование организации</w:t>
      </w:r>
      <w:r>
        <w:rPr>
          <w:lang w:val="en-BE" w:eastAsia="en-BE" w:bidi="ar-SA"/>
        </w:rPr>
        <w:t xml:space="preserve"> о расторжении кредитного договора и досрочном взыскании задолженности по кредитному договору, обоснованы и подлежат удовлетворению. Ответчик своим правом возражать не воспользовался, доказательств в опровержение позиции истца не пре</w:t>
      </w:r>
      <w:r>
        <w:rPr>
          <w:lang w:val="en-BE" w:eastAsia="en-BE" w:bidi="ar-SA"/>
        </w:rPr>
        <w:t>дставил.</w:t>
      </w:r>
    </w:p>
    <w:p w:rsidR="00000000" w:rsidRDefault="00314351">
      <w:pPr>
        <w:ind w:firstLine="567"/>
        <w:jc w:val="both"/>
        <w:rPr>
          <w:lang w:val="en-BE" w:eastAsia="en-BE" w:bidi="ar-SA"/>
        </w:rPr>
      </w:pPr>
      <w:r>
        <w:rPr>
          <w:lang w:val="en-BE" w:eastAsia="en-BE" w:bidi="ar-SA"/>
        </w:rPr>
        <w:t xml:space="preserve">В соответствии со ст. 98 ГПК РФ с ответчика подлежат взысканию в пользу истца судебные расходы по оплате государственной пошлины в сумме </w:t>
      </w:r>
      <w:r>
        <w:rPr>
          <w:rStyle w:val="cat-Sumgrp-26rplc-34"/>
          <w:lang w:val="en-BE" w:eastAsia="en-BE" w:bidi="ar-SA"/>
        </w:rPr>
        <w:t>сумма</w:t>
      </w:r>
      <w:r>
        <w:rPr>
          <w:lang w:val="en-BE" w:eastAsia="en-BE" w:bidi="ar-SA"/>
        </w:rPr>
        <w:t xml:space="preserve">   </w:t>
      </w:r>
    </w:p>
    <w:p w:rsidR="00000000" w:rsidRDefault="00314351">
      <w:pPr>
        <w:ind w:firstLine="567"/>
        <w:jc w:val="both"/>
        <w:rPr>
          <w:lang w:val="en-BE" w:eastAsia="en-BE" w:bidi="ar-SA"/>
        </w:rPr>
      </w:pPr>
      <w:r>
        <w:rPr>
          <w:lang w:val="en-BE" w:eastAsia="en-BE" w:bidi="ar-SA"/>
        </w:rPr>
        <w:t>На основании изложенного, руководствуясь ст.ст.194-199 ГПК РФ, суд</w:t>
      </w:r>
    </w:p>
    <w:p w:rsidR="00000000" w:rsidRDefault="00314351">
      <w:pPr>
        <w:ind w:firstLine="567"/>
        <w:rPr>
          <w:lang w:val="en-BE" w:eastAsia="en-BE" w:bidi="ar-SA"/>
        </w:rPr>
      </w:pPr>
    </w:p>
    <w:p w:rsidR="00000000" w:rsidRDefault="00314351">
      <w:pPr>
        <w:jc w:val="center"/>
        <w:rPr>
          <w:lang w:val="en-BE" w:eastAsia="en-BE" w:bidi="ar-SA"/>
        </w:rPr>
      </w:pPr>
      <w:r>
        <w:rPr>
          <w:b/>
          <w:bCs/>
          <w:lang w:val="en-BE" w:eastAsia="en-BE" w:bidi="ar-SA"/>
        </w:rPr>
        <w:t>РЕШИЛ:</w:t>
      </w:r>
    </w:p>
    <w:p w:rsidR="00000000" w:rsidRDefault="00314351">
      <w:pPr>
        <w:ind w:firstLine="567"/>
        <w:rPr>
          <w:lang w:val="en-BE" w:eastAsia="en-BE" w:bidi="ar-SA"/>
        </w:rPr>
      </w:pPr>
    </w:p>
    <w:p w:rsidR="00000000" w:rsidRDefault="00314351">
      <w:pPr>
        <w:ind w:firstLine="567"/>
        <w:jc w:val="both"/>
        <w:rPr>
          <w:lang w:val="en-BE" w:eastAsia="en-BE" w:bidi="ar-SA"/>
        </w:rPr>
      </w:pPr>
      <w:r>
        <w:rPr>
          <w:lang w:val="en-BE" w:eastAsia="en-BE" w:bidi="ar-SA"/>
        </w:rPr>
        <w:t>Исковые требования ПАО Сб</w:t>
      </w:r>
      <w:r>
        <w:rPr>
          <w:lang w:val="en-BE" w:eastAsia="en-BE" w:bidi="ar-SA"/>
        </w:rPr>
        <w:t>ербанк в лице филиала Московского банка ПАО Сбербанк  – удовлетворить.</w:t>
      </w:r>
    </w:p>
    <w:p w:rsidR="00000000" w:rsidRDefault="00314351">
      <w:pPr>
        <w:ind w:firstLine="567"/>
        <w:jc w:val="both"/>
        <w:rPr>
          <w:lang w:val="en-BE" w:eastAsia="en-BE" w:bidi="ar-SA"/>
        </w:rPr>
      </w:pPr>
      <w:r>
        <w:rPr>
          <w:lang w:val="en-BE" w:eastAsia="en-BE" w:bidi="ar-SA"/>
        </w:rPr>
        <w:t xml:space="preserve">Расторгнуть кредитный договор №47774990 от </w:t>
      </w:r>
      <w:r>
        <w:rPr>
          <w:rStyle w:val="cat-Dategrp-8rplc-35"/>
          <w:lang w:val="en-BE" w:eastAsia="en-BE" w:bidi="ar-SA"/>
        </w:rPr>
        <w:t>дата</w:t>
      </w:r>
      <w:r>
        <w:rPr>
          <w:lang w:val="en-BE" w:eastAsia="en-BE" w:bidi="ar-SA"/>
        </w:rPr>
        <w:t>.</w:t>
      </w:r>
    </w:p>
    <w:p w:rsidR="00000000" w:rsidRDefault="00314351">
      <w:pPr>
        <w:ind w:firstLine="567"/>
        <w:jc w:val="both"/>
        <w:rPr>
          <w:lang w:val="en-BE" w:eastAsia="en-BE" w:bidi="ar-SA"/>
        </w:rPr>
      </w:pPr>
      <w:r>
        <w:rPr>
          <w:lang w:val="en-BE" w:eastAsia="en-BE" w:bidi="ar-SA"/>
        </w:rPr>
        <w:t xml:space="preserve">Взыскать с Апозяна </w:t>
      </w:r>
      <w:r>
        <w:rPr>
          <w:rStyle w:val="cat-FIOgrp-17rplc-36"/>
          <w:lang w:val="en-BE" w:eastAsia="en-BE" w:bidi="ar-SA"/>
        </w:rPr>
        <w:t>фио</w:t>
      </w:r>
      <w:r>
        <w:rPr>
          <w:lang w:val="en-BE" w:eastAsia="en-BE" w:bidi="ar-SA"/>
        </w:rPr>
        <w:t xml:space="preserve"> в пользу ПАО Сбербанк в лице филиала Московского банка ПАО Сбербанк  задолженность по кредитному  договору в разм</w:t>
      </w:r>
      <w:r>
        <w:rPr>
          <w:lang w:val="en-BE" w:eastAsia="en-BE" w:bidi="ar-SA"/>
        </w:rPr>
        <w:t xml:space="preserve">ере </w:t>
      </w:r>
      <w:r>
        <w:rPr>
          <w:rStyle w:val="cat-Sumgrp-27rplc-37"/>
          <w:lang w:val="en-BE" w:eastAsia="en-BE" w:bidi="ar-SA"/>
        </w:rPr>
        <w:t>сумма</w:t>
      </w:r>
      <w:r>
        <w:rPr>
          <w:lang w:val="en-BE" w:eastAsia="en-BE" w:bidi="ar-SA"/>
        </w:rPr>
        <w:t xml:space="preserve">, а также расходы по оплате государственной пошлины в сумме </w:t>
      </w:r>
      <w:r>
        <w:rPr>
          <w:rStyle w:val="cat-Sumgrp-28rplc-38"/>
          <w:lang w:val="en-BE" w:eastAsia="en-BE" w:bidi="ar-SA"/>
        </w:rPr>
        <w:t>сумма</w:t>
      </w:r>
    </w:p>
    <w:p w:rsidR="00000000" w:rsidRDefault="00314351">
      <w:pPr>
        <w:ind w:firstLine="567"/>
        <w:jc w:val="both"/>
        <w:rPr>
          <w:lang w:val="en-BE" w:eastAsia="en-BE" w:bidi="ar-SA"/>
        </w:rPr>
      </w:pPr>
      <w:r>
        <w:rPr>
          <w:lang w:val="en-BE" w:eastAsia="en-BE" w:bidi="ar-SA"/>
        </w:rPr>
        <w:t xml:space="preserve">Решение может быть обжаловано в Московский городской суд через Нагатинский  районный суд </w:t>
      </w:r>
      <w:r>
        <w:rPr>
          <w:rStyle w:val="cat-Addressgrp-0rplc-39"/>
          <w:lang w:val="en-BE" w:eastAsia="en-BE" w:bidi="ar-SA"/>
        </w:rPr>
        <w:t>адрес</w:t>
      </w:r>
      <w:r>
        <w:rPr>
          <w:lang w:val="en-BE" w:eastAsia="en-BE" w:bidi="ar-SA"/>
        </w:rPr>
        <w:t xml:space="preserve">  в течение месяца со дня изготовления решения в окончательной форме. </w:t>
      </w:r>
    </w:p>
    <w:p w:rsidR="00000000" w:rsidRDefault="00314351">
      <w:pPr>
        <w:ind w:firstLine="567"/>
        <w:jc w:val="both"/>
        <w:rPr>
          <w:lang w:val="en-BE" w:eastAsia="en-BE" w:bidi="ar-SA"/>
        </w:rPr>
      </w:pPr>
    </w:p>
    <w:p w:rsidR="00000000" w:rsidRDefault="00314351">
      <w:pPr>
        <w:ind w:firstLine="567"/>
        <w:jc w:val="both"/>
        <w:rPr>
          <w:lang w:val="en-BE" w:eastAsia="en-BE" w:bidi="ar-SA"/>
        </w:rPr>
      </w:pPr>
      <w:r>
        <w:rPr>
          <w:lang w:val="en-BE" w:eastAsia="en-BE" w:bidi="ar-SA"/>
        </w:rPr>
        <w:t xml:space="preserve"> </w:t>
      </w:r>
      <w:r>
        <w:rPr>
          <w:b/>
          <w:bCs/>
          <w:lang w:val="en-BE" w:eastAsia="en-BE" w:bidi="ar-SA"/>
        </w:rPr>
        <w:t>Федеральный су</w:t>
      </w:r>
      <w:r>
        <w:rPr>
          <w:b/>
          <w:bCs/>
          <w:lang w:val="en-BE" w:eastAsia="en-BE" w:bidi="ar-SA"/>
        </w:rPr>
        <w:t xml:space="preserve">дья                                 </w:t>
      </w:r>
      <w:r>
        <w:rPr>
          <w:b/>
          <w:bCs/>
          <w:lang w:val="en-BE" w:eastAsia="en-BE" w:bidi="ar-SA"/>
        </w:rPr>
        <w:tab/>
      </w:r>
      <w:r>
        <w:rPr>
          <w:b/>
          <w:bCs/>
          <w:lang w:val="en-BE" w:eastAsia="en-BE" w:bidi="ar-SA"/>
        </w:rPr>
        <w:tab/>
      </w:r>
      <w:r>
        <w:rPr>
          <w:b/>
          <w:bCs/>
          <w:lang w:val="en-BE" w:eastAsia="en-BE" w:bidi="ar-SA"/>
        </w:rPr>
        <w:tab/>
      </w:r>
      <w:r>
        <w:rPr>
          <w:b/>
          <w:bCs/>
          <w:lang w:val="en-BE" w:eastAsia="en-BE" w:bidi="ar-SA"/>
        </w:rPr>
        <w:tab/>
      </w:r>
      <w:r>
        <w:rPr>
          <w:b/>
          <w:bCs/>
          <w:lang w:val="en-BE" w:eastAsia="en-BE" w:bidi="ar-SA"/>
        </w:rPr>
        <w:t xml:space="preserve"> </w:t>
      </w:r>
      <w:r>
        <w:rPr>
          <w:rStyle w:val="cat-FIOgrp-18rplc-40"/>
          <w:b/>
          <w:bCs/>
          <w:lang w:val="en-BE" w:eastAsia="en-BE" w:bidi="ar-SA"/>
        </w:rPr>
        <w:t>фио</w:t>
      </w:r>
    </w:p>
    <w:p w:rsidR="00000000" w:rsidRDefault="00314351">
      <w:pPr>
        <w:ind w:firstLine="567"/>
        <w:jc w:val="both"/>
        <w:rPr>
          <w:lang w:val="en-BE" w:eastAsia="en-BE" w:bidi="ar-SA"/>
        </w:rPr>
      </w:pPr>
    </w:p>
    <w:p w:rsidR="00000000" w:rsidRDefault="00314351">
      <w:pPr>
        <w:ind w:firstLine="567"/>
        <w:jc w:val="both"/>
        <w:rPr>
          <w:lang w:val="en-BE" w:eastAsia="en-BE" w:bidi="ar-SA"/>
        </w:rPr>
      </w:pPr>
    </w:p>
    <w:p w:rsidR="00000000" w:rsidRDefault="00314351">
      <w:pPr>
        <w:ind w:firstLine="567"/>
        <w:jc w:val="both"/>
        <w:rPr>
          <w:lang w:val="en-BE" w:eastAsia="en-BE" w:bidi="ar-SA"/>
        </w:rPr>
      </w:pPr>
    </w:p>
    <w:p w:rsidR="00000000" w:rsidRDefault="00314351">
      <w:pPr>
        <w:ind w:firstLine="567"/>
        <w:jc w:val="both"/>
        <w:rPr>
          <w:lang w:val="en-BE" w:eastAsia="en-BE" w:bidi="ar-SA"/>
        </w:rPr>
      </w:pPr>
    </w:p>
    <w:p w:rsidR="00000000" w:rsidRDefault="00314351">
      <w:pPr>
        <w:ind w:firstLine="567"/>
        <w:jc w:val="both"/>
        <w:rPr>
          <w:lang w:val="en-BE" w:eastAsia="en-BE" w:bidi="ar-SA"/>
        </w:rPr>
      </w:pPr>
    </w:p>
    <w:p w:rsidR="00000000" w:rsidRDefault="00314351">
      <w:pPr>
        <w:jc w:val="right"/>
        <w:rPr>
          <w:lang w:val="en-BE" w:eastAsia="en-BE" w:bidi="ar-SA"/>
        </w:rPr>
      </w:pPr>
      <w:r>
        <w:rPr>
          <w:lang w:val="en-BE" w:eastAsia="en-BE" w:bidi="ar-SA"/>
        </w:rPr>
        <w:t>Дело № 02-3146/19</w:t>
      </w:r>
    </w:p>
    <w:p w:rsidR="00000000" w:rsidRDefault="00314351">
      <w:pPr>
        <w:jc w:val="right"/>
        <w:rPr>
          <w:lang w:val="en-BE" w:eastAsia="en-BE" w:bidi="ar-SA"/>
        </w:rPr>
      </w:pPr>
      <w:r>
        <w:rPr>
          <w:b/>
          <w:bCs/>
          <w:lang w:val="en-BE" w:eastAsia="en-BE" w:bidi="ar-SA"/>
        </w:rPr>
        <w:t>77RS0017-01-2019-004627-27</w:t>
      </w:r>
    </w:p>
    <w:p w:rsidR="00000000" w:rsidRDefault="00314351">
      <w:pPr>
        <w:ind w:firstLine="567"/>
        <w:jc w:val="center"/>
        <w:rPr>
          <w:lang w:val="en-BE" w:eastAsia="en-BE" w:bidi="ar-SA"/>
        </w:rPr>
      </w:pPr>
      <w:r>
        <w:rPr>
          <w:b/>
          <w:bCs/>
          <w:lang w:val="en-BE" w:eastAsia="en-BE" w:bidi="ar-SA"/>
        </w:rPr>
        <w:t>РЕШЕНИЕ</w:t>
      </w:r>
    </w:p>
    <w:p w:rsidR="00000000" w:rsidRDefault="00314351">
      <w:pPr>
        <w:ind w:firstLine="567"/>
        <w:jc w:val="center"/>
        <w:rPr>
          <w:lang w:val="en-BE" w:eastAsia="en-BE" w:bidi="ar-SA"/>
        </w:rPr>
      </w:pPr>
      <w:r>
        <w:rPr>
          <w:b/>
          <w:bCs/>
          <w:lang w:val="en-BE" w:eastAsia="en-BE" w:bidi="ar-SA"/>
        </w:rPr>
        <w:t>Именем Российской Федерации</w:t>
      </w:r>
    </w:p>
    <w:p w:rsidR="00000000" w:rsidRDefault="00314351">
      <w:pPr>
        <w:ind w:firstLine="567"/>
        <w:rPr>
          <w:lang w:val="en-BE" w:eastAsia="en-BE" w:bidi="ar-SA"/>
        </w:rPr>
      </w:pPr>
    </w:p>
    <w:p w:rsidR="00000000" w:rsidRDefault="00314351">
      <w:pPr>
        <w:ind w:firstLine="567"/>
        <w:jc w:val="both"/>
        <w:rPr>
          <w:lang w:val="en-BE" w:eastAsia="en-BE" w:bidi="ar-SA"/>
        </w:rPr>
      </w:pPr>
      <w:r>
        <w:rPr>
          <w:rStyle w:val="cat-Dategrp-5rplc-41"/>
          <w:b/>
          <w:bCs/>
          <w:lang w:val="en-BE" w:eastAsia="en-BE" w:bidi="ar-SA"/>
        </w:rPr>
        <w:t>дата</w:t>
      </w:r>
      <w:r>
        <w:rPr>
          <w:b/>
          <w:bCs/>
          <w:lang w:val="en-BE" w:eastAsia="en-BE" w:bidi="ar-SA"/>
        </w:rPr>
        <w:t xml:space="preserve"> </w:t>
      </w:r>
      <w:r>
        <w:rPr>
          <w:b/>
          <w:bCs/>
          <w:lang w:val="en-BE" w:eastAsia="en-BE" w:bidi="ar-SA"/>
        </w:rPr>
        <w:tab/>
      </w:r>
      <w:r>
        <w:rPr>
          <w:b/>
          <w:bCs/>
          <w:lang w:val="en-BE" w:eastAsia="en-BE" w:bidi="ar-SA"/>
        </w:rPr>
        <w:tab/>
      </w:r>
      <w:r>
        <w:rPr>
          <w:b/>
          <w:bCs/>
          <w:lang w:val="en-BE" w:eastAsia="en-BE" w:bidi="ar-SA"/>
        </w:rPr>
        <w:tab/>
      </w:r>
      <w:r>
        <w:rPr>
          <w:b/>
          <w:bCs/>
          <w:lang w:val="en-BE" w:eastAsia="en-BE" w:bidi="ar-SA"/>
        </w:rPr>
        <w:tab/>
      </w:r>
      <w:r>
        <w:rPr>
          <w:b/>
          <w:bCs/>
          <w:lang w:val="en-BE" w:eastAsia="en-BE" w:bidi="ar-SA"/>
        </w:rPr>
        <w:tab/>
      </w:r>
      <w:r>
        <w:rPr>
          <w:b/>
          <w:bCs/>
          <w:lang w:val="en-BE" w:eastAsia="en-BE" w:bidi="ar-SA"/>
        </w:rPr>
        <w:tab/>
      </w:r>
      <w:r>
        <w:rPr>
          <w:b/>
          <w:bCs/>
          <w:lang w:val="en-BE" w:eastAsia="en-BE" w:bidi="ar-SA"/>
        </w:rPr>
        <w:tab/>
      </w:r>
      <w:r>
        <w:rPr>
          <w:b/>
          <w:bCs/>
          <w:lang w:val="en-BE" w:eastAsia="en-BE" w:bidi="ar-SA"/>
        </w:rPr>
        <w:tab/>
      </w:r>
      <w:r>
        <w:rPr>
          <w:b/>
          <w:bCs/>
          <w:lang w:val="en-BE" w:eastAsia="en-BE" w:bidi="ar-SA"/>
        </w:rPr>
        <w:t xml:space="preserve">        </w:t>
      </w:r>
      <w:r>
        <w:rPr>
          <w:rStyle w:val="cat-Addressgrp-0rplc-42"/>
          <w:b/>
          <w:bCs/>
          <w:lang w:val="en-BE" w:eastAsia="en-BE" w:bidi="ar-SA"/>
        </w:rPr>
        <w:t>адрес</w:t>
      </w:r>
    </w:p>
    <w:p w:rsidR="00000000" w:rsidRDefault="00314351">
      <w:pPr>
        <w:ind w:firstLine="567"/>
        <w:jc w:val="both"/>
        <w:rPr>
          <w:lang w:val="en-BE" w:eastAsia="en-BE" w:bidi="ar-SA"/>
        </w:rPr>
      </w:pPr>
    </w:p>
    <w:p w:rsidR="00000000" w:rsidRDefault="00314351">
      <w:pPr>
        <w:ind w:firstLine="567"/>
        <w:jc w:val="both"/>
        <w:rPr>
          <w:lang w:val="en-BE" w:eastAsia="en-BE" w:bidi="ar-SA"/>
        </w:rPr>
      </w:pPr>
      <w:r>
        <w:rPr>
          <w:lang w:val="en-BE" w:eastAsia="en-BE" w:bidi="ar-SA"/>
        </w:rPr>
        <w:t xml:space="preserve">Нагатинский районный суд </w:t>
      </w:r>
      <w:r>
        <w:rPr>
          <w:rStyle w:val="cat-Addressgrp-0rplc-43"/>
          <w:lang w:val="en-BE" w:eastAsia="en-BE" w:bidi="ar-SA"/>
        </w:rPr>
        <w:t>адрес</w:t>
      </w:r>
      <w:r>
        <w:rPr>
          <w:lang w:val="en-BE" w:eastAsia="en-BE" w:bidi="ar-SA"/>
        </w:rPr>
        <w:t xml:space="preserve"> в составе</w:t>
      </w:r>
    </w:p>
    <w:p w:rsidR="00000000" w:rsidRDefault="00314351">
      <w:pPr>
        <w:ind w:firstLine="567"/>
        <w:jc w:val="both"/>
        <w:rPr>
          <w:lang w:val="en-BE" w:eastAsia="en-BE" w:bidi="ar-SA"/>
        </w:rPr>
      </w:pPr>
      <w:r>
        <w:rPr>
          <w:lang w:val="en-BE" w:eastAsia="en-BE" w:bidi="ar-SA"/>
        </w:rPr>
        <w:t xml:space="preserve">председательствующего судьи </w:t>
      </w:r>
      <w:r>
        <w:rPr>
          <w:rStyle w:val="cat-FIOgrp-13rplc-44"/>
          <w:lang w:val="en-BE" w:eastAsia="en-BE" w:bidi="ar-SA"/>
        </w:rPr>
        <w:t>фио</w:t>
      </w:r>
    </w:p>
    <w:p w:rsidR="00000000" w:rsidRDefault="00314351">
      <w:pPr>
        <w:ind w:firstLine="567"/>
        <w:jc w:val="both"/>
        <w:rPr>
          <w:lang w:val="en-BE" w:eastAsia="en-BE" w:bidi="ar-SA"/>
        </w:rPr>
      </w:pPr>
      <w:r>
        <w:rPr>
          <w:lang w:val="en-BE" w:eastAsia="en-BE" w:bidi="ar-SA"/>
        </w:rPr>
        <w:t xml:space="preserve">при секретаре </w:t>
      </w:r>
      <w:r>
        <w:rPr>
          <w:rStyle w:val="cat-FIOgrp-14rplc-45"/>
          <w:lang w:val="en-BE" w:eastAsia="en-BE" w:bidi="ar-SA"/>
        </w:rPr>
        <w:t>фио</w:t>
      </w:r>
    </w:p>
    <w:p w:rsidR="00000000" w:rsidRDefault="00314351">
      <w:pPr>
        <w:ind w:firstLine="567"/>
        <w:jc w:val="both"/>
        <w:rPr>
          <w:lang w:val="en-BE" w:eastAsia="en-BE" w:bidi="ar-SA"/>
        </w:rPr>
      </w:pPr>
      <w:r>
        <w:rPr>
          <w:lang w:val="en-BE" w:eastAsia="en-BE" w:bidi="ar-SA"/>
        </w:rPr>
        <w:t>рассм</w:t>
      </w:r>
      <w:r>
        <w:rPr>
          <w:lang w:val="en-BE" w:eastAsia="en-BE" w:bidi="ar-SA"/>
        </w:rPr>
        <w:t xml:space="preserve">отрев в открытом судебном заседании гражданское дело по иску ПАО Сбербанк в лице филиала Московского банка ПАО Сбербанк  к Апозяну </w:t>
      </w:r>
      <w:r>
        <w:rPr>
          <w:rStyle w:val="cat-FIOgrp-15rplc-46"/>
          <w:lang w:val="en-BE" w:eastAsia="en-BE" w:bidi="ar-SA"/>
        </w:rPr>
        <w:t>фио</w:t>
      </w:r>
      <w:r>
        <w:rPr>
          <w:lang w:val="en-BE" w:eastAsia="en-BE" w:bidi="ar-SA"/>
        </w:rPr>
        <w:t xml:space="preserve"> о  взыскании задолженности и расторжении кредитного договора, </w:t>
      </w:r>
    </w:p>
    <w:p w:rsidR="00000000" w:rsidRDefault="00314351">
      <w:pPr>
        <w:rPr>
          <w:lang w:val="en-BE" w:eastAsia="en-BE" w:bidi="ar-SA"/>
        </w:rPr>
      </w:pPr>
    </w:p>
    <w:p w:rsidR="00000000" w:rsidRDefault="00314351">
      <w:pPr>
        <w:ind w:firstLine="567"/>
        <w:jc w:val="both"/>
        <w:rPr>
          <w:lang w:val="en-BE" w:eastAsia="en-BE" w:bidi="ar-SA"/>
        </w:rPr>
      </w:pPr>
      <w:r>
        <w:rPr>
          <w:lang w:val="en-BE" w:eastAsia="en-BE" w:bidi="ar-SA"/>
        </w:rPr>
        <w:t>руководствуясь ст.ст.194-199 ГПК РФ, суд</w:t>
      </w:r>
    </w:p>
    <w:p w:rsidR="00000000" w:rsidRDefault="00314351">
      <w:pPr>
        <w:ind w:firstLine="567"/>
        <w:rPr>
          <w:lang w:val="en-BE" w:eastAsia="en-BE" w:bidi="ar-SA"/>
        </w:rPr>
      </w:pPr>
    </w:p>
    <w:p w:rsidR="00000000" w:rsidRDefault="00314351">
      <w:pPr>
        <w:jc w:val="center"/>
        <w:rPr>
          <w:lang w:val="en-BE" w:eastAsia="en-BE" w:bidi="ar-SA"/>
        </w:rPr>
      </w:pPr>
      <w:r>
        <w:rPr>
          <w:b/>
          <w:bCs/>
          <w:lang w:val="en-BE" w:eastAsia="en-BE" w:bidi="ar-SA"/>
        </w:rPr>
        <w:t>РЕШИЛ:</w:t>
      </w:r>
    </w:p>
    <w:p w:rsidR="00000000" w:rsidRDefault="00314351">
      <w:pPr>
        <w:ind w:firstLine="567"/>
        <w:rPr>
          <w:lang w:val="en-BE" w:eastAsia="en-BE" w:bidi="ar-SA"/>
        </w:rPr>
      </w:pPr>
    </w:p>
    <w:p w:rsidR="00000000" w:rsidRDefault="00314351">
      <w:pPr>
        <w:ind w:firstLine="567"/>
        <w:jc w:val="both"/>
        <w:rPr>
          <w:lang w:val="en-BE" w:eastAsia="en-BE" w:bidi="ar-SA"/>
        </w:rPr>
      </w:pPr>
      <w:r>
        <w:rPr>
          <w:lang w:val="en-BE" w:eastAsia="en-BE" w:bidi="ar-SA"/>
        </w:rPr>
        <w:t>Исковые</w:t>
      </w:r>
      <w:r>
        <w:rPr>
          <w:lang w:val="en-BE" w:eastAsia="en-BE" w:bidi="ar-SA"/>
        </w:rPr>
        <w:t xml:space="preserve"> требования ПАО Сбербанк в лице филиала Московского банка ПАО Сбербанк  – удовлетворить.</w:t>
      </w:r>
    </w:p>
    <w:p w:rsidR="00000000" w:rsidRDefault="00314351">
      <w:pPr>
        <w:ind w:firstLine="567"/>
        <w:jc w:val="both"/>
        <w:rPr>
          <w:lang w:val="en-BE" w:eastAsia="en-BE" w:bidi="ar-SA"/>
        </w:rPr>
      </w:pPr>
      <w:r>
        <w:rPr>
          <w:lang w:val="en-BE" w:eastAsia="en-BE" w:bidi="ar-SA"/>
        </w:rPr>
        <w:t xml:space="preserve">Расторгнуть кредитный договор №47774990 от </w:t>
      </w:r>
      <w:r>
        <w:rPr>
          <w:rStyle w:val="cat-Dategrp-8rplc-47"/>
          <w:lang w:val="en-BE" w:eastAsia="en-BE" w:bidi="ar-SA"/>
        </w:rPr>
        <w:t>дата</w:t>
      </w:r>
      <w:r>
        <w:rPr>
          <w:lang w:val="en-BE" w:eastAsia="en-BE" w:bidi="ar-SA"/>
        </w:rPr>
        <w:t>.</w:t>
      </w:r>
    </w:p>
    <w:p w:rsidR="00000000" w:rsidRDefault="00314351">
      <w:pPr>
        <w:ind w:firstLine="567"/>
        <w:jc w:val="both"/>
        <w:rPr>
          <w:lang w:val="en-BE" w:eastAsia="en-BE" w:bidi="ar-SA"/>
        </w:rPr>
      </w:pPr>
      <w:r>
        <w:rPr>
          <w:lang w:val="en-BE" w:eastAsia="en-BE" w:bidi="ar-SA"/>
        </w:rPr>
        <w:t xml:space="preserve">Взыскать с Апозяна </w:t>
      </w:r>
      <w:r>
        <w:rPr>
          <w:rStyle w:val="cat-FIOgrp-17rplc-48"/>
          <w:lang w:val="en-BE" w:eastAsia="en-BE" w:bidi="ar-SA"/>
        </w:rPr>
        <w:t>фио</w:t>
      </w:r>
      <w:r>
        <w:rPr>
          <w:lang w:val="en-BE" w:eastAsia="en-BE" w:bidi="ar-SA"/>
        </w:rPr>
        <w:t xml:space="preserve"> в пользу ПАО Сбербанк в лице филиала Московского банка ПАО Сбербанк  задолженность по кредитном</w:t>
      </w:r>
      <w:r>
        <w:rPr>
          <w:lang w:val="en-BE" w:eastAsia="en-BE" w:bidi="ar-SA"/>
        </w:rPr>
        <w:t xml:space="preserve">у  договору в размере </w:t>
      </w:r>
      <w:r>
        <w:rPr>
          <w:rStyle w:val="cat-Sumgrp-27rplc-49"/>
          <w:lang w:val="en-BE" w:eastAsia="en-BE" w:bidi="ar-SA"/>
        </w:rPr>
        <w:t>сумма</w:t>
      </w:r>
      <w:r>
        <w:rPr>
          <w:lang w:val="en-BE" w:eastAsia="en-BE" w:bidi="ar-SA"/>
        </w:rPr>
        <w:t xml:space="preserve">, а также расходы по оплате государственной пошлины в сумме </w:t>
      </w:r>
      <w:r>
        <w:rPr>
          <w:rStyle w:val="cat-Sumgrp-28rplc-50"/>
          <w:lang w:val="en-BE" w:eastAsia="en-BE" w:bidi="ar-SA"/>
        </w:rPr>
        <w:t>сумма</w:t>
      </w:r>
    </w:p>
    <w:p w:rsidR="00000000" w:rsidRDefault="00314351">
      <w:pPr>
        <w:ind w:firstLine="567"/>
        <w:jc w:val="both"/>
        <w:rPr>
          <w:lang w:val="en-BE" w:eastAsia="en-BE" w:bidi="ar-SA"/>
        </w:rPr>
      </w:pPr>
      <w:r>
        <w:rPr>
          <w:lang w:val="en-BE" w:eastAsia="en-BE" w:bidi="ar-SA"/>
        </w:rPr>
        <w:t xml:space="preserve">Решение может быть обжаловано в Московский городской суд через Нагатинский  районный суд </w:t>
      </w:r>
      <w:r>
        <w:rPr>
          <w:rStyle w:val="cat-Addressgrp-0rplc-51"/>
          <w:lang w:val="en-BE" w:eastAsia="en-BE" w:bidi="ar-SA"/>
        </w:rPr>
        <w:t>адрес</w:t>
      </w:r>
      <w:r>
        <w:rPr>
          <w:lang w:val="en-BE" w:eastAsia="en-BE" w:bidi="ar-SA"/>
        </w:rPr>
        <w:t xml:space="preserve">  в течение месяца со дня изготовления решения в окончательной форме.</w:t>
      </w:r>
      <w:r>
        <w:rPr>
          <w:lang w:val="en-BE" w:eastAsia="en-BE" w:bidi="ar-SA"/>
        </w:rPr>
        <w:t xml:space="preserve"> </w:t>
      </w:r>
    </w:p>
    <w:p w:rsidR="00000000" w:rsidRDefault="00314351">
      <w:pPr>
        <w:ind w:firstLine="567"/>
        <w:jc w:val="both"/>
        <w:rPr>
          <w:lang w:val="en-BE" w:eastAsia="en-BE" w:bidi="ar-SA"/>
        </w:rPr>
      </w:pPr>
    </w:p>
    <w:p w:rsidR="00000000" w:rsidRDefault="00314351">
      <w:pPr>
        <w:ind w:firstLine="567"/>
        <w:jc w:val="both"/>
        <w:rPr>
          <w:lang w:val="en-BE" w:eastAsia="en-BE" w:bidi="ar-SA"/>
        </w:rPr>
      </w:pPr>
      <w:r>
        <w:rPr>
          <w:lang w:val="en-BE" w:eastAsia="en-BE" w:bidi="ar-SA"/>
        </w:rPr>
        <w:t xml:space="preserve"> </w:t>
      </w:r>
      <w:r>
        <w:rPr>
          <w:b/>
          <w:bCs/>
          <w:lang w:val="en-BE" w:eastAsia="en-BE" w:bidi="ar-SA"/>
        </w:rPr>
        <w:t xml:space="preserve">Федеральный судья                                 </w:t>
      </w:r>
      <w:r>
        <w:rPr>
          <w:b/>
          <w:bCs/>
          <w:lang w:val="en-BE" w:eastAsia="en-BE" w:bidi="ar-SA"/>
        </w:rPr>
        <w:tab/>
      </w:r>
      <w:r>
        <w:rPr>
          <w:b/>
          <w:bCs/>
          <w:lang w:val="en-BE" w:eastAsia="en-BE" w:bidi="ar-SA"/>
        </w:rPr>
        <w:tab/>
      </w:r>
      <w:r>
        <w:rPr>
          <w:b/>
          <w:bCs/>
          <w:lang w:val="en-BE" w:eastAsia="en-BE" w:bidi="ar-SA"/>
        </w:rPr>
        <w:tab/>
      </w:r>
      <w:r>
        <w:rPr>
          <w:b/>
          <w:bCs/>
          <w:lang w:val="en-BE" w:eastAsia="en-BE" w:bidi="ar-SA"/>
        </w:rPr>
        <w:tab/>
      </w:r>
      <w:r>
        <w:rPr>
          <w:b/>
          <w:bCs/>
          <w:lang w:val="en-BE" w:eastAsia="en-BE" w:bidi="ar-SA"/>
        </w:rPr>
        <w:t xml:space="preserve"> </w:t>
      </w:r>
      <w:r>
        <w:rPr>
          <w:rStyle w:val="cat-FIOgrp-18rplc-52"/>
          <w:b/>
          <w:bCs/>
          <w:lang w:val="en-BE" w:eastAsia="en-BE" w:bidi="ar-SA"/>
        </w:rPr>
        <w:t>фио</w:t>
      </w:r>
    </w:p>
    <w:p w:rsidR="00000000" w:rsidRDefault="00314351">
      <w:pPr>
        <w:ind w:firstLine="567"/>
        <w:jc w:val="both"/>
        <w:rPr>
          <w:lang w:val="en-BE" w:eastAsia="en-BE" w:bidi="ar-SA"/>
        </w:rPr>
      </w:pPr>
    </w:p>
    <w:p w:rsidR="00000000" w:rsidRDefault="00314351">
      <w:pPr>
        <w:ind w:firstLine="567"/>
        <w:jc w:val="both"/>
        <w:rPr>
          <w:lang w:val="en-BE" w:eastAsia="en-BE" w:bidi="ar-SA"/>
        </w:rPr>
      </w:pPr>
    </w:p>
    <w:p w:rsidR="00000000" w:rsidRDefault="00314351">
      <w:pPr>
        <w:ind w:firstLine="567"/>
        <w:jc w:val="both"/>
        <w:rPr>
          <w:lang w:val="en-BE" w:eastAsia="en-BE" w:bidi="ar-SA"/>
        </w:rPr>
      </w:pPr>
    </w:p>
    <w:p w:rsidR="00000000" w:rsidRDefault="00314351">
      <w:pPr>
        <w:ind w:firstLine="567"/>
        <w:jc w:val="both"/>
        <w:rPr>
          <w:lang w:val="en-BE" w:eastAsia="en-BE" w:bidi="ar-SA"/>
        </w:rPr>
      </w:pPr>
    </w:p>
    <w:p w:rsidR="00000000" w:rsidRDefault="00314351">
      <w:pPr>
        <w:ind w:firstLine="567"/>
        <w:jc w:val="both"/>
        <w:rPr>
          <w:lang w:val="en-BE" w:eastAsia="en-BE" w:bidi="ar-SA"/>
        </w:rPr>
      </w:pPr>
    </w:p>
    <w:p w:rsidR="00000000" w:rsidRDefault="00314351">
      <w:pPr>
        <w:ind w:firstLine="567"/>
        <w:jc w:val="both"/>
        <w:rPr>
          <w:lang w:val="en-BE" w:eastAsia="en-BE" w:bidi="ar-SA"/>
        </w:rPr>
      </w:pPr>
    </w:p>
    <w:p w:rsidR="00000000" w:rsidRDefault="00314351">
      <w:pPr>
        <w:ind w:firstLine="567"/>
        <w:jc w:val="both"/>
        <w:rPr>
          <w:lang w:val="en-BE" w:eastAsia="en-BE" w:bidi="ar-SA"/>
        </w:rPr>
      </w:pPr>
    </w:p>
    <w:p w:rsidR="00000000" w:rsidRDefault="00314351">
      <w:pPr>
        <w:ind w:firstLine="567"/>
        <w:jc w:val="both"/>
        <w:rPr>
          <w:lang w:val="en-BE" w:eastAsia="en-BE" w:bidi="ar-SA"/>
        </w:rPr>
      </w:pPr>
    </w:p>
    <w:p w:rsidR="00000000" w:rsidRDefault="00314351">
      <w:pPr>
        <w:ind w:firstLine="567"/>
        <w:jc w:val="both"/>
        <w:rPr>
          <w:lang w:val="en-BE" w:eastAsia="en-BE" w:bidi="ar-SA"/>
        </w:rPr>
      </w:pPr>
    </w:p>
    <w:p w:rsidR="00000000" w:rsidRDefault="00314351">
      <w:pPr>
        <w:ind w:firstLine="567"/>
        <w:jc w:val="both"/>
        <w:rPr>
          <w:lang w:val="en-BE" w:eastAsia="en-BE" w:bidi="ar-SA"/>
        </w:rPr>
      </w:pPr>
    </w:p>
    <w:p w:rsidR="00000000" w:rsidRDefault="00314351">
      <w:pPr>
        <w:ind w:firstLine="567"/>
        <w:jc w:val="both"/>
        <w:rPr>
          <w:lang w:val="en-BE" w:eastAsia="en-BE" w:bidi="ar-SA"/>
        </w:rPr>
      </w:pPr>
    </w:p>
    <w:p w:rsidR="00000000" w:rsidRDefault="00314351">
      <w:pPr>
        <w:ind w:firstLine="567"/>
        <w:jc w:val="both"/>
        <w:rPr>
          <w:lang w:val="en-BE" w:eastAsia="en-BE" w:bidi="ar-SA"/>
        </w:rPr>
      </w:pPr>
    </w:p>
    <w:p w:rsidR="00000000" w:rsidRDefault="00314351">
      <w:pPr>
        <w:ind w:firstLine="567"/>
        <w:jc w:val="both"/>
        <w:rPr>
          <w:lang w:val="en-BE" w:eastAsia="en-BE" w:bidi="ar-SA"/>
        </w:rPr>
      </w:pPr>
    </w:p>
    <w:p w:rsidR="00000000" w:rsidRDefault="00314351">
      <w:pPr>
        <w:ind w:firstLine="567"/>
        <w:jc w:val="both"/>
        <w:rPr>
          <w:lang w:val="en-BE" w:eastAsia="en-BE" w:bidi="ar-SA"/>
        </w:rPr>
      </w:pPr>
    </w:p>
    <w:p w:rsidR="00000000" w:rsidRDefault="00314351">
      <w:pPr>
        <w:ind w:firstLine="567"/>
        <w:jc w:val="both"/>
        <w:rPr>
          <w:lang w:val="en-BE" w:eastAsia="en-BE" w:bidi="ar-SA"/>
        </w:rPr>
      </w:pPr>
    </w:p>
    <w:p w:rsidR="00000000" w:rsidRDefault="00314351">
      <w:pPr>
        <w:ind w:firstLine="567"/>
        <w:jc w:val="both"/>
        <w:rPr>
          <w:lang w:val="en-BE" w:eastAsia="en-BE" w:bidi="ar-SA"/>
        </w:rPr>
      </w:pPr>
    </w:p>
    <w:p w:rsidR="00000000" w:rsidRDefault="00314351">
      <w:pPr>
        <w:ind w:firstLine="567"/>
        <w:jc w:val="both"/>
        <w:rPr>
          <w:lang w:val="en-BE" w:eastAsia="en-BE" w:bidi="ar-SA"/>
        </w:rPr>
      </w:pPr>
    </w:p>
    <w:p w:rsidR="00000000" w:rsidRDefault="00314351">
      <w:pPr>
        <w:ind w:firstLine="567"/>
        <w:jc w:val="both"/>
        <w:rPr>
          <w:lang w:val="en-BE" w:eastAsia="en-BE" w:bidi="ar-SA"/>
        </w:rPr>
      </w:pPr>
    </w:p>
    <w:p w:rsidR="00000000" w:rsidRDefault="00314351">
      <w:pPr>
        <w:ind w:firstLine="567"/>
        <w:jc w:val="both"/>
        <w:rPr>
          <w:lang w:val="en-BE" w:eastAsia="en-BE" w:bidi="ar-SA"/>
        </w:rPr>
      </w:pPr>
    </w:p>
    <w:p w:rsidR="00000000" w:rsidRDefault="00314351">
      <w:pPr>
        <w:ind w:firstLine="567"/>
        <w:jc w:val="both"/>
        <w:rPr>
          <w:lang w:val="en-BE" w:eastAsia="en-BE" w:bidi="ar-SA"/>
        </w:rPr>
      </w:pPr>
    </w:p>
    <w:p w:rsidR="00000000" w:rsidRDefault="00314351">
      <w:pPr>
        <w:ind w:firstLine="567"/>
        <w:jc w:val="both"/>
        <w:rPr>
          <w:lang w:val="en-BE" w:eastAsia="en-BE" w:bidi="ar-SA"/>
        </w:rPr>
      </w:pPr>
    </w:p>
    <w:p w:rsidR="00000000" w:rsidRDefault="00314351">
      <w:pPr>
        <w:jc w:val="right"/>
        <w:rPr>
          <w:lang w:val="en-BE" w:eastAsia="en-BE" w:bidi="ar-SA"/>
        </w:rPr>
      </w:pPr>
      <w:r>
        <w:rPr>
          <w:lang w:val="en-BE" w:eastAsia="en-BE" w:bidi="ar-SA"/>
        </w:rPr>
        <w:t>Дело № 02-3146/19</w:t>
      </w:r>
    </w:p>
    <w:p w:rsidR="00000000" w:rsidRDefault="00314351">
      <w:pPr>
        <w:jc w:val="right"/>
        <w:rPr>
          <w:lang w:val="en-BE" w:eastAsia="en-BE" w:bidi="ar-SA"/>
        </w:rPr>
      </w:pPr>
      <w:r>
        <w:rPr>
          <w:b/>
          <w:bCs/>
          <w:lang w:val="en-BE" w:eastAsia="en-BE" w:bidi="ar-SA"/>
        </w:rPr>
        <w:t>77RS0017-01-2019-004627-27</w:t>
      </w:r>
    </w:p>
    <w:p w:rsidR="00000000" w:rsidRDefault="00314351">
      <w:pPr>
        <w:ind w:firstLine="567"/>
        <w:jc w:val="center"/>
        <w:rPr>
          <w:lang w:val="en-BE" w:eastAsia="en-BE" w:bidi="ar-SA"/>
        </w:rPr>
      </w:pPr>
      <w:r>
        <w:rPr>
          <w:b/>
          <w:bCs/>
          <w:lang w:val="en-BE" w:eastAsia="en-BE" w:bidi="ar-SA"/>
        </w:rPr>
        <w:t>С П Р А В К А</w:t>
      </w:r>
    </w:p>
    <w:p w:rsidR="00000000" w:rsidRDefault="00314351">
      <w:pPr>
        <w:ind w:firstLine="567"/>
        <w:rPr>
          <w:lang w:val="en-BE" w:eastAsia="en-BE" w:bidi="ar-SA"/>
        </w:rPr>
      </w:pPr>
    </w:p>
    <w:p w:rsidR="00000000" w:rsidRDefault="00314351">
      <w:pPr>
        <w:ind w:firstLine="567"/>
        <w:jc w:val="both"/>
        <w:rPr>
          <w:lang w:val="en-BE" w:eastAsia="en-BE" w:bidi="ar-SA"/>
        </w:rPr>
      </w:pPr>
      <w:r>
        <w:rPr>
          <w:lang w:val="en-BE" w:eastAsia="en-BE" w:bidi="ar-SA"/>
        </w:rPr>
        <w:t xml:space="preserve">Мотивированное решение по гражданскому делу по иску  ПАО Сбербанк в лице филиала Московского банка ПАО Сбербанк </w:t>
      </w:r>
      <w:r>
        <w:rPr>
          <w:lang w:val="en-BE" w:eastAsia="en-BE" w:bidi="ar-SA"/>
        </w:rPr>
        <w:t xml:space="preserve"> к Апозяну </w:t>
      </w:r>
      <w:r>
        <w:rPr>
          <w:rStyle w:val="cat-FIOgrp-15rplc-53"/>
          <w:lang w:val="en-BE" w:eastAsia="en-BE" w:bidi="ar-SA"/>
        </w:rPr>
        <w:t>фио</w:t>
      </w:r>
      <w:r>
        <w:rPr>
          <w:lang w:val="en-BE" w:eastAsia="en-BE" w:bidi="ar-SA"/>
        </w:rPr>
        <w:t xml:space="preserve"> о  взыскании задолженности и расторжении кредитного договора, изготовлено в окончательной форме </w:t>
      </w:r>
      <w:r>
        <w:rPr>
          <w:rStyle w:val="cat-Dategrp-10rplc-54"/>
          <w:lang w:val="en-BE" w:eastAsia="en-BE" w:bidi="ar-SA"/>
        </w:rPr>
        <w:t>дата</w:t>
      </w:r>
      <w:r>
        <w:rPr>
          <w:lang w:val="en-BE" w:eastAsia="en-BE" w:bidi="ar-SA"/>
        </w:rPr>
        <w:t xml:space="preserve"> . </w:t>
      </w:r>
    </w:p>
    <w:p w:rsidR="00000000" w:rsidRDefault="00314351">
      <w:pPr>
        <w:ind w:firstLine="567"/>
        <w:jc w:val="both"/>
        <w:rPr>
          <w:lang w:val="en-BE" w:eastAsia="en-BE" w:bidi="ar-SA"/>
        </w:rPr>
      </w:pPr>
    </w:p>
    <w:p w:rsidR="00000000" w:rsidRDefault="00314351">
      <w:pPr>
        <w:ind w:firstLine="567"/>
        <w:jc w:val="both"/>
        <w:rPr>
          <w:lang w:val="en-BE" w:eastAsia="en-BE" w:bidi="ar-SA"/>
        </w:rPr>
      </w:pPr>
      <w:r>
        <w:rPr>
          <w:lang w:val="en-BE" w:eastAsia="en-BE" w:bidi="ar-SA"/>
        </w:rPr>
        <w:t xml:space="preserve"> </w:t>
      </w:r>
      <w:r>
        <w:rPr>
          <w:b/>
          <w:bCs/>
          <w:lang w:val="en-BE" w:eastAsia="en-BE" w:bidi="ar-SA"/>
        </w:rPr>
        <w:t xml:space="preserve">Федеральный судья                                 </w:t>
      </w:r>
      <w:r>
        <w:rPr>
          <w:b/>
          <w:bCs/>
          <w:lang w:val="en-BE" w:eastAsia="en-BE" w:bidi="ar-SA"/>
        </w:rPr>
        <w:tab/>
      </w:r>
      <w:r>
        <w:rPr>
          <w:b/>
          <w:bCs/>
          <w:lang w:val="en-BE" w:eastAsia="en-BE" w:bidi="ar-SA"/>
        </w:rPr>
        <w:tab/>
      </w:r>
      <w:r>
        <w:rPr>
          <w:b/>
          <w:bCs/>
          <w:lang w:val="en-BE" w:eastAsia="en-BE" w:bidi="ar-SA"/>
        </w:rPr>
        <w:tab/>
      </w:r>
      <w:r>
        <w:rPr>
          <w:b/>
          <w:bCs/>
          <w:lang w:val="en-BE" w:eastAsia="en-BE" w:bidi="ar-SA"/>
        </w:rPr>
        <w:tab/>
      </w:r>
      <w:r>
        <w:rPr>
          <w:b/>
          <w:bCs/>
          <w:lang w:val="en-BE" w:eastAsia="en-BE" w:bidi="ar-SA"/>
        </w:rPr>
        <w:t xml:space="preserve"> </w:t>
      </w:r>
      <w:r>
        <w:rPr>
          <w:rStyle w:val="cat-FIOgrp-18rplc-55"/>
          <w:b/>
          <w:bCs/>
          <w:lang w:val="en-BE" w:eastAsia="en-BE" w:bidi="ar-SA"/>
        </w:rPr>
        <w:t>фио</w:t>
      </w:r>
    </w:p>
    <w:p w:rsidR="00000000" w:rsidRDefault="00314351">
      <w:pPr>
        <w:ind w:firstLine="567"/>
        <w:jc w:val="both"/>
        <w:rPr>
          <w:lang w:val="en-BE" w:eastAsia="en-BE" w:bidi="ar-SA"/>
        </w:rPr>
      </w:pPr>
    </w:p>
    <w:p w:rsidR="00000000" w:rsidRDefault="00314351">
      <w:pPr>
        <w:ind w:firstLine="567"/>
        <w:jc w:val="both"/>
        <w:rPr>
          <w:lang w:val="en-BE" w:eastAsia="en-BE" w:bidi="ar-SA"/>
        </w:rPr>
      </w:pPr>
    </w:p>
    <w:p w:rsidR="00000000" w:rsidRDefault="00314351">
      <w:pPr>
        <w:ind w:firstLine="567"/>
        <w:jc w:val="both"/>
        <w:rPr>
          <w:lang w:val="en-BE" w:eastAsia="en-BE" w:bidi="ar-SA"/>
        </w:rPr>
      </w:pPr>
    </w:p>
    <w:p w:rsidR="00000000" w:rsidRDefault="00314351">
      <w:pPr>
        <w:ind w:firstLine="567"/>
        <w:jc w:val="both"/>
        <w:rPr>
          <w:lang w:val="en-BE" w:eastAsia="en-BE" w:bidi="ar-SA"/>
        </w:rPr>
      </w:pPr>
    </w:p>
    <w:p w:rsidR="00000000" w:rsidRDefault="00314351">
      <w:pPr>
        <w:ind w:firstLine="567"/>
        <w:jc w:val="both"/>
        <w:rPr>
          <w:lang w:val="en-BE" w:eastAsia="en-BE" w:bidi="ar-SA"/>
        </w:rPr>
      </w:pPr>
    </w:p>
    <w:p w:rsidR="00000000" w:rsidRDefault="00314351">
      <w:pPr>
        <w:ind w:firstLine="567"/>
        <w:jc w:val="both"/>
        <w:rPr>
          <w:lang w:val="en-BE" w:eastAsia="en-BE" w:bidi="ar-SA"/>
        </w:rPr>
      </w:pPr>
    </w:p>
    <w:p w:rsidR="00000000" w:rsidRDefault="00314351">
      <w:pPr>
        <w:ind w:firstLine="567"/>
        <w:jc w:val="both"/>
        <w:rPr>
          <w:lang w:val="en-BE" w:eastAsia="en-BE" w:bidi="ar-SA"/>
        </w:rPr>
      </w:pPr>
    </w:p>
    <w:p w:rsidR="00000000" w:rsidRDefault="00314351">
      <w:pPr>
        <w:ind w:firstLine="567"/>
        <w:jc w:val="both"/>
        <w:rPr>
          <w:lang w:val="en-BE" w:eastAsia="en-BE" w:bidi="ar-SA"/>
        </w:rPr>
      </w:pPr>
    </w:p>
    <w:tbl>
      <w:tblPr>
        <w:tblW w:w="9697" w:type="dxa"/>
        <w:tblInd w:w="33" w:type="dxa"/>
        <w:tblCellMar>
          <w:left w:w="0" w:type="dxa"/>
          <w:right w:w="0" w:type="dxa"/>
        </w:tblCellMar>
        <w:tblLook w:val="04A0" w:firstRow="1" w:lastRow="0" w:firstColumn="1" w:lastColumn="0" w:noHBand="0" w:noVBand="1"/>
      </w:tblPr>
      <w:tblGrid>
        <w:gridCol w:w="4685"/>
        <w:gridCol w:w="5012"/>
      </w:tblGrid>
      <w:tr w:rsidR="00000000">
        <w:trPr>
          <w:trHeight w:val="913"/>
        </w:trPr>
        <w:tc>
          <w:tcPr>
            <w:tcW w:w="4685" w:type="dxa"/>
            <w:tcMar>
              <w:top w:w="5" w:type="dxa"/>
              <w:left w:w="33" w:type="dxa"/>
              <w:bottom w:w="5" w:type="dxa"/>
              <w:right w:w="33" w:type="dxa"/>
            </w:tcMar>
            <w:hideMark/>
          </w:tcPr>
          <w:p w:rsidR="00000000" w:rsidRDefault="00314351">
            <w:pPr>
              <w:jc w:val="center"/>
              <w:rPr>
                <w:color w:val="000000"/>
                <w:lang w:val="en-BE" w:eastAsia="en-BE" w:bidi="ar-SA"/>
              </w:rPr>
            </w:pPr>
          </w:p>
        </w:tc>
        <w:tc>
          <w:tcPr>
            <w:tcW w:w="0" w:type="auto"/>
            <w:tcMar>
              <w:top w:w="5" w:type="dxa"/>
              <w:left w:w="5" w:type="dxa"/>
              <w:bottom w:w="5" w:type="dxa"/>
              <w:right w:w="5" w:type="dxa"/>
            </w:tcMar>
            <w:hideMark/>
          </w:tcPr>
          <w:p w:rsidR="00000000" w:rsidRDefault="00314351">
            <w:pPr>
              <w:rPr>
                <w:color w:val="000000"/>
                <w:lang w:val="en-BE" w:eastAsia="en-BE" w:bidi="ar-SA"/>
              </w:rPr>
            </w:pPr>
          </w:p>
        </w:tc>
      </w:tr>
      <w:tr w:rsidR="00000000">
        <w:trPr>
          <w:trHeight w:val="1774"/>
        </w:trPr>
        <w:tc>
          <w:tcPr>
            <w:tcW w:w="4685" w:type="dxa"/>
            <w:tcMar>
              <w:top w:w="5" w:type="dxa"/>
              <w:left w:w="33" w:type="dxa"/>
              <w:bottom w:w="5" w:type="dxa"/>
              <w:right w:w="33" w:type="dxa"/>
            </w:tcMar>
            <w:hideMark/>
          </w:tcPr>
          <w:p w:rsidR="00000000" w:rsidRDefault="00314351">
            <w:pPr>
              <w:spacing w:before="120" w:line="180" w:lineRule="atLeast"/>
              <w:jc w:val="center"/>
              <w:rPr>
                <w:color w:val="000000"/>
                <w:lang w:val="en-BE" w:eastAsia="en-BE" w:bidi="ar-SA"/>
              </w:rPr>
            </w:pPr>
            <w:r>
              <w:rPr>
                <w:b/>
                <w:bCs/>
                <w:color w:val="000000"/>
                <w:sz w:val="28"/>
                <w:szCs w:val="28"/>
                <w:lang w:val="en-BE" w:eastAsia="en-BE" w:bidi="ar-SA"/>
              </w:rPr>
              <w:t>Нагатинский  районный суд</w:t>
            </w:r>
          </w:p>
          <w:p w:rsidR="00000000" w:rsidRDefault="00314351">
            <w:pPr>
              <w:spacing w:before="120" w:line="180" w:lineRule="atLeast"/>
              <w:jc w:val="center"/>
              <w:rPr>
                <w:color w:val="000000"/>
                <w:lang w:val="en-BE" w:eastAsia="en-BE" w:bidi="ar-SA"/>
              </w:rPr>
            </w:pPr>
            <w:r>
              <w:rPr>
                <w:rStyle w:val="cat-Addressgrp-0rplc-56"/>
                <w:b/>
                <w:bCs/>
                <w:color w:val="000000"/>
                <w:sz w:val="28"/>
                <w:szCs w:val="28"/>
                <w:lang w:val="en-BE" w:eastAsia="en-BE" w:bidi="ar-SA"/>
              </w:rPr>
              <w:t>адрес</w:t>
            </w:r>
          </w:p>
          <w:p w:rsidR="00000000" w:rsidRDefault="00314351">
            <w:pPr>
              <w:spacing w:before="120" w:line="180" w:lineRule="atLeast"/>
              <w:jc w:val="center"/>
              <w:rPr>
                <w:color w:val="000000"/>
                <w:lang w:val="en-BE" w:eastAsia="en-BE" w:bidi="ar-SA"/>
              </w:rPr>
            </w:pPr>
            <w:r>
              <w:rPr>
                <w:rStyle w:val="cat-Addressgrp-1rplc-57"/>
                <w:color w:val="000000"/>
                <w:lang w:val="en-BE" w:eastAsia="en-BE" w:bidi="ar-SA"/>
              </w:rPr>
              <w:t>адрес</w:t>
            </w:r>
            <w:r>
              <w:rPr>
                <w:color w:val="000000"/>
                <w:lang w:val="en-BE" w:eastAsia="en-BE" w:bidi="ar-SA"/>
              </w:rPr>
              <w:t xml:space="preserve">, </w:t>
            </w:r>
          </w:p>
          <w:p w:rsidR="00000000" w:rsidRDefault="00314351">
            <w:pPr>
              <w:spacing w:before="120" w:line="180" w:lineRule="atLeast"/>
              <w:jc w:val="center"/>
              <w:rPr>
                <w:color w:val="000000"/>
                <w:lang w:val="en-BE" w:eastAsia="en-BE" w:bidi="ar-SA"/>
              </w:rPr>
            </w:pPr>
            <w:r>
              <w:rPr>
                <w:rStyle w:val="cat-Addressgrp-2rplc-58"/>
                <w:color w:val="000000"/>
                <w:lang w:val="en-BE" w:eastAsia="en-BE" w:bidi="ar-SA"/>
              </w:rPr>
              <w:t>адрес</w:t>
            </w:r>
          </w:p>
          <w:p w:rsidR="00000000" w:rsidRDefault="00314351">
            <w:pPr>
              <w:spacing w:before="120"/>
              <w:jc w:val="center"/>
              <w:rPr>
                <w:color w:val="000000"/>
                <w:lang w:val="en-BE" w:eastAsia="en-BE" w:bidi="ar-SA"/>
              </w:rPr>
            </w:pPr>
          </w:p>
          <w:p w:rsidR="00000000" w:rsidRDefault="00314351">
            <w:pPr>
              <w:spacing w:before="120"/>
              <w:jc w:val="center"/>
              <w:rPr>
                <w:color w:val="000000"/>
                <w:lang w:val="en-BE" w:eastAsia="en-BE" w:bidi="ar-SA"/>
              </w:rPr>
            </w:pPr>
            <w:r>
              <w:rPr>
                <w:rStyle w:val="cat-Dategrp-11rplc-59"/>
                <w:color w:val="000000"/>
                <w:lang w:val="en-BE" w:eastAsia="en-BE" w:bidi="ar-SA"/>
              </w:rPr>
              <w:t>дата</w:t>
            </w:r>
            <w:r>
              <w:rPr>
                <w:color w:val="000000"/>
                <w:lang w:val="en-BE" w:eastAsia="en-BE" w:bidi="ar-SA"/>
              </w:rPr>
              <w:t xml:space="preserve"> №2-3146/19</w:t>
            </w:r>
          </w:p>
          <w:p w:rsidR="00000000" w:rsidRDefault="00314351">
            <w:pPr>
              <w:spacing w:before="120"/>
              <w:jc w:val="center"/>
              <w:rPr>
                <w:color w:val="000000"/>
                <w:lang w:val="en-BE" w:eastAsia="en-BE" w:bidi="ar-SA"/>
              </w:rPr>
            </w:pPr>
          </w:p>
        </w:tc>
        <w:tc>
          <w:tcPr>
            <w:tcW w:w="5012" w:type="dxa"/>
            <w:tcMar>
              <w:top w:w="5" w:type="dxa"/>
              <w:left w:w="33" w:type="dxa"/>
              <w:bottom w:w="5" w:type="dxa"/>
              <w:right w:w="33" w:type="dxa"/>
            </w:tcMar>
            <w:hideMark/>
          </w:tcPr>
          <w:p w:rsidR="00000000" w:rsidRDefault="00314351">
            <w:pPr>
              <w:jc w:val="both"/>
              <w:rPr>
                <w:color w:val="000000"/>
                <w:lang w:val="en-BE" w:eastAsia="en-BE" w:bidi="ar-SA"/>
              </w:rPr>
            </w:pPr>
            <w:r>
              <w:rPr>
                <w:b/>
                <w:bCs/>
                <w:color w:val="000000"/>
                <w:lang w:val="en-BE" w:eastAsia="en-BE" w:bidi="ar-SA"/>
              </w:rPr>
              <w:t>П</w:t>
            </w:r>
            <w:r>
              <w:rPr>
                <w:b/>
                <w:bCs/>
                <w:color w:val="000000"/>
                <w:lang w:val="en-BE" w:eastAsia="en-BE" w:bidi="ar-SA"/>
              </w:rPr>
              <w:t>АО «Сбербанк России в лице филиала Московского банка</w:t>
            </w:r>
          </w:p>
          <w:p w:rsidR="00000000" w:rsidRDefault="00314351">
            <w:pPr>
              <w:jc w:val="both"/>
              <w:rPr>
                <w:color w:val="000000"/>
                <w:sz w:val="22"/>
                <w:szCs w:val="22"/>
                <w:lang w:val="en-BE" w:eastAsia="en-BE" w:bidi="ar-SA"/>
              </w:rPr>
            </w:pPr>
            <w:r>
              <w:rPr>
                <w:rStyle w:val="cat-Addressgrp-3rplc-60"/>
                <w:color w:val="000000"/>
                <w:sz w:val="22"/>
                <w:szCs w:val="22"/>
                <w:lang w:val="en-BE" w:eastAsia="en-BE" w:bidi="ar-SA"/>
              </w:rPr>
              <w:t>адрес</w:t>
            </w:r>
          </w:p>
          <w:p w:rsidR="00000000" w:rsidRDefault="00314351">
            <w:pPr>
              <w:jc w:val="both"/>
              <w:rPr>
                <w:color w:val="000000"/>
                <w:sz w:val="28"/>
                <w:szCs w:val="28"/>
                <w:lang w:val="en-BE" w:eastAsia="en-BE" w:bidi="ar-SA"/>
              </w:rPr>
            </w:pPr>
          </w:p>
          <w:p w:rsidR="00000000" w:rsidRDefault="00314351">
            <w:pPr>
              <w:jc w:val="both"/>
              <w:rPr>
                <w:color w:val="000000"/>
                <w:sz w:val="28"/>
                <w:szCs w:val="28"/>
                <w:lang w:val="en-BE" w:eastAsia="en-BE" w:bidi="ar-SA"/>
              </w:rPr>
            </w:pPr>
            <w:r>
              <w:rPr>
                <w:rStyle w:val="cat-FIOgrp-16rplc-61"/>
                <w:b/>
                <w:bCs/>
                <w:color w:val="000000"/>
                <w:sz w:val="28"/>
                <w:szCs w:val="28"/>
                <w:lang w:val="en-BE" w:eastAsia="en-BE" w:bidi="ar-SA"/>
              </w:rPr>
              <w:t>фио</w:t>
            </w:r>
          </w:p>
          <w:p w:rsidR="00000000" w:rsidRDefault="00314351">
            <w:pPr>
              <w:jc w:val="both"/>
              <w:rPr>
                <w:color w:val="000000"/>
                <w:sz w:val="22"/>
                <w:szCs w:val="22"/>
                <w:lang w:val="en-BE" w:eastAsia="en-BE" w:bidi="ar-SA"/>
              </w:rPr>
            </w:pPr>
            <w:r>
              <w:rPr>
                <w:rStyle w:val="cat-Addressgrp-4rplc-62"/>
                <w:color w:val="000000"/>
                <w:sz w:val="22"/>
                <w:szCs w:val="22"/>
                <w:lang w:val="en-BE" w:eastAsia="en-BE" w:bidi="ar-SA"/>
              </w:rPr>
              <w:t>адрес</w:t>
            </w:r>
          </w:p>
        </w:tc>
      </w:tr>
    </w:tbl>
    <w:p w:rsidR="00000000" w:rsidRDefault="00314351">
      <w:pPr>
        <w:ind w:firstLine="539"/>
        <w:jc w:val="both"/>
        <w:rPr>
          <w:sz w:val="28"/>
          <w:szCs w:val="28"/>
          <w:lang w:val="en-BE" w:eastAsia="en-BE" w:bidi="ar-SA"/>
        </w:rPr>
      </w:pPr>
      <w:r>
        <w:rPr>
          <w:sz w:val="28"/>
          <w:szCs w:val="28"/>
          <w:lang w:val="en-BE" w:eastAsia="en-BE" w:bidi="ar-SA"/>
        </w:rPr>
        <w:t xml:space="preserve">Направляю Вам копию решения от </w:t>
      </w:r>
      <w:r>
        <w:rPr>
          <w:rStyle w:val="cat-Dategrp-12rplc-63"/>
          <w:sz w:val="28"/>
          <w:szCs w:val="28"/>
          <w:lang w:val="en-BE" w:eastAsia="en-BE" w:bidi="ar-SA"/>
        </w:rPr>
        <w:t>дата</w:t>
      </w:r>
      <w:r>
        <w:rPr>
          <w:sz w:val="28"/>
          <w:szCs w:val="28"/>
          <w:lang w:val="en-BE" w:eastAsia="en-BE" w:bidi="ar-SA"/>
        </w:rPr>
        <w:t xml:space="preserve"> по иску </w:t>
      </w:r>
      <w:r>
        <w:rPr>
          <w:rStyle w:val="cat-OrganizationNamegrp-32rplc-64"/>
          <w:sz w:val="28"/>
          <w:szCs w:val="28"/>
          <w:lang w:val="en-BE" w:eastAsia="en-BE" w:bidi="ar-SA"/>
        </w:rPr>
        <w:t>наименование организации</w:t>
      </w:r>
      <w:r>
        <w:rPr>
          <w:sz w:val="28"/>
          <w:szCs w:val="28"/>
          <w:lang w:val="en-BE" w:eastAsia="en-BE" w:bidi="ar-SA"/>
        </w:rPr>
        <w:t xml:space="preserve"> в лице филиала – Московского банка ПАО «Сбербанк России к Апозяну </w:t>
      </w:r>
      <w:r>
        <w:rPr>
          <w:rStyle w:val="cat-FIOgrp-15rplc-65"/>
          <w:sz w:val="28"/>
          <w:szCs w:val="28"/>
          <w:lang w:val="en-BE" w:eastAsia="en-BE" w:bidi="ar-SA"/>
        </w:rPr>
        <w:t>фио</w:t>
      </w:r>
      <w:r>
        <w:rPr>
          <w:sz w:val="28"/>
          <w:szCs w:val="28"/>
          <w:lang w:val="en-BE" w:eastAsia="en-BE" w:bidi="ar-SA"/>
        </w:rPr>
        <w:t xml:space="preserve"> о расторжении договора и взыскании задолженнос</w:t>
      </w:r>
      <w:r>
        <w:rPr>
          <w:sz w:val="28"/>
          <w:szCs w:val="28"/>
          <w:lang w:val="en-BE" w:eastAsia="en-BE" w:bidi="ar-SA"/>
        </w:rPr>
        <w:t xml:space="preserve">ти , для сведения. </w:t>
      </w:r>
    </w:p>
    <w:p w:rsidR="00000000" w:rsidRDefault="00314351">
      <w:pPr>
        <w:ind w:firstLine="539"/>
        <w:rPr>
          <w:sz w:val="28"/>
          <w:szCs w:val="28"/>
          <w:lang w:val="en-BE" w:eastAsia="en-BE" w:bidi="ar-SA"/>
        </w:rPr>
      </w:pPr>
    </w:p>
    <w:p w:rsidR="00000000" w:rsidRDefault="00314351">
      <w:pPr>
        <w:ind w:firstLine="539"/>
        <w:rPr>
          <w:sz w:val="28"/>
          <w:szCs w:val="28"/>
          <w:lang w:val="en-BE" w:eastAsia="en-BE" w:bidi="ar-SA"/>
        </w:rPr>
      </w:pPr>
      <w:r>
        <w:rPr>
          <w:sz w:val="28"/>
          <w:szCs w:val="28"/>
          <w:lang w:val="en-BE" w:eastAsia="en-BE" w:bidi="ar-SA"/>
        </w:rPr>
        <w:t xml:space="preserve">Приложение: копия решения от </w:t>
      </w:r>
      <w:r>
        <w:rPr>
          <w:rStyle w:val="cat-Dategrp-12rplc-66"/>
          <w:sz w:val="28"/>
          <w:szCs w:val="28"/>
          <w:lang w:val="en-BE" w:eastAsia="en-BE" w:bidi="ar-SA"/>
        </w:rPr>
        <w:t>дата</w:t>
      </w:r>
    </w:p>
    <w:p w:rsidR="00000000" w:rsidRDefault="00314351">
      <w:pPr>
        <w:ind w:firstLine="539"/>
        <w:rPr>
          <w:lang w:val="en-BE" w:eastAsia="en-BE" w:bidi="ar-SA"/>
        </w:rPr>
      </w:pPr>
      <w:r>
        <w:rPr>
          <w:lang w:val="en-BE" w:eastAsia="en-BE" w:bidi="ar-SA"/>
        </w:rPr>
        <w:t> </w:t>
      </w:r>
    </w:p>
    <w:p w:rsidR="00000000" w:rsidRDefault="00314351">
      <w:pPr>
        <w:ind w:firstLine="539"/>
        <w:rPr>
          <w:lang w:val="en-BE" w:eastAsia="en-BE" w:bidi="ar-SA"/>
        </w:rPr>
      </w:pPr>
    </w:p>
    <w:p w:rsidR="00000000" w:rsidRDefault="00314351">
      <w:pPr>
        <w:ind w:firstLine="539"/>
        <w:rPr>
          <w:sz w:val="28"/>
          <w:szCs w:val="28"/>
          <w:lang w:val="en-BE" w:eastAsia="en-BE" w:bidi="ar-SA"/>
        </w:rPr>
      </w:pPr>
      <w:r>
        <w:rPr>
          <w:b/>
          <w:bCs/>
          <w:sz w:val="28"/>
          <w:szCs w:val="28"/>
          <w:lang w:val="en-BE" w:eastAsia="en-BE" w:bidi="ar-SA"/>
        </w:rPr>
        <w:t>Судья</w:t>
      </w:r>
      <w:r>
        <w:rPr>
          <w:b/>
          <w:bCs/>
          <w:sz w:val="28"/>
          <w:szCs w:val="28"/>
          <w:lang w:val="en-BE" w:eastAsia="en-BE" w:bidi="ar-SA"/>
        </w:rPr>
        <w:tab/>
      </w:r>
      <w:r>
        <w:rPr>
          <w:b/>
          <w:bCs/>
          <w:sz w:val="28"/>
          <w:szCs w:val="28"/>
          <w:lang w:val="en-BE" w:eastAsia="en-BE" w:bidi="ar-SA"/>
        </w:rPr>
        <w:tab/>
      </w:r>
      <w:r>
        <w:rPr>
          <w:b/>
          <w:bCs/>
          <w:sz w:val="28"/>
          <w:szCs w:val="28"/>
          <w:lang w:val="en-BE" w:eastAsia="en-BE" w:bidi="ar-SA"/>
        </w:rPr>
        <w:tab/>
      </w:r>
      <w:r>
        <w:rPr>
          <w:b/>
          <w:bCs/>
          <w:sz w:val="28"/>
          <w:szCs w:val="28"/>
          <w:lang w:val="en-BE" w:eastAsia="en-BE" w:bidi="ar-SA"/>
        </w:rPr>
        <w:tab/>
      </w:r>
      <w:r>
        <w:rPr>
          <w:b/>
          <w:bCs/>
          <w:sz w:val="28"/>
          <w:szCs w:val="28"/>
          <w:lang w:val="en-BE" w:eastAsia="en-BE" w:bidi="ar-SA"/>
        </w:rPr>
        <w:tab/>
      </w:r>
      <w:r>
        <w:rPr>
          <w:b/>
          <w:bCs/>
          <w:sz w:val="28"/>
          <w:szCs w:val="28"/>
          <w:lang w:val="en-BE" w:eastAsia="en-BE" w:bidi="ar-SA"/>
        </w:rPr>
        <w:tab/>
      </w:r>
      <w:r>
        <w:rPr>
          <w:b/>
          <w:bCs/>
          <w:sz w:val="28"/>
          <w:szCs w:val="28"/>
          <w:lang w:val="en-BE" w:eastAsia="en-BE" w:bidi="ar-SA"/>
        </w:rPr>
        <w:tab/>
        <w:t xml:space="preserve">                                 </w:t>
      </w:r>
      <w:r>
        <w:rPr>
          <w:rStyle w:val="cat-FIOgrp-18rplc-67"/>
          <w:b/>
          <w:bCs/>
          <w:sz w:val="28"/>
          <w:szCs w:val="28"/>
          <w:lang w:val="en-BE" w:eastAsia="en-BE" w:bidi="ar-SA"/>
        </w:rPr>
        <w:t>фио</w:t>
      </w:r>
    </w:p>
    <w:p w:rsidR="00000000" w:rsidRDefault="00314351">
      <w:pPr>
        <w:ind w:firstLine="567"/>
        <w:jc w:val="both"/>
        <w:rPr>
          <w:lang w:val="en-BE" w:eastAsia="en-BE" w:bidi="ar-SA"/>
        </w:rPr>
      </w:pPr>
    </w:p>
    <w:p w:rsidR="00000000" w:rsidRDefault="00314351">
      <w:pPr>
        <w:ind w:firstLine="567"/>
        <w:jc w:val="both"/>
        <w:rPr>
          <w:lang w:val="en-BE" w:eastAsia="en-BE" w:bidi="ar-SA"/>
        </w:rPr>
      </w:pPr>
    </w:p>
    <w:p w:rsidR="00000000" w:rsidRDefault="00314351">
      <w:pPr>
        <w:ind w:firstLine="567"/>
        <w:jc w:val="both"/>
        <w:rPr>
          <w:lang w:val="en-BE" w:eastAsia="en-BE" w:bidi="ar-SA"/>
        </w:rPr>
      </w:pPr>
    </w:p>
    <w:p w:rsidR="00000000" w:rsidRDefault="00314351">
      <w:pPr>
        <w:ind w:firstLine="567"/>
        <w:jc w:val="both"/>
        <w:rPr>
          <w:lang w:val="en-BE" w:eastAsia="en-BE" w:bidi="ar-SA"/>
        </w:rPr>
      </w:pPr>
    </w:p>
    <w:p w:rsidR="00000000" w:rsidRDefault="00314351">
      <w:pPr>
        <w:ind w:firstLine="567"/>
        <w:jc w:val="both"/>
        <w:rPr>
          <w:lang w:val="en-BE" w:eastAsia="en-BE" w:bidi="ar-SA"/>
        </w:rPr>
      </w:pPr>
    </w:p>
    <w:p w:rsidR="00000000" w:rsidRDefault="00314351">
      <w:pPr>
        <w:ind w:firstLine="567"/>
        <w:jc w:val="both"/>
        <w:rPr>
          <w:lang w:val="en-BE" w:eastAsia="en-BE" w:bidi="ar-SA"/>
        </w:rPr>
      </w:pPr>
    </w:p>
    <w:p w:rsidR="00000000" w:rsidRDefault="00314351">
      <w:pPr>
        <w:ind w:firstLine="567"/>
        <w:jc w:val="both"/>
        <w:rPr>
          <w:lang w:val="en-BE" w:eastAsia="en-BE" w:bidi="ar-SA"/>
        </w:rPr>
      </w:pPr>
    </w:p>
    <w:tbl>
      <w:tblPr>
        <w:tblW w:w="9697" w:type="dxa"/>
        <w:tblInd w:w="33" w:type="dxa"/>
        <w:tblCellMar>
          <w:left w:w="0" w:type="dxa"/>
          <w:right w:w="0" w:type="dxa"/>
        </w:tblCellMar>
        <w:tblLook w:val="04A0" w:firstRow="1" w:lastRow="0" w:firstColumn="1" w:lastColumn="0" w:noHBand="0" w:noVBand="1"/>
      </w:tblPr>
      <w:tblGrid>
        <w:gridCol w:w="4685"/>
        <w:gridCol w:w="5012"/>
      </w:tblGrid>
      <w:tr w:rsidR="00000000">
        <w:trPr>
          <w:trHeight w:val="913"/>
        </w:trPr>
        <w:tc>
          <w:tcPr>
            <w:tcW w:w="4685" w:type="dxa"/>
            <w:tcMar>
              <w:top w:w="5" w:type="dxa"/>
              <w:left w:w="33" w:type="dxa"/>
              <w:bottom w:w="5" w:type="dxa"/>
              <w:right w:w="33" w:type="dxa"/>
            </w:tcMar>
            <w:hideMark/>
          </w:tcPr>
          <w:p w:rsidR="00000000" w:rsidRDefault="00314351">
            <w:pPr>
              <w:jc w:val="center"/>
              <w:rPr>
                <w:color w:val="000000"/>
                <w:lang w:val="en-BE" w:eastAsia="en-BE" w:bidi="ar-SA"/>
              </w:rPr>
            </w:pPr>
          </w:p>
        </w:tc>
        <w:tc>
          <w:tcPr>
            <w:tcW w:w="0" w:type="auto"/>
            <w:tcMar>
              <w:top w:w="5" w:type="dxa"/>
              <w:left w:w="5" w:type="dxa"/>
              <w:bottom w:w="5" w:type="dxa"/>
              <w:right w:w="5" w:type="dxa"/>
            </w:tcMar>
            <w:hideMark/>
          </w:tcPr>
          <w:p w:rsidR="00000000" w:rsidRDefault="00314351">
            <w:pPr>
              <w:rPr>
                <w:color w:val="000000"/>
                <w:lang w:val="en-BE" w:eastAsia="en-BE" w:bidi="ar-SA"/>
              </w:rPr>
            </w:pPr>
          </w:p>
        </w:tc>
      </w:tr>
      <w:tr w:rsidR="00000000">
        <w:trPr>
          <w:trHeight w:val="1774"/>
        </w:trPr>
        <w:tc>
          <w:tcPr>
            <w:tcW w:w="4685" w:type="dxa"/>
            <w:tcMar>
              <w:top w:w="5" w:type="dxa"/>
              <w:left w:w="33" w:type="dxa"/>
              <w:bottom w:w="5" w:type="dxa"/>
              <w:right w:w="33" w:type="dxa"/>
            </w:tcMar>
            <w:hideMark/>
          </w:tcPr>
          <w:p w:rsidR="00000000" w:rsidRDefault="00314351">
            <w:pPr>
              <w:spacing w:before="120" w:line="180" w:lineRule="atLeast"/>
              <w:jc w:val="center"/>
              <w:rPr>
                <w:color w:val="000000"/>
                <w:lang w:val="en-BE" w:eastAsia="en-BE" w:bidi="ar-SA"/>
              </w:rPr>
            </w:pPr>
            <w:r>
              <w:rPr>
                <w:b/>
                <w:bCs/>
                <w:color w:val="000000"/>
                <w:sz w:val="28"/>
                <w:szCs w:val="28"/>
                <w:lang w:val="en-BE" w:eastAsia="en-BE" w:bidi="ar-SA"/>
              </w:rPr>
              <w:t>Нагатинский  районный суд</w:t>
            </w:r>
          </w:p>
          <w:p w:rsidR="00000000" w:rsidRDefault="00314351">
            <w:pPr>
              <w:spacing w:before="120" w:line="180" w:lineRule="atLeast"/>
              <w:jc w:val="center"/>
              <w:rPr>
                <w:color w:val="000000"/>
                <w:lang w:val="en-BE" w:eastAsia="en-BE" w:bidi="ar-SA"/>
              </w:rPr>
            </w:pPr>
            <w:r>
              <w:rPr>
                <w:rStyle w:val="cat-Addressgrp-0rplc-68"/>
                <w:b/>
                <w:bCs/>
                <w:color w:val="000000"/>
                <w:sz w:val="28"/>
                <w:szCs w:val="28"/>
                <w:lang w:val="en-BE" w:eastAsia="en-BE" w:bidi="ar-SA"/>
              </w:rPr>
              <w:t>адрес</w:t>
            </w:r>
          </w:p>
          <w:p w:rsidR="00000000" w:rsidRDefault="00314351">
            <w:pPr>
              <w:spacing w:before="120" w:line="180" w:lineRule="atLeast"/>
              <w:jc w:val="center"/>
              <w:rPr>
                <w:color w:val="000000"/>
                <w:lang w:val="en-BE" w:eastAsia="en-BE" w:bidi="ar-SA"/>
              </w:rPr>
            </w:pPr>
            <w:r>
              <w:rPr>
                <w:rStyle w:val="cat-Addressgrp-1rplc-69"/>
                <w:color w:val="000000"/>
                <w:lang w:val="en-BE" w:eastAsia="en-BE" w:bidi="ar-SA"/>
              </w:rPr>
              <w:t>адрес</w:t>
            </w:r>
            <w:r>
              <w:rPr>
                <w:color w:val="000000"/>
                <w:lang w:val="en-BE" w:eastAsia="en-BE" w:bidi="ar-SA"/>
              </w:rPr>
              <w:t xml:space="preserve">, </w:t>
            </w:r>
          </w:p>
          <w:p w:rsidR="00000000" w:rsidRDefault="00314351">
            <w:pPr>
              <w:spacing w:before="120" w:line="180" w:lineRule="atLeast"/>
              <w:jc w:val="center"/>
              <w:rPr>
                <w:color w:val="000000"/>
                <w:lang w:val="en-BE" w:eastAsia="en-BE" w:bidi="ar-SA"/>
              </w:rPr>
            </w:pPr>
            <w:r>
              <w:rPr>
                <w:rStyle w:val="cat-Addressgrp-2rplc-70"/>
                <w:color w:val="000000"/>
                <w:lang w:val="en-BE" w:eastAsia="en-BE" w:bidi="ar-SA"/>
              </w:rPr>
              <w:t>адрес</w:t>
            </w:r>
          </w:p>
          <w:p w:rsidR="00000000" w:rsidRDefault="00314351">
            <w:pPr>
              <w:spacing w:before="120"/>
              <w:jc w:val="center"/>
              <w:rPr>
                <w:color w:val="000000"/>
                <w:lang w:val="en-BE" w:eastAsia="en-BE" w:bidi="ar-SA"/>
              </w:rPr>
            </w:pPr>
          </w:p>
          <w:p w:rsidR="00000000" w:rsidRDefault="00314351">
            <w:pPr>
              <w:spacing w:before="120"/>
              <w:jc w:val="center"/>
              <w:rPr>
                <w:color w:val="000000"/>
                <w:lang w:val="en-BE" w:eastAsia="en-BE" w:bidi="ar-SA"/>
              </w:rPr>
            </w:pPr>
            <w:r>
              <w:rPr>
                <w:rStyle w:val="cat-Dategrp-11rplc-71"/>
                <w:color w:val="000000"/>
                <w:lang w:val="en-BE" w:eastAsia="en-BE" w:bidi="ar-SA"/>
              </w:rPr>
              <w:t>дата</w:t>
            </w:r>
            <w:r>
              <w:rPr>
                <w:color w:val="000000"/>
                <w:lang w:val="en-BE" w:eastAsia="en-BE" w:bidi="ar-SA"/>
              </w:rPr>
              <w:t xml:space="preserve"> №2-3146/19</w:t>
            </w:r>
          </w:p>
          <w:p w:rsidR="00000000" w:rsidRDefault="00314351">
            <w:pPr>
              <w:spacing w:before="120"/>
              <w:jc w:val="center"/>
              <w:rPr>
                <w:color w:val="000000"/>
                <w:lang w:val="en-BE" w:eastAsia="en-BE" w:bidi="ar-SA"/>
              </w:rPr>
            </w:pPr>
          </w:p>
        </w:tc>
        <w:tc>
          <w:tcPr>
            <w:tcW w:w="5012" w:type="dxa"/>
            <w:tcMar>
              <w:top w:w="5" w:type="dxa"/>
              <w:left w:w="33" w:type="dxa"/>
              <w:bottom w:w="5" w:type="dxa"/>
              <w:right w:w="33" w:type="dxa"/>
            </w:tcMar>
            <w:hideMark/>
          </w:tcPr>
          <w:p w:rsidR="00000000" w:rsidRDefault="00314351">
            <w:pPr>
              <w:jc w:val="both"/>
              <w:rPr>
                <w:color w:val="000000"/>
                <w:lang w:val="en-BE" w:eastAsia="en-BE" w:bidi="ar-SA"/>
              </w:rPr>
            </w:pPr>
            <w:r>
              <w:rPr>
                <w:b/>
                <w:bCs/>
                <w:color w:val="000000"/>
                <w:lang w:val="en-BE" w:eastAsia="en-BE" w:bidi="ar-SA"/>
              </w:rPr>
              <w:t>ПАО «Сбербанк России в лице филиала Московского банка</w:t>
            </w:r>
          </w:p>
          <w:p w:rsidR="00000000" w:rsidRDefault="00314351">
            <w:pPr>
              <w:jc w:val="both"/>
              <w:rPr>
                <w:color w:val="000000"/>
                <w:sz w:val="22"/>
                <w:szCs w:val="22"/>
                <w:lang w:val="en-BE" w:eastAsia="en-BE" w:bidi="ar-SA"/>
              </w:rPr>
            </w:pPr>
            <w:r>
              <w:rPr>
                <w:rStyle w:val="cat-Addressgrp-3rplc-72"/>
                <w:color w:val="000000"/>
                <w:sz w:val="22"/>
                <w:szCs w:val="22"/>
                <w:lang w:val="en-BE" w:eastAsia="en-BE" w:bidi="ar-SA"/>
              </w:rPr>
              <w:t>адрес</w:t>
            </w:r>
          </w:p>
          <w:p w:rsidR="00000000" w:rsidRDefault="00314351">
            <w:pPr>
              <w:jc w:val="both"/>
              <w:rPr>
                <w:color w:val="000000"/>
                <w:sz w:val="28"/>
                <w:szCs w:val="28"/>
                <w:lang w:val="en-BE" w:eastAsia="en-BE" w:bidi="ar-SA"/>
              </w:rPr>
            </w:pPr>
          </w:p>
          <w:p w:rsidR="00000000" w:rsidRDefault="00314351">
            <w:pPr>
              <w:jc w:val="both"/>
              <w:rPr>
                <w:color w:val="000000"/>
                <w:sz w:val="28"/>
                <w:szCs w:val="28"/>
                <w:lang w:val="en-BE" w:eastAsia="en-BE" w:bidi="ar-SA"/>
              </w:rPr>
            </w:pPr>
            <w:r>
              <w:rPr>
                <w:rStyle w:val="cat-FIOgrp-16rplc-73"/>
                <w:b/>
                <w:bCs/>
                <w:color w:val="000000"/>
                <w:sz w:val="28"/>
                <w:szCs w:val="28"/>
                <w:lang w:val="en-BE" w:eastAsia="en-BE" w:bidi="ar-SA"/>
              </w:rPr>
              <w:t>фио</w:t>
            </w:r>
          </w:p>
          <w:p w:rsidR="00000000" w:rsidRDefault="00314351">
            <w:pPr>
              <w:jc w:val="both"/>
              <w:rPr>
                <w:color w:val="000000"/>
                <w:sz w:val="22"/>
                <w:szCs w:val="22"/>
                <w:lang w:val="en-BE" w:eastAsia="en-BE" w:bidi="ar-SA"/>
              </w:rPr>
            </w:pPr>
            <w:r>
              <w:rPr>
                <w:rStyle w:val="cat-Addressgrp-4rplc-74"/>
                <w:color w:val="000000"/>
                <w:sz w:val="22"/>
                <w:szCs w:val="22"/>
                <w:lang w:val="en-BE" w:eastAsia="en-BE" w:bidi="ar-SA"/>
              </w:rPr>
              <w:t>адрес</w:t>
            </w:r>
          </w:p>
        </w:tc>
      </w:tr>
    </w:tbl>
    <w:p w:rsidR="00000000" w:rsidRDefault="00314351">
      <w:pPr>
        <w:ind w:firstLine="539"/>
        <w:jc w:val="both"/>
        <w:rPr>
          <w:sz w:val="28"/>
          <w:szCs w:val="28"/>
          <w:lang w:val="en-BE" w:eastAsia="en-BE" w:bidi="ar-SA"/>
        </w:rPr>
      </w:pPr>
      <w:r>
        <w:rPr>
          <w:sz w:val="28"/>
          <w:szCs w:val="28"/>
          <w:lang w:val="en-BE" w:eastAsia="en-BE" w:bidi="ar-SA"/>
        </w:rPr>
        <w:t>Нап</w:t>
      </w:r>
      <w:r>
        <w:rPr>
          <w:sz w:val="28"/>
          <w:szCs w:val="28"/>
          <w:lang w:val="en-BE" w:eastAsia="en-BE" w:bidi="ar-SA"/>
        </w:rPr>
        <w:t xml:space="preserve">равляю Вам копию решения от </w:t>
      </w:r>
      <w:r>
        <w:rPr>
          <w:rStyle w:val="cat-Dategrp-12rplc-75"/>
          <w:sz w:val="28"/>
          <w:szCs w:val="28"/>
          <w:lang w:val="en-BE" w:eastAsia="en-BE" w:bidi="ar-SA"/>
        </w:rPr>
        <w:t>дата</w:t>
      </w:r>
      <w:r>
        <w:rPr>
          <w:sz w:val="28"/>
          <w:szCs w:val="28"/>
          <w:lang w:val="en-BE" w:eastAsia="en-BE" w:bidi="ar-SA"/>
        </w:rPr>
        <w:t xml:space="preserve"> по иску </w:t>
      </w:r>
      <w:r>
        <w:rPr>
          <w:rStyle w:val="cat-OrganizationNamegrp-32rplc-76"/>
          <w:sz w:val="28"/>
          <w:szCs w:val="28"/>
          <w:lang w:val="en-BE" w:eastAsia="en-BE" w:bidi="ar-SA"/>
        </w:rPr>
        <w:t>наименование организации</w:t>
      </w:r>
      <w:r>
        <w:rPr>
          <w:sz w:val="28"/>
          <w:szCs w:val="28"/>
          <w:lang w:val="en-BE" w:eastAsia="en-BE" w:bidi="ar-SA"/>
        </w:rPr>
        <w:t xml:space="preserve"> в лице филиала – Московского банка ПАО «Сбербанк России к Апозяну </w:t>
      </w:r>
      <w:r>
        <w:rPr>
          <w:rStyle w:val="cat-FIOgrp-15rplc-77"/>
          <w:sz w:val="28"/>
          <w:szCs w:val="28"/>
          <w:lang w:val="en-BE" w:eastAsia="en-BE" w:bidi="ar-SA"/>
        </w:rPr>
        <w:t>фио</w:t>
      </w:r>
      <w:r>
        <w:rPr>
          <w:sz w:val="28"/>
          <w:szCs w:val="28"/>
          <w:lang w:val="en-BE" w:eastAsia="en-BE" w:bidi="ar-SA"/>
        </w:rPr>
        <w:t xml:space="preserve"> о расторжении договора и взыскании задолженности , для сведения. </w:t>
      </w:r>
    </w:p>
    <w:p w:rsidR="00000000" w:rsidRDefault="00314351">
      <w:pPr>
        <w:ind w:firstLine="539"/>
        <w:rPr>
          <w:sz w:val="28"/>
          <w:szCs w:val="28"/>
          <w:lang w:val="en-BE" w:eastAsia="en-BE" w:bidi="ar-SA"/>
        </w:rPr>
      </w:pPr>
    </w:p>
    <w:p w:rsidR="00000000" w:rsidRDefault="00314351">
      <w:pPr>
        <w:ind w:firstLine="539"/>
        <w:rPr>
          <w:sz w:val="28"/>
          <w:szCs w:val="28"/>
          <w:lang w:val="en-BE" w:eastAsia="en-BE" w:bidi="ar-SA"/>
        </w:rPr>
      </w:pPr>
      <w:r>
        <w:rPr>
          <w:sz w:val="28"/>
          <w:szCs w:val="28"/>
          <w:lang w:val="en-BE" w:eastAsia="en-BE" w:bidi="ar-SA"/>
        </w:rPr>
        <w:t xml:space="preserve">Приложение: копия решения от </w:t>
      </w:r>
      <w:r>
        <w:rPr>
          <w:rStyle w:val="cat-Dategrp-12rplc-78"/>
          <w:sz w:val="28"/>
          <w:szCs w:val="28"/>
          <w:lang w:val="en-BE" w:eastAsia="en-BE" w:bidi="ar-SA"/>
        </w:rPr>
        <w:t>дата</w:t>
      </w:r>
    </w:p>
    <w:p w:rsidR="00000000" w:rsidRDefault="00314351">
      <w:pPr>
        <w:ind w:firstLine="539"/>
        <w:rPr>
          <w:lang w:val="en-BE" w:eastAsia="en-BE" w:bidi="ar-SA"/>
        </w:rPr>
      </w:pPr>
      <w:r>
        <w:rPr>
          <w:lang w:val="en-BE" w:eastAsia="en-BE" w:bidi="ar-SA"/>
        </w:rPr>
        <w:t> </w:t>
      </w:r>
    </w:p>
    <w:p w:rsidR="00000000" w:rsidRDefault="00314351">
      <w:pPr>
        <w:ind w:firstLine="539"/>
        <w:rPr>
          <w:sz w:val="28"/>
          <w:szCs w:val="28"/>
          <w:lang w:val="en-BE" w:eastAsia="en-BE" w:bidi="ar-SA"/>
        </w:rPr>
      </w:pPr>
      <w:r>
        <w:rPr>
          <w:b/>
          <w:bCs/>
          <w:sz w:val="28"/>
          <w:szCs w:val="28"/>
          <w:lang w:val="en-BE" w:eastAsia="en-BE" w:bidi="ar-SA"/>
        </w:rPr>
        <w:t>Судья</w:t>
      </w:r>
      <w:r>
        <w:rPr>
          <w:b/>
          <w:bCs/>
          <w:sz w:val="28"/>
          <w:szCs w:val="28"/>
          <w:lang w:val="en-BE" w:eastAsia="en-BE" w:bidi="ar-SA"/>
        </w:rPr>
        <w:tab/>
      </w:r>
      <w:r>
        <w:rPr>
          <w:b/>
          <w:bCs/>
          <w:sz w:val="28"/>
          <w:szCs w:val="28"/>
          <w:lang w:val="en-BE" w:eastAsia="en-BE" w:bidi="ar-SA"/>
        </w:rPr>
        <w:tab/>
      </w:r>
      <w:r>
        <w:rPr>
          <w:b/>
          <w:bCs/>
          <w:sz w:val="28"/>
          <w:szCs w:val="28"/>
          <w:lang w:val="en-BE" w:eastAsia="en-BE" w:bidi="ar-SA"/>
        </w:rPr>
        <w:tab/>
      </w:r>
      <w:r>
        <w:rPr>
          <w:b/>
          <w:bCs/>
          <w:sz w:val="28"/>
          <w:szCs w:val="28"/>
          <w:lang w:val="en-BE" w:eastAsia="en-BE" w:bidi="ar-SA"/>
        </w:rPr>
        <w:tab/>
      </w:r>
      <w:r>
        <w:rPr>
          <w:b/>
          <w:bCs/>
          <w:sz w:val="28"/>
          <w:szCs w:val="28"/>
          <w:lang w:val="en-BE" w:eastAsia="en-BE" w:bidi="ar-SA"/>
        </w:rPr>
        <w:tab/>
      </w:r>
      <w:r>
        <w:rPr>
          <w:b/>
          <w:bCs/>
          <w:sz w:val="28"/>
          <w:szCs w:val="28"/>
          <w:lang w:val="en-BE" w:eastAsia="en-BE" w:bidi="ar-SA"/>
        </w:rPr>
        <w:tab/>
      </w:r>
      <w:r>
        <w:rPr>
          <w:b/>
          <w:bCs/>
          <w:sz w:val="28"/>
          <w:szCs w:val="28"/>
          <w:lang w:val="en-BE" w:eastAsia="en-BE" w:bidi="ar-SA"/>
        </w:rPr>
        <w:tab/>
        <w:t xml:space="preserve">     </w:t>
      </w:r>
      <w:r>
        <w:rPr>
          <w:b/>
          <w:bCs/>
          <w:sz w:val="28"/>
          <w:szCs w:val="28"/>
          <w:lang w:val="en-BE" w:eastAsia="en-BE" w:bidi="ar-SA"/>
        </w:rPr>
        <w:t xml:space="preserve">                            </w:t>
      </w:r>
      <w:r>
        <w:rPr>
          <w:rStyle w:val="cat-FIOgrp-18rplc-79"/>
          <w:b/>
          <w:bCs/>
          <w:sz w:val="28"/>
          <w:szCs w:val="28"/>
          <w:lang w:val="en-BE" w:eastAsia="en-BE" w:bidi="ar-SA"/>
        </w:rPr>
        <w:t>фио</w:t>
      </w:r>
    </w:p>
    <w:p w:rsidR="00000000" w:rsidRDefault="00314351">
      <w:pPr>
        <w:ind w:firstLine="567"/>
        <w:jc w:val="both"/>
        <w:rPr>
          <w:lang w:val="en-BE" w:eastAsia="en-BE" w:bidi="ar-SA"/>
        </w:rPr>
      </w:pPr>
    </w:p>
    <w:p w:rsidR="00000000" w:rsidRDefault="00314351">
      <w:pPr>
        <w:ind w:firstLine="567"/>
        <w:jc w:val="both"/>
        <w:rPr>
          <w:lang w:val="en-BE" w:eastAsia="en-BE" w:bidi="ar-SA"/>
        </w:rPr>
      </w:pPr>
    </w:p>
    <w:tbl>
      <w:tblPr>
        <w:tblW w:w="9697" w:type="dxa"/>
        <w:tblInd w:w="33" w:type="dxa"/>
        <w:tblCellMar>
          <w:left w:w="0" w:type="dxa"/>
          <w:right w:w="0" w:type="dxa"/>
        </w:tblCellMar>
        <w:tblLook w:val="04A0" w:firstRow="1" w:lastRow="0" w:firstColumn="1" w:lastColumn="0" w:noHBand="0" w:noVBand="1"/>
      </w:tblPr>
      <w:tblGrid>
        <w:gridCol w:w="4685"/>
        <w:gridCol w:w="5012"/>
      </w:tblGrid>
      <w:tr w:rsidR="00000000">
        <w:trPr>
          <w:trHeight w:val="913"/>
        </w:trPr>
        <w:tc>
          <w:tcPr>
            <w:tcW w:w="4685" w:type="dxa"/>
            <w:tcMar>
              <w:top w:w="5" w:type="dxa"/>
              <w:left w:w="33" w:type="dxa"/>
              <w:bottom w:w="5" w:type="dxa"/>
              <w:right w:w="33" w:type="dxa"/>
            </w:tcMar>
            <w:hideMark/>
          </w:tcPr>
          <w:p w:rsidR="00000000" w:rsidRDefault="00314351">
            <w:pPr>
              <w:jc w:val="center"/>
              <w:rPr>
                <w:color w:val="000000"/>
                <w:lang w:val="en-BE" w:eastAsia="en-BE" w:bidi="ar-SA"/>
              </w:rPr>
            </w:pPr>
          </w:p>
        </w:tc>
        <w:tc>
          <w:tcPr>
            <w:tcW w:w="0" w:type="auto"/>
            <w:tcMar>
              <w:top w:w="5" w:type="dxa"/>
              <w:left w:w="5" w:type="dxa"/>
              <w:bottom w:w="5" w:type="dxa"/>
              <w:right w:w="5" w:type="dxa"/>
            </w:tcMar>
            <w:hideMark/>
          </w:tcPr>
          <w:p w:rsidR="00000000" w:rsidRDefault="00314351">
            <w:pPr>
              <w:rPr>
                <w:color w:val="000000"/>
                <w:lang w:val="en-BE" w:eastAsia="en-BE" w:bidi="ar-SA"/>
              </w:rPr>
            </w:pPr>
          </w:p>
        </w:tc>
      </w:tr>
      <w:tr w:rsidR="00000000">
        <w:trPr>
          <w:trHeight w:val="1774"/>
        </w:trPr>
        <w:tc>
          <w:tcPr>
            <w:tcW w:w="4685" w:type="dxa"/>
            <w:tcMar>
              <w:top w:w="5" w:type="dxa"/>
              <w:left w:w="33" w:type="dxa"/>
              <w:bottom w:w="5" w:type="dxa"/>
              <w:right w:w="33" w:type="dxa"/>
            </w:tcMar>
            <w:hideMark/>
          </w:tcPr>
          <w:p w:rsidR="00000000" w:rsidRDefault="00314351">
            <w:pPr>
              <w:spacing w:before="120" w:line="180" w:lineRule="atLeast"/>
              <w:jc w:val="center"/>
              <w:rPr>
                <w:color w:val="000000"/>
                <w:lang w:val="en-BE" w:eastAsia="en-BE" w:bidi="ar-SA"/>
              </w:rPr>
            </w:pPr>
            <w:r>
              <w:rPr>
                <w:b/>
                <w:bCs/>
                <w:color w:val="000000"/>
                <w:sz w:val="28"/>
                <w:szCs w:val="28"/>
                <w:lang w:val="en-BE" w:eastAsia="en-BE" w:bidi="ar-SA"/>
              </w:rPr>
              <w:t>Нагатинский  районный суд</w:t>
            </w:r>
          </w:p>
          <w:p w:rsidR="00000000" w:rsidRDefault="00314351">
            <w:pPr>
              <w:spacing w:before="120" w:line="180" w:lineRule="atLeast"/>
              <w:jc w:val="center"/>
              <w:rPr>
                <w:color w:val="000000"/>
                <w:lang w:val="en-BE" w:eastAsia="en-BE" w:bidi="ar-SA"/>
              </w:rPr>
            </w:pPr>
            <w:r>
              <w:rPr>
                <w:rStyle w:val="cat-Addressgrp-0rplc-80"/>
                <w:b/>
                <w:bCs/>
                <w:color w:val="000000"/>
                <w:sz w:val="28"/>
                <w:szCs w:val="28"/>
                <w:lang w:val="en-BE" w:eastAsia="en-BE" w:bidi="ar-SA"/>
              </w:rPr>
              <w:t>адрес</w:t>
            </w:r>
          </w:p>
          <w:p w:rsidR="00000000" w:rsidRDefault="00314351">
            <w:pPr>
              <w:spacing w:before="120" w:line="180" w:lineRule="atLeast"/>
              <w:jc w:val="center"/>
              <w:rPr>
                <w:color w:val="000000"/>
                <w:lang w:val="en-BE" w:eastAsia="en-BE" w:bidi="ar-SA"/>
              </w:rPr>
            </w:pPr>
            <w:r>
              <w:rPr>
                <w:rStyle w:val="cat-Addressgrp-1rplc-81"/>
                <w:color w:val="000000"/>
                <w:lang w:val="en-BE" w:eastAsia="en-BE" w:bidi="ar-SA"/>
              </w:rPr>
              <w:t>адрес</w:t>
            </w:r>
            <w:r>
              <w:rPr>
                <w:color w:val="000000"/>
                <w:lang w:val="en-BE" w:eastAsia="en-BE" w:bidi="ar-SA"/>
              </w:rPr>
              <w:t xml:space="preserve">, </w:t>
            </w:r>
          </w:p>
          <w:p w:rsidR="00000000" w:rsidRDefault="00314351">
            <w:pPr>
              <w:spacing w:before="120" w:line="180" w:lineRule="atLeast"/>
              <w:jc w:val="center"/>
              <w:rPr>
                <w:color w:val="000000"/>
                <w:lang w:val="en-BE" w:eastAsia="en-BE" w:bidi="ar-SA"/>
              </w:rPr>
            </w:pPr>
            <w:r>
              <w:rPr>
                <w:rStyle w:val="cat-Addressgrp-2rplc-82"/>
                <w:color w:val="000000"/>
                <w:lang w:val="en-BE" w:eastAsia="en-BE" w:bidi="ar-SA"/>
              </w:rPr>
              <w:t>адрес</w:t>
            </w:r>
          </w:p>
          <w:p w:rsidR="00000000" w:rsidRDefault="00314351">
            <w:pPr>
              <w:spacing w:before="120"/>
              <w:jc w:val="center"/>
              <w:rPr>
                <w:color w:val="000000"/>
                <w:lang w:val="en-BE" w:eastAsia="en-BE" w:bidi="ar-SA"/>
              </w:rPr>
            </w:pPr>
          </w:p>
          <w:p w:rsidR="00000000" w:rsidRDefault="00314351">
            <w:pPr>
              <w:spacing w:before="120"/>
              <w:jc w:val="center"/>
              <w:rPr>
                <w:color w:val="000000"/>
                <w:lang w:val="en-BE" w:eastAsia="en-BE" w:bidi="ar-SA"/>
              </w:rPr>
            </w:pPr>
            <w:r>
              <w:rPr>
                <w:rStyle w:val="cat-Dategrp-11rplc-83"/>
                <w:color w:val="000000"/>
                <w:lang w:val="en-BE" w:eastAsia="en-BE" w:bidi="ar-SA"/>
              </w:rPr>
              <w:t>дата</w:t>
            </w:r>
            <w:r>
              <w:rPr>
                <w:color w:val="000000"/>
                <w:lang w:val="en-BE" w:eastAsia="en-BE" w:bidi="ar-SA"/>
              </w:rPr>
              <w:t xml:space="preserve"> №2-3146/19</w:t>
            </w:r>
          </w:p>
          <w:p w:rsidR="00000000" w:rsidRDefault="00314351">
            <w:pPr>
              <w:spacing w:before="120"/>
              <w:jc w:val="center"/>
              <w:rPr>
                <w:color w:val="000000"/>
                <w:lang w:val="en-BE" w:eastAsia="en-BE" w:bidi="ar-SA"/>
              </w:rPr>
            </w:pPr>
          </w:p>
        </w:tc>
        <w:tc>
          <w:tcPr>
            <w:tcW w:w="5012" w:type="dxa"/>
            <w:tcMar>
              <w:top w:w="5" w:type="dxa"/>
              <w:left w:w="33" w:type="dxa"/>
              <w:bottom w:w="5" w:type="dxa"/>
              <w:right w:w="33" w:type="dxa"/>
            </w:tcMar>
            <w:hideMark/>
          </w:tcPr>
          <w:p w:rsidR="00000000" w:rsidRDefault="00314351">
            <w:pPr>
              <w:jc w:val="both"/>
              <w:rPr>
                <w:color w:val="000000"/>
                <w:lang w:val="en-BE" w:eastAsia="en-BE" w:bidi="ar-SA"/>
              </w:rPr>
            </w:pPr>
            <w:r>
              <w:rPr>
                <w:b/>
                <w:bCs/>
                <w:color w:val="000000"/>
                <w:lang w:val="en-BE" w:eastAsia="en-BE" w:bidi="ar-SA"/>
              </w:rPr>
              <w:t>ПАО «Сбербанк России в лице филиала Московского банка</w:t>
            </w:r>
          </w:p>
          <w:p w:rsidR="00000000" w:rsidRDefault="00314351">
            <w:pPr>
              <w:jc w:val="both"/>
              <w:rPr>
                <w:color w:val="000000"/>
                <w:sz w:val="22"/>
                <w:szCs w:val="22"/>
                <w:lang w:val="en-BE" w:eastAsia="en-BE" w:bidi="ar-SA"/>
              </w:rPr>
            </w:pPr>
            <w:r>
              <w:rPr>
                <w:rStyle w:val="cat-Addressgrp-3rplc-84"/>
                <w:color w:val="000000"/>
                <w:sz w:val="22"/>
                <w:szCs w:val="22"/>
                <w:lang w:val="en-BE" w:eastAsia="en-BE" w:bidi="ar-SA"/>
              </w:rPr>
              <w:t>адрес</w:t>
            </w:r>
          </w:p>
          <w:p w:rsidR="00000000" w:rsidRDefault="00314351">
            <w:pPr>
              <w:jc w:val="both"/>
              <w:rPr>
                <w:color w:val="000000"/>
                <w:sz w:val="28"/>
                <w:szCs w:val="28"/>
                <w:lang w:val="en-BE" w:eastAsia="en-BE" w:bidi="ar-SA"/>
              </w:rPr>
            </w:pPr>
          </w:p>
          <w:p w:rsidR="00000000" w:rsidRDefault="00314351">
            <w:pPr>
              <w:jc w:val="both"/>
              <w:rPr>
                <w:color w:val="000000"/>
                <w:sz w:val="28"/>
                <w:szCs w:val="28"/>
                <w:lang w:val="en-BE" w:eastAsia="en-BE" w:bidi="ar-SA"/>
              </w:rPr>
            </w:pPr>
            <w:r>
              <w:rPr>
                <w:rStyle w:val="cat-FIOgrp-16rplc-85"/>
                <w:b/>
                <w:bCs/>
                <w:color w:val="000000"/>
                <w:sz w:val="28"/>
                <w:szCs w:val="28"/>
                <w:lang w:val="en-BE" w:eastAsia="en-BE" w:bidi="ar-SA"/>
              </w:rPr>
              <w:t>фио</w:t>
            </w:r>
          </w:p>
          <w:p w:rsidR="00000000" w:rsidRDefault="00314351">
            <w:pPr>
              <w:jc w:val="both"/>
              <w:rPr>
                <w:color w:val="000000"/>
                <w:sz w:val="22"/>
                <w:szCs w:val="22"/>
                <w:lang w:val="en-BE" w:eastAsia="en-BE" w:bidi="ar-SA"/>
              </w:rPr>
            </w:pPr>
            <w:r>
              <w:rPr>
                <w:rStyle w:val="cat-Addressgrp-4rplc-86"/>
                <w:color w:val="000000"/>
                <w:sz w:val="22"/>
                <w:szCs w:val="22"/>
                <w:lang w:val="en-BE" w:eastAsia="en-BE" w:bidi="ar-SA"/>
              </w:rPr>
              <w:t>адрес</w:t>
            </w:r>
          </w:p>
        </w:tc>
      </w:tr>
    </w:tbl>
    <w:p w:rsidR="00000000" w:rsidRDefault="00314351">
      <w:pPr>
        <w:ind w:firstLine="539"/>
        <w:jc w:val="both"/>
        <w:rPr>
          <w:sz w:val="28"/>
          <w:szCs w:val="28"/>
          <w:lang w:val="en-BE" w:eastAsia="en-BE" w:bidi="ar-SA"/>
        </w:rPr>
      </w:pPr>
      <w:r>
        <w:rPr>
          <w:sz w:val="28"/>
          <w:szCs w:val="28"/>
          <w:lang w:val="en-BE" w:eastAsia="en-BE" w:bidi="ar-SA"/>
        </w:rPr>
        <w:t xml:space="preserve">Направляю Вам копию решения от </w:t>
      </w:r>
      <w:r>
        <w:rPr>
          <w:rStyle w:val="cat-Dategrp-12rplc-87"/>
          <w:sz w:val="28"/>
          <w:szCs w:val="28"/>
          <w:lang w:val="en-BE" w:eastAsia="en-BE" w:bidi="ar-SA"/>
        </w:rPr>
        <w:t>дата</w:t>
      </w:r>
      <w:r>
        <w:rPr>
          <w:sz w:val="28"/>
          <w:szCs w:val="28"/>
          <w:lang w:val="en-BE" w:eastAsia="en-BE" w:bidi="ar-SA"/>
        </w:rPr>
        <w:t xml:space="preserve"> по иску </w:t>
      </w:r>
      <w:r>
        <w:rPr>
          <w:rStyle w:val="cat-OrganizationNamegrp-32rplc-88"/>
          <w:sz w:val="28"/>
          <w:szCs w:val="28"/>
          <w:lang w:val="en-BE" w:eastAsia="en-BE" w:bidi="ar-SA"/>
        </w:rPr>
        <w:t>наименование организации</w:t>
      </w:r>
      <w:r>
        <w:rPr>
          <w:sz w:val="28"/>
          <w:szCs w:val="28"/>
          <w:lang w:val="en-BE" w:eastAsia="en-BE" w:bidi="ar-SA"/>
        </w:rPr>
        <w:t xml:space="preserve"> в лице филиала</w:t>
      </w:r>
      <w:r>
        <w:rPr>
          <w:sz w:val="28"/>
          <w:szCs w:val="28"/>
          <w:lang w:val="en-BE" w:eastAsia="en-BE" w:bidi="ar-SA"/>
        </w:rPr>
        <w:t xml:space="preserve"> – Московского банка ПАО «Сбербанк России к Апозяну </w:t>
      </w:r>
      <w:r>
        <w:rPr>
          <w:rStyle w:val="cat-FIOgrp-15rplc-89"/>
          <w:sz w:val="28"/>
          <w:szCs w:val="28"/>
          <w:lang w:val="en-BE" w:eastAsia="en-BE" w:bidi="ar-SA"/>
        </w:rPr>
        <w:t>фио</w:t>
      </w:r>
      <w:r>
        <w:rPr>
          <w:sz w:val="28"/>
          <w:szCs w:val="28"/>
          <w:lang w:val="en-BE" w:eastAsia="en-BE" w:bidi="ar-SA"/>
        </w:rPr>
        <w:t xml:space="preserve"> о расторжении договора и взыскании задолженности , для сведения. </w:t>
      </w:r>
    </w:p>
    <w:p w:rsidR="00000000" w:rsidRDefault="00314351">
      <w:pPr>
        <w:ind w:firstLine="539"/>
        <w:rPr>
          <w:sz w:val="28"/>
          <w:szCs w:val="28"/>
          <w:lang w:val="en-BE" w:eastAsia="en-BE" w:bidi="ar-SA"/>
        </w:rPr>
      </w:pPr>
    </w:p>
    <w:p w:rsidR="00000000" w:rsidRDefault="00314351">
      <w:pPr>
        <w:ind w:firstLine="539"/>
        <w:rPr>
          <w:sz w:val="28"/>
          <w:szCs w:val="28"/>
          <w:lang w:val="en-BE" w:eastAsia="en-BE" w:bidi="ar-SA"/>
        </w:rPr>
      </w:pPr>
      <w:r>
        <w:rPr>
          <w:sz w:val="28"/>
          <w:szCs w:val="28"/>
          <w:lang w:val="en-BE" w:eastAsia="en-BE" w:bidi="ar-SA"/>
        </w:rPr>
        <w:t xml:space="preserve">Приложение: копия решения от </w:t>
      </w:r>
      <w:r>
        <w:rPr>
          <w:rStyle w:val="cat-Dategrp-12rplc-90"/>
          <w:sz w:val="28"/>
          <w:szCs w:val="28"/>
          <w:lang w:val="en-BE" w:eastAsia="en-BE" w:bidi="ar-SA"/>
        </w:rPr>
        <w:t>дата</w:t>
      </w:r>
    </w:p>
    <w:p w:rsidR="00000000" w:rsidRDefault="00314351">
      <w:pPr>
        <w:ind w:firstLine="539"/>
        <w:rPr>
          <w:lang w:val="en-BE" w:eastAsia="en-BE" w:bidi="ar-SA"/>
        </w:rPr>
      </w:pPr>
      <w:r>
        <w:rPr>
          <w:lang w:val="en-BE" w:eastAsia="en-BE" w:bidi="ar-SA"/>
        </w:rPr>
        <w:t> </w:t>
      </w:r>
    </w:p>
    <w:p w:rsidR="00000000" w:rsidRDefault="00314351">
      <w:pPr>
        <w:ind w:firstLine="539"/>
        <w:rPr>
          <w:sz w:val="28"/>
          <w:szCs w:val="28"/>
          <w:lang w:val="en-BE" w:eastAsia="en-BE" w:bidi="ar-SA"/>
        </w:rPr>
      </w:pPr>
      <w:r>
        <w:rPr>
          <w:b/>
          <w:bCs/>
          <w:sz w:val="28"/>
          <w:szCs w:val="28"/>
          <w:lang w:val="en-BE" w:eastAsia="en-BE" w:bidi="ar-SA"/>
        </w:rPr>
        <w:t>Судья</w:t>
      </w:r>
      <w:r>
        <w:rPr>
          <w:b/>
          <w:bCs/>
          <w:sz w:val="28"/>
          <w:szCs w:val="28"/>
          <w:lang w:val="en-BE" w:eastAsia="en-BE" w:bidi="ar-SA"/>
        </w:rPr>
        <w:tab/>
      </w:r>
      <w:r>
        <w:rPr>
          <w:b/>
          <w:bCs/>
          <w:sz w:val="28"/>
          <w:szCs w:val="28"/>
          <w:lang w:val="en-BE" w:eastAsia="en-BE" w:bidi="ar-SA"/>
        </w:rPr>
        <w:tab/>
      </w:r>
      <w:r>
        <w:rPr>
          <w:b/>
          <w:bCs/>
          <w:sz w:val="28"/>
          <w:szCs w:val="28"/>
          <w:lang w:val="en-BE" w:eastAsia="en-BE" w:bidi="ar-SA"/>
        </w:rPr>
        <w:tab/>
      </w:r>
      <w:r>
        <w:rPr>
          <w:b/>
          <w:bCs/>
          <w:sz w:val="28"/>
          <w:szCs w:val="28"/>
          <w:lang w:val="en-BE" w:eastAsia="en-BE" w:bidi="ar-SA"/>
        </w:rPr>
        <w:tab/>
      </w:r>
      <w:r>
        <w:rPr>
          <w:b/>
          <w:bCs/>
          <w:sz w:val="28"/>
          <w:szCs w:val="28"/>
          <w:lang w:val="en-BE" w:eastAsia="en-BE" w:bidi="ar-SA"/>
        </w:rPr>
        <w:tab/>
      </w:r>
      <w:r>
        <w:rPr>
          <w:b/>
          <w:bCs/>
          <w:sz w:val="28"/>
          <w:szCs w:val="28"/>
          <w:lang w:val="en-BE" w:eastAsia="en-BE" w:bidi="ar-SA"/>
        </w:rPr>
        <w:tab/>
      </w:r>
      <w:r>
        <w:rPr>
          <w:b/>
          <w:bCs/>
          <w:sz w:val="28"/>
          <w:szCs w:val="28"/>
          <w:lang w:val="en-BE" w:eastAsia="en-BE" w:bidi="ar-SA"/>
        </w:rPr>
        <w:tab/>
        <w:t xml:space="preserve">                                 </w:t>
      </w:r>
      <w:r>
        <w:rPr>
          <w:rStyle w:val="cat-FIOgrp-18rplc-91"/>
          <w:b/>
          <w:bCs/>
          <w:sz w:val="28"/>
          <w:szCs w:val="28"/>
          <w:lang w:val="en-BE" w:eastAsia="en-BE" w:bidi="ar-SA"/>
        </w:rPr>
        <w:t>фио</w:t>
      </w:r>
    </w:p>
    <w:p w:rsidR="00000000" w:rsidRDefault="00314351">
      <w:pPr>
        <w:ind w:firstLine="567"/>
        <w:jc w:val="both"/>
        <w:rPr>
          <w:lang w:val="en-BE" w:eastAsia="en-BE" w:bidi="ar-SA"/>
        </w:rPr>
      </w:pPr>
    </w:p>
    <w:sectPr w:rsidR="00000000">
      <w:pgSz w:w="12240" w:h="15840"/>
      <w:pgMar w:top="1134" w:right="850" w:bottom="113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4351"/>
    <w:rsid w:val="00314351"/>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5:chartTrackingRefBased/>
  <w15:docId w15:val="{7D17C337-A1E4-4A7B-BE36-2BF85F674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b/>
      <w:bCs/>
      <w:kern w:val="36"/>
      <w:sz w:val="48"/>
      <w:szCs w:val="48"/>
    </w:rPr>
  </w:style>
  <w:style w:type="paragraph" w:styleId="2">
    <w:name w:val="heading 2"/>
    <w:basedOn w:val="a"/>
    <w:next w:val="a"/>
    <w:qFormat/>
    <w:rsid w:val="00EF7B96"/>
    <w:pPr>
      <w:keepNext/>
      <w:spacing w:before="240" w:after="60"/>
      <w:outlineLvl w:val="1"/>
    </w:pPr>
    <w:rPr>
      <w:b/>
      <w:bCs/>
      <w:iCs/>
      <w:sz w:val="36"/>
      <w:szCs w:val="36"/>
    </w:rPr>
  </w:style>
  <w:style w:type="paragraph" w:styleId="3">
    <w:name w:val="heading 3"/>
    <w:basedOn w:val="a"/>
    <w:next w:val="a"/>
    <w:qFormat/>
    <w:rsid w:val="00EF7B96"/>
    <w:pPr>
      <w:keepNext/>
      <w:spacing w:before="240" w:after="60"/>
      <w:outlineLvl w:val="2"/>
    </w:pPr>
    <w:rPr>
      <w:b/>
      <w:bCs/>
      <w:sz w:val="28"/>
      <w:szCs w:val="28"/>
    </w:rPr>
  </w:style>
  <w:style w:type="paragraph" w:styleId="4">
    <w:name w:val="heading 4"/>
    <w:basedOn w:val="a"/>
    <w:next w:val="a"/>
    <w:qFormat/>
    <w:rsid w:val="00EF7B96"/>
    <w:pPr>
      <w:keepNext/>
      <w:spacing w:before="240" w:after="60"/>
      <w:outlineLvl w:val="3"/>
    </w:pPr>
    <w:rPr>
      <w:b/>
      <w:bCs/>
    </w:rPr>
  </w:style>
  <w:style w:type="paragraph" w:styleId="5">
    <w:name w:val="heading 5"/>
    <w:basedOn w:val="a"/>
    <w:next w:val="a"/>
    <w:qFormat/>
    <w:rsid w:val="00EF7B96"/>
    <w:pPr>
      <w:spacing w:before="240" w:after="60"/>
      <w:outlineLvl w:val="4"/>
    </w:pPr>
    <w:rPr>
      <w:b/>
      <w:bCs/>
      <w:iCs/>
      <w:sz w:val="20"/>
      <w:szCs w:val="20"/>
    </w:rPr>
  </w:style>
  <w:style w:type="paragraph" w:styleId="6">
    <w:name w:val="heading 6"/>
    <w:basedOn w:val="a"/>
    <w:next w:val="a"/>
    <w:qFormat/>
    <w:rsid w:val="00EF7B96"/>
    <w:pPr>
      <w:spacing w:before="240" w:after="60"/>
      <w:outlineLvl w:val="5"/>
    </w:pPr>
    <w:rPr>
      <w:b/>
      <w:bCs/>
      <w:sz w:val="16"/>
      <w:szCs w:val="16"/>
    </w:rPr>
  </w:style>
  <w:style w:type="character" w:default="1" w:styleId="a0">
    <w:name w:val="Default Paragraph Font"/>
    <w:semiHidden/>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at-Dategrp-5rplc-0">
    <w:name w:val="cat-Date grp-5 rplc-0"/>
    <w:basedOn w:val="a0"/>
  </w:style>
  <w:style w:type="character" w:customStyle="1" w:styleId="cat-Addressgrp-0rplc-1">
    <w:name w:val="cat-Address grp-0 rplc-1"/>
    <w:basedOn w:val="a0"/>
  </w:style>
  <w:style w:type="character" w:customStyle="1" w:styleId="cat-Addressgrp-0rplc-2">
    <w:name w:val="cat-Address grp-0 rplc-2"/>
    <w:basedOn w:val="a0"/>
  </w:style>
  <w:style w:type="character" w:customStyle="1" w:styleId="cat-FIOgrp-13rplc-3">
    <w:name w:val="cat-FIO grp-13 rplc-3"/>
    <w:basedOn w:val="a0"/>
  </w:style>
  <w:style w:type="character" w:customStyle="1" w:styleId="cat-FIOgrp-14rplc-4">
    <w:name w:val="cat-FIO grp-14 rplc-4"/>
    <w:basedOn w:val="a0"/>
  </w:style>
  <w:style w:type="character" w:customStyle="1" w:styleId="cat-FIOgrp-15rplc-5">
    <w:name w:val="cat-FIO grp-15 rplc-5"/>
    <w:basedOn w:val="a0"/>
  </w:style>
  <w:style w:type="character" w:customStyle="1" w:styleId="cat-Dategrp-6rplc-6">
    <w:name w:val="cat-Date grp-6 rplc-6"/>
    <w:basedOn w:val="a0"/>
  </w:style>
  <w:style w:type="character" w:customStyle="1" w:styleId="cat-FIOgrp-16rplc-7">
    <w:name w:val="cat-FIO grp-16 rplc-7"/>
    <w:basedOn w:val="a0"/>
  </w:style>
  <w:style w:type="character" w:customStyle="1" w:styleId="cat-Sumgrp-19rplc-8">
    <w:name w:val="cat-Sum grp-19 rplc-8"/>
    <w:basedOn w:val="a0"/>
  </w:style>
  <w:style w:type="character" w:customStyle="1" w:styleId="cat-Sumgrp-19rplc-9">
    <w:name w:val="cat-Sum grp-19 rplc-9"/>
    <w:basedOn w:val="a0"/>
  </w:style>
  <w:style w:type="character" w:customStyle="1" w:styleId="cat-Sumgrp-20rplc-10">
    <w:name w:val="cat-Sum grp-20 rplc-10"/>
    <w:basedOn w:val="a0"/>
  </w:style>
  <w:style w:type="character" w:customStyle="1" w:styleId="cat-Dategrp-7rplc-11">
    <w:name w:val="cat-Date grp-7 rplc-11"/>
    <w:basedOn w:val="a0"/>
  </w:style>
  <w:style w:type="character" w:customStyle="1" w:styleId="cat-Sumgrp-21rplc-12">
    <w:name w:val="cat-Sum grp-21 rplc-12"/>
    <w:basedOn w:val="a0"/>
  </w:style>
  <w:style w:type="character" w:customStyle="1" w:styleId="cat-Sumgrp-22rplc-13">
    <w:name w:val="cat-Sum grp-22 rplc-13"/>
    <w:basedOn w:val="a0"/>
  </w:style>
  <w:style w:type="character" w:customStyle="1" w:styleId="cat-Sumgrp-23rplc-14">
    <w:name w:val="cat-Sum grp-23 rplc-14"/>
    <w:basedOn w:val="a0"/>
  </w:style>
  <w:style w:type="character" w:customStyle="1" w:styleId="cat-Sumgrp-24rplc-15">
    <w:name w:val="cat-Sum grp-24 rplc-15"/>
    <w:basedOn w:val="a0"/>
  </w:style>
  <w:style w:type="character" w:customStyle="1" w:styleId="cat-FIOgrp-16rplc-16">
    <w:name w:val="cat-FIO grp-16 rplc-16"/>
    <w:basedOn w:val="a0"/>
  </w:style>
  <w:style w:type="character" w:customStyle="1" w:styleId="cat-Dategrp-8rplc-17">
    <w:name w:val="cat-Date grp-8 rplc-17"/>
    <w:basedOn w:val="a0"/>
  </w:style>
  <w:style w:type="character" w:customStyle="1" w:styleId="cat-FIOgrp-16rplc-18">
    <w:name w:val="cat-FIO grp-16 rplc-18"/>
    <w:basedOn w:val="a0"/>
  </w:style>
  <w:style w:type="character" w:customStyle="1" w:styleId="cat-Sumgrp-19rplc-19">
    <w:name w:val="cat-Sum grp-19 rplc-19"/>
    <w:basedOn w:val="a0"/>
  </w:style>
  <w:style w:type="character" w:customStyle="1" w:styleId="cat-Sumgrp-19rplc-20">
    <w:name w:val="cat-Sum grp-19 rplc-20"/>
    <w:basedOn w:val="a0"/>
  </w:style>
  <w:style w:type="character" w:customStyle="1" w:styleId="cat-OrganizationNamegrp-29rplc-21">
    <w:name w:val="cat-OrganizationName grp-29 rplc-21"/>
    <w:basedOn w:val="a0"/>
  </w:style>
  <w:style w:type="character" w:customStyle="1" w:styleId="cat-Sumgrp-25rplc-22">
    <w:name w:val="cat-Sum grp-25 rplc-22"/>
    <w:basedOn w:val="a0"/>
  </w:style>
  <w:style w:type="character" w:customStyle="1" w:styleId="cat-Sumgrp-20rplc-23">
    <w:name w:val="cat-Sum grp-20 rplc-23"/>
    <w:basedOn w:val="a0"/>
  </w:style>
  <w:style w:type="character" w:customStyle="1" w:styleId="cat-Dategrp-7rplc-24">
    <w:name w:val="cat-Date grp-7 rplc-24"/>
    <w:basedOn w:val="a0"/>
  </w:style>
  <w:style w:type="character" w:customStyle="1" w:styleId="cat-Sumgrp-21rplc-25">
    <w:name w:val="cat-Sum grp-21 rplc-25"/>
    <w:basedOn w:val="a0"/>
  </w:style>
  <w:style w:type="character" w:customStyle="1" w:styleId="cat-Sumgrp-22rplc-26">
    <w:name w:val="cat-Sum grp-22 rplc-26"/>
    <w:basedOn w:val="a0"/>
  </w:style>
  <w:style w:type="character" w:customStyle="1" w:styleId="cat-Sumgrp-23rplc-27">
    <w:name w:val="cat-Sum grp-23 rplc-27"/>
    <w:basedOn w:val="a0"/>
  </w:style>
  <w:style w:type="character" w:customStyle="1" w:styleId="cat-Sumgrp-24rplc-28">
    <w:name w:val="cat-Sum grp-24 rplc-28"/>
    <w:basedOn w:val="a0"/>
  </w:style>
  <w:style w:type="character" w:customStyle="1" w:styleId="cat-Dategrp-9rplc-29">
    <w:name w:val="cat-Date grp-9 rplc-29"/>
    <w:basedOn w:val="a0"/>
  </w:style>
  <w:style w:type="character" w:customStyle="1" w:styleId="cat-Sumgrp-20rplc-30">
    <w:name w:val="cat-Sum grp-20 rplc-30"/>
    <w:basedOn w:val="a0"/>
  </w:style>
  <w:style w:type="character" w:customStyle="1" w:styleId="cat-Dategrp-7rplc-31">
    <w:name w:val="cat-Date grp-7 rplc-31"/>
    <w:basedOn w:val="a0"/>
  </w:style>
  <w:style w:type="character" w:customStyle="1" w:styleId="cat-OrganizationNamegrp-30rplc-32">
    <w:name w:val="cat-OrganizationName grp-30 rplc-32"/>
    <w:basedOn w:val="a0"/>
  </w:style>
  <w:style w:type="character" w:customStyle="1" w:styleId="cat-OrganizationNamegrp-31rplc-33">
    <w:name w:val="cat-OrganizationName grp-31 rplc-33"/>
    <w:basedOn w:val="a0"/>
  </w:style>
  <w:style w:type="character" w:customStyle="1" w:styleId="cat-Sumgrp-26rplc-34">
    <w:name w:val="cat-Sum grp-26 rplc-34"/>
    <w:basedOn w:val="a0"/>
  </w:style>
  <w:style w:type="character" w:customStyle="1" w:styleId="cat-Dategrp-8rplc-35">
    <w:name w:val="cat-Date grp-8 rplc-35"/>
    <w:basedOn w:val="a0"/>
  </w:style>
  <w:style w:type="character" w:customStyle="1" w:styleId="cat-FIOgrp-17rplc-36">
    <w:name w:val="cat-FIO grp-17 rplc-36"/>
    <w:basedOn w:val="a0"/>
  </w:style>
  <w:style w:type="character" w:customStyle="1" w:styleId="cat-Sumgrp-27rplc-37">
    <w:name w:val="cat-Sum grp-27 rplc-37"/>
    <w:basedOn w:val="a0"/>
  </w:style>
  <w:style w:type="character" w:customStyle="1" w:styleId="cat-Sumgrp-28rplc-38">
    <w:name w:val="cat-Sum grp-28 rplc-38"/>
    <w:basedOn w:val="a0"/>
  </w:style>
  <w:style w:type="character" w:customStyle="1" w:styleId="cat-Addressgrp-0rplc-39">
    <w:name w:val="cat-Address grp-0 rplc-39"/>
    <w:basedOn w:val="a0"/>
  </w:style>
  <w:style w:type="character" w:customStyle="1" w:styleId="cat-FIOgrp-18rplc-40">
    <w:name w:val="cat-FIO grp-18 rplc-40"/>
    <w:basedOn w:val="a0"/>
  </w:style>
  <w:style w:type="character" w:customStyle="1" w:styleId="cat-Dategrp-5rplc-41">
    <w:name w:val="cat-Date grp-5 rplc-41"/>
    <w:basedOn w:val="a0"/>
  </w:style>
  <w:style w:type="character" w:customStyle="1" w:styleId="cat-Addressgrp-0rplc-42">
    <w:name w:val="cat-Address grp-0 rplc-42"/>
    <w:basedOn w:val="a0"/>
  </w:style>
  <w:style w:type="character" w:customStyle="1" w:styleId="cat-Addressgrp-0rplc-43">
    <w:name w:val="cat-Address grp-0 rplc-43"/>
    <w:basedOn w:val="a0"/>
  </w:style>
  <w:style w:type="character" w:customStyle="1" w:styleId="cat-FIOgrp-13rplc-44">
    <w:name w:val="cat-FIO grp-13 rplc-44"/>
    <w:basedOn w:val="a0"/>
  </w:style>
  <w:style w:type="character" w:customStyle="1" w:styleId="cat-FIOgrp-14rplc-45">
    <w:name w:val="cat-FIO grp-14 rplc-45"/>
    <w:basedOn w:val="a0"/>
  </w:style>
  <w:style w:type="character" w:customStyle="1" w:styleId="cat-FIOgrp-15rplc-46">
    <w:name w:val="cat-FIO grp-15 rplc-46"/>
    <w:basedOn w:val="a0"/>
  </w:style>
  <w:style w:type="character" w:customStyle="1" w:styleId="cat-Dategrp-8rplc-47">
    <w:name w:val="cat-Date grp-8 rplc-47"/>
    <w:basedOn w:val="a0"/>
  </w:style>
  <w:style w:type="character" w:customStyle="1" w:styleId="cat-FIOgrp-17rplc-48">
    <w:name w:val="cat-FIO grp-17 rplc-48"/>
    <w:basedOn w:val="a0"/>
  </w:style>
  <w:style w:type="character" w:customStyle="1" w:styleId="cat-Sumgrp-27rplc-49">
    <w:name w:val="cat-Sum grp-27 rplc-49"/>
    <w:basedOn w:val="a0"/>
  </w:style>
  <w:style w:type="character" w:customStyle="1" w:styleId="cat-Sumgrp-28rplc-50">
    <w:name w:val="cat-Sum grp-28 rplc-50"/>
    <w:basedOn w:val="a0"/>
  </w:style>
  <w:style w:type="character" w:customStyle="1" w:styleId="cat-Addressgrp-0rplc-51">
    <w:name w:val="cat-Address grp-0 rplc-51"/>
    <w:basedOn w:val="a0"/>
  </w:style>
  <w:style w:type="character" w:customStyle="1" w:styleId="cat-FIOgrp-18rplc-52">
    <w:name w:val="cat-FIO grp-18 rplc-52"/>
    <w:basedOn w:val="a0"/>
  </w:style>
  <w:style w:type="character" w:customStyle="1" w:styleId="cat-FIOgrp-15rplc-53">
    <w:name w:val="cat-FIO grp-15 rplc-53"/>
    <w:basedOn w:val="a0"/>
  </w:style>
  <w:style w:type="character" w:customStyle="1" w:styleId="cat-Dategrp-10rplc-54">
    <w:name w:val="cat-Date grp-10 rplc-54"/>
    <w:basedOn w:val="a0"/>
  </w:style>
  <w:style w:type="character" w:customStyle="1" w:styleId="cat-FIOgrp-18rplc-55">
    <w:name w:val="cat-FIO grp-18 rplc-55"/>
    <w:basedOn w:val="a0"/>
  </w:style>
  <w:style w:type="character" w:customStyle="1" w:styleId="cat-Addressgrp-0rplc-56">
    <w:name w:val="cat-Address grp-0 rplc-56"/>
    <w:basedOn w:val="a0"/>
  </w:style>
  <w:style w:type="character" w:customStyle="1" w:styleId="cat-Addressgrp-1rplc-57">
    <w:name w:val="cat-Address grp-1 rplc-57"/>
    <w:basedOn w:val="a0"/>
  </w:style>
  <w:style w:type="character" w:customStyle="1" w:styleId="cat-Addressgrp-2rplc-58">
    <w:name w:val="cat-Address grp-2 rplc-58"/>
    <w:basedOn w:val="a0"/>
  </w:style>
  <w:style w:type="character" w:customStyle="1" w:styleId="cat-Dategrp-11rplc-59">
    <w:name w:val="cat-Date grp-11 rplc-59"/>
    <w:basedOn w:val="a0"/>
  </w:style>
  <w:style w:type="character" w:customStyle="1" w:styleId="cat-Addressgrp-3rplc-60">
    <w:name w:val="cat-Address grp-3 rplc-60"/>
    <w:basedOn w:val="a0"/>
  </w:style>
  <w:style w:type="character" w:customStyle="1" w:styleId="cat-FIOgrp-16rplc-61">
    <w:name w:val="cat-FIO grp-16 rplc-61"/>
    <w:basedOn w:val="a0"/>
  </w:style>
  <w:style w:type="character" w:customStyle="1" w:styleId="cat-Addressgrp-4rplc-62">
    <w:name w:val="cat-Address grp-4 rplc-62"/>
    <w:basedOn w:val="a0"/>
  </w:style>
  <w:style w:type="character" w:customStyle="1" w:styleId="cat-Dategrp-12rplc-63">
    <w:name w:val="cat-Date grp-12 rplc-63"/>
    <w:basedOn w:val="a0"/>
  </w:style>
  <w:style w:type="character" w:customStyle="1" w:styleId="cat-OrganizationNamegrp-32rplc-64">
    <w:name w:val="cat-OrganizationName grp-32 rplc-64"/>
    <w:basedOn w:val="a0"/>
  </w:style>
  <w:style w:type="character" w:customStyle="1" w:styleId="cat-FIOgrp-15rplc-65">
    <w:name w:val="cat-FIO grp-15 rplc-65"/>
    <w:basedOn w:val="a0"/>
  </w:style>
  <w:style w:type="character" w:customStyle="1" w:styleId="cat-Dategrp-12rplc-66">
    <w:name w:val="cat-Date grp-12 rplc-66"/>
    <w:basedOn w:val="a0"/>
  </w:style>
  <w:style w:type="character" w:customStyle="1" w:styleId="cat-FIOgrp-18rplc-67">
    <w:name w:val="cat-FIO grp-18 rplc-67"/>
    <w:basedOn w:val="a0"/>
  </w:style>
  <w:style w:type="character" w:customStyle="1" w:styleId="cat-Addressgrp-0rplc-68">
    <w:name w:val="cat-Address grp-0 rplc-68"/>
    <w:basedOn w:val="a0"/>
  </w:style>
  <w:style w:type="character" w:customStyle="1" w:styleId="cat-Addressgrp-1rplc-69">
    <w:name w:val="cat-Address grp-1 rplc-69"/>
    <w:basedOn w:val="a0"/>
  </w:style>
  <w:style w:type="character" w:customStyle="1" w:styleId="cat-Addressgrp-2rplc-70">
    <w:name w:val="cat-Address grp-2 rplc-70"/>
    <w:basedOn w:val="a0"/>
  </w:style>
  <w:style w:type="character" w:customStyle="1" w:styleId="cat-Dategrp-11rplc-71">
    <w:name w:val="cat-Date grp-11 rplc-71"/>
    <w:basedOn w:val="a0"/>
  </w:style>
  <w:style w:type="character" w:customStyle="1" w:styleId="cat-Addressgrp-3rplc-72">
    <w:name w:val="cat-Address grp-3 rplc-72"/>
    <w:basedOn w:val="a0"/>
  </w:style>
  <w:style w:type="character" w:customStyle="1" w:styleId="cat-FIOgrp-16rplc-73">
    <w:name w:val="cat-FIO grp-16 rplc-73"/>
    <w:basedOn w:val="a0"/>
  </w:style>
  <w:style w:type="character" w:customStyle="1" w:styleId="cat-Addressgrp-4rplc-74">
    <w:name w:val="cat-Address grp-4 rplc-74"/>
    <w:basedOn w:val="a0"/>
  </w:style>
  <w:style w:type="character" w:customStyle="1" w:styleId="cat-Dategrp-12rplc-75">
    <w:name w:val="cat-Date grp-12 rplc-75"/>
    <w:basedOn w:val="a0"/>
  </w:style>
  <w:style w:type="character" w:customStyle="1" w:styleId="cat-OrganizationNamegrp-32rplc-76">
    <w:name w:val="cat-OrganizationName grp-32 rplc-76"/>
    <w:basedOn w:val="a0"/>
  </w:style>
  <w:style w:type="character" w:customStyle="1" w:styleId="cat-FIOgrp-15rplc-77">
    <w:name w:val="cat-FIO grp-15 rplc-77"/>
    <w:basedOn w:val="a0"/>
  </w:style>
  <w:style w:type="character" w:customStyle="1" w:styleId="cat-Dategrp-12rplc-78">
    <w:name w:val="cat-Date grp-12 rplc-78"/>
    <w:basedOn w:val="a0"/>
  </w:style>
  <w:style w:type="character" w:customStyle="1" w:styleId="cat-FIOgrp-18rplc-79">
    <w:name w:val="cat-FIO grp-18 rplc-79"/>
    <w:basedOn w:val="a0"/>
  </w:style>
  <w:style w:type="character" w:customStyle="1" w:styleId="cat-Addressgrp-0rplc-80">
    <w:name w:val="cat-Address grp-0 rplc-80"/>
    <w:basedOn w:val="a0"/>
  </w:style>
  <w:style w:type="character" w:customStyle="1" w:styleId="cat-Addressgrp-1rplc-81">
    <w:name w:val="cat-Address grp-1 rplc-81"/>
    <w:basedOn w:val="a0"/>
  </w:style>
  <w:style w:type="character" w:customStyle="1" w:styleId="cat-Addressgrp-2rplc-82">
    <w:name w:val="cat-Address grp-2 rplc-82"/>
    <w:basedOn w:val="a0"/>
  </w:style>
  <w:style w:type="character" w:customStyle="1" w:styleId="cat-Dategrp-11rplc-83">
    <w:name w:val="cat-Date grp-11 rplc-83"/>
    <w:basedOn w:val="a0"/>
  </w:style>
  <w:style w:type="character" w:customStyle="1" w:styleId="cat-Addressgrp-3rplc-84">
    <w:name w:val="cat-Address grp-3 rplc-84"/>
    <w:basedOn w:val="a0"/>
  </w:style>
  <w:style w:type="character" w:customStyle="1" w:styleId="cat-FIOgrp-16rplc-85">
    <w:name w:val="cat-FIO grp-16 rplc-85"/>
    <w:basedOn w:val="a0"/>
  </w:style>
  <w:style w:type="character" w:customStyle="1" w:styleId="cat-Addressgrp-4rplc-86">
    <w:name w:val="cat-Address grp-4 rplc-86"/>
    <w:basedOn w:val="a0"/>
  </w:style>
  <w:style w:type="character" w:customStyle="1" w:styleId="cat-Dategrp-12rplc-87">
    <w:name w:val="cat-Date grp-12 rplc-87"/>
    <w:basedOn w:val="a0"/>
  </w:style>
  <w:style w:type="character" w:customStyle="1" w:styleId="cat-OrganizationNamegrp-32rplc-88">
    <w:name w:val="cat-OrganizationName grp-32 rplc-88"/>
    <w:basedOn w:val="a0"/>
  </w:style>
  <w:style w:type="character" w:customStyle="1" w:styleId="cat-FIOgrp-15rplc-89">
    <w:name w:val="cat-FIO grp-15 rplc-89"/>
    <w:basedOn w:val="a0"/>
  </w:style>
  <w:style w:type="character" w:customStyle="1" w:styleId="cat-Dategrp-12rplc-90">
    <w:name w:val="cat-Date grp-12 rplc-90"/>
    <w:basedOn w:val="a0"/>
  </w:style>
  <w:style w:type="character" w:customStyle="1" w:styleId="cat-FIOgrp-18rplc-91">
    <w:name w:val="cat-FIO grp-18 rplc-91"/>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1750</Words>
  <Characters>9979</Characters>
  <Application>Microsoft Office Word</Application>
  <DocSecurity>0</DocSecurity>
  <Lines>83</Lines>
  <Paragraphs>23</Paragraphs>
  <ScaleCrop>false</ScaleCrop>
  <Company/>
  <LinksUpToDate>false</LinksUpToDate>
  <CharactersWithSpaces>11706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2024-04-10T21:20:00Z</dcterms:created>
  <dcterms:modified xsi:type="dcterms:W3CDTF">2024-04-10T21:20:00Z</dcterms:modified>
</cp:coreProperties>
</file>