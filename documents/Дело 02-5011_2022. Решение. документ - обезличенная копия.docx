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0DE2A4" w14:textId="77777777" w:rsidR="00000000" w:rsidRDefault="00822C5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BBC823E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9DD8E78" w14:textId="77777777" w:rsidR="00000000" w:rsidRDefault="00822C50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октября 2022 года</w:t>
      </w:r>
    </w:p>
    <w:p w14:paraId="13AF5482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</w:t>
      </w:r>
      <w:r>
        <w:rPr>
          <w:lang w:val="en-BE" w:eastAsia="en-BE" w:bidi="ar-SA"/>
        </w:rPr>
        <w:t xml:space="preserve"> гражданское дело №2-5011/2022 по исковому заявлению ПАО Сбербанк в лице филиала Московского банка ПАО Сбербанк к Малому Виталию Ивановичу о расторжении кредитного договора и взыскании задолженности по кредитному договору, суд </w:t>
      </w:r>
    </w:p>
    <w:p w14:paraId="4849BA92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F87477C" w14:textId="77777777" w:rsidR="00000000" w:rsidRDefault="00822C50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</w:t>
      </w:r>
      <w:r>
        <w:rPr>
          <w:lang w:val="en-BE" w:eastAsia="en-BE" w:bidi="ar-SA"/>
        </w:rPr>
        <w:t>ца ПАО «Сбербанк России» в лице филиала — Московского банка ПАО Сбербанк обратился в суд с иском к ответчику Малому В.И., в котором просил расторгнуть кредитный договор №93336862 заключенный 16.10.2018 года между ПАО Сбербанк в лице филиала Московский Банк</w:t>
      </w:r>
      <w:r>
        <w:rPr>
          <w:lang w:val="en-BE" w:eastAsia="en-BE" w:bidi="ar-SA"/>
        </w:rPr>
        <w:t xml:space="preserve"> ПАО «Сбербанк» и Малым В.И., взыскать задолженность по кредитному договору за период с 16.02.2021 года по 17.05.2022 года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платежи в счет погашения задолже</w:t>
      </w:r>
      <w:r>
        <w:rPr>
          <w:lang w:val="en-BE" w:eastAsia="en-BE" w:bidi="ar-SA"/>
        </w:rPr>
        <w:t xml:space="preserve">нности по кредиту ответчиком производились с нарушением в части сроков и сумм, обязательных к погашению. В связи, с чем за ответчиком за период с 16.02.2021 года по 17.05.2022 года образовалась просроченная задолженность 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3CE2EB9" w14:textId="77777777" w:rsidR="00000000" w:rsidRDefault="00822C50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</w:t>
      </w:r>
      <w:r>
        <w:rPr>
          <w:lang w:val="en-BE" w:eastAsia="en-BE" w:bidi="ar-SA"/>
        </w:rPr>
        <w:t>а ПАО «Сбербанк России» в лице филиала - 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67E33E67" w14:textId="77777777" w:rsidR="00000000" w:rsidRDefault="00822C50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Малый В.И. в судебное </w:t>
      </w:r>
      <w:r>
        <w:rPr>
          <w:lang w:val="en-BE" w:eastAsia="en-BE" w:bidi="ar-SA"/>
        </w:rPr>
        <w:t>заседание не явился, о дате, времени и месте судебного заседания был извещен надлежащим образом, ходатайствовал о рассмотрении гражданского дела в его отсутствие.</w:t>
      </w:r>
    </w:p>
    <w:p w14:paraId="13DDF566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материалы гражд</w:t>
      </w:r>
      <w:r>
        <w:rPr>
          <w:lang w:val="en-BE" w:eastAsia="en-BE" w:bidi="ar-SA"/>
        </w:rPr>
        <w:t xml:space="preserve">анского дела и установив значимые по делу обстоятельства, приходит к следующему. </w:t>
      </w:r>
    </w:p>
    <w:p w14:paraId="451C06D2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</w:t>
      </w:r>
      <w:r>
        <w:rPr>
          <w:lang w:val="en-BE" w:eastAsia="en-BE" w:bidi="ar-SA"/>
        </w:rPr>
        <w:t>вии таких условий и требований - в соответствии с или иными обычно предъявляемыми требованиями.</w:t>
      </w:r>
    </w:p>
    <w:p w14:paraId="5F3E8C0A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</w:t>
      </w:r>
      <w:r>
        <w:rPr>
          <w:lang w:val="en-BE" w:eastAsia="en-BE" w:bidi="ar-SA"/>
        </w:rPr>
        <w:t>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</w:t>
      </w:r>
      <w:r>
        <w:rPr>
          <w:lang w:val="en-BE" w:eastAsia="en-BE" w:bidi="ar-SA"/>
        </w:rPr>
        <w:t>ое не вытекает из закона или существа обязательства</w:t>
      </w:r>
    </w:p>
    <w:p w14:paraId="7D8F4F18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</w:t>
      </w:r>
      <w:r>
        <w:rPr>
          <w:lang w:val="en-BE" w:eastAsia="en-BE" w:bidi="ar-SA"/>
        </w:rPr>
        <w:t>т исполнению в этот день или, соответственно, в любой момент в пределах такого периода.</w:t>
      </w:r>
    </w:p>
    <w:p w14:paraId="7DDA4865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</w:t>
      </w:r>
      <w:r>
        <w:rPr>
          <w:lang w:val="en-BE" w:eastAsia="en-BE" w:bidi="ar-SA"/>
        </w:rPr>
        <w:t>ловиях, предусмотренных договором, а заемщик обязуется возвратить полученную денежную сумму и уплатить проценты на нее.</w:t>
      </w:r>
    </w:p>
    <w:p w14:paraId="3A18547C" w14:textId="77777777" w:rsidR="00000000" w:rsidRDefault="00822C50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16 октября 2018 года между ПАО «Сбербанк России» в лице филиала Московско</w:t>
      </w:r>
      <w:r>
        <w:rPr>
          <w:lang w:val="en-BE" w:eastAsia="en-BE" w:bidi="ar-SA"/>
        </w:rPr>
        <w:t xml:space="preserve">го банка ПАО «Сбербанк» и Малым В.И. был заключен кредитный договор №93336862, согласно которому истец </w:t>
      </w:r>
      <w:r>
        <w:rPr>
          <w:lang w:val="en-BE" w:eastAsia="en-BE" w:bidi="ar-SA"/>
        </w:rPr>
        <w:lastRenderedPageBreak/>
        <w:t xml:space="preserve">предоставил ответчику потребительский кредит на сумму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60 месяцев, с процентной ставкой 17,40% годовых.</w:t>
      </w:r>
    </w:p>
    <w:p w14:paraId="526DF462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Кредитный договор подписан </w:t>
      </w:r>
      <w:r>
        <w:rPr>
          <w:lang w:val="en-BE" w:eastAsia="en-BE" w:bidi="ar-SA"/>
        </w:rPr>
        <w:t>в электронном виде простой электронной подписью, со стороны заемщика посредством использования систем «Сбербанк Онлайн» и «Мобильный банк».</w:t>
      </w:r>
    </w:p>
    <w:p w14:paraId="5F453D8C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ответчику информаци</w:t>
      </w:r>
      <w:r>
        <w:rPr>
          <w:lang w:val="en-BE" w:eastAsia="en-BE" w:bidi="ar-SA"/>
        </w:rPr>
        <w:t>ю об условиях предоставления, использования и возврата кредита и график платежей, в соответствии с которыми ответчик обязался оплачивать взятые на себя кредитные обязательства ежемесячными аннуитетными платежами.</w:t>
      </w:r>
    </w:p>
    <w:p w14:paraId="7E571DEA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ответчиком кредитного</w:t>
      </w:r>
      <w:r>
        <w:rPr>
          <w:lang w:val="en-BE" w:eastAsia="en-BE" w:bidi="ar-SA"/>
        </w:rPr>
        <w:t xml:space="preserve">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кредитного договора, полной стоимостью кредита, а также с условиями выплат по кредитному договору и последс</w:t>
      </w:r>
      <w:r>
        <w:rPr>
          <w:lang w:val="en-BE" w:eastAsia="en-BE" w:bidi="ar-SA"/>
        </w:rPr>
        <w:t xml:space="preserve">твий в случае уклонения от исполнения условий кредитного договора. </w:t>
      </w:r>
    </w:p>
    <w:p w14:paraId="6F239616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должно производиться ежемесячно аннуитетными платежами в соответствии с графиком платежей.  Заемщике (ответчик)</w:t>
      </w:r>
      <w:r>
        <w:rPr>
          <w:lang w:val="en-BE" w:eastAsia="en-BE" w:bidi="ar-SA"/>
        </w:rPr>
        <w:t xml:space="preserve">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дню очередного платежа по кредитному договору, указанному в графике платежей. </w:t>
      </w:r>
    </w:p>
    <w:p w14:paraId="4341C267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</w:t>
      </w:r>
      <w:r>
        <w:rPr>
          <w:lang w:val="en-BE" w:eastAsia="en-BE" w:bidi="ar-SA"/>
        </w:rPr>
        <w:t xml:space="preserve">стоящими исковыми требованиями банк указал, что ответчиком в период пользования суммой займа, представленной по кредитному договору, были допущены нарушения ключевых условий договора, в части сроков и сумм выплаты обязательных платежей. </w:t>
      </w:r>
    </w:p>
    <w:p w14:paraId="4CCBBF5C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расч</w:t>
      </w:r>
      <w:r>
        <w:rPr>
          <w:lang w:val="en-BE" w:eastAsia="en-BE" w:bidi="ar-SA"/>
        </w:rPr>
        <w:t>ету истца, подтвержденному выпиской из банковского счета ответчика, в течение срока действия договора ответчик неоднократно нарушала условия кредитного договора в части сроков и сумм ежемесячных платежей.</w:t>
      </w:r>
    </w:p>
    <w:p w14:paraId="3F791360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ответчиком нарушений кредитн</w:t>
      </w:r>
      <w:r>
        <w:rPr>
          <w:lang w:val="en-BE" w:eastAsia="en-BE" w:bidi="ar-SA"/>
        </w:rPr>
        <w:t xml:space="preserve">ого договора, у ответчика перед истцом образовалась задолженность по кредитному договору. </w:t>
      </w:r>
    </w:p>
    <w:p w14:paraId="22E91362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ответчика было направлено требование о досрочном возврате суммы кредита, процентов за п</w:t>
      </w:r>
      <w:r>
        <w:rPr>
          <w:lang w:val="en-BE" w:eastAsia="en-BE" w:bidi="ar-SA"/>
        </w:rPr>
        <w:t>ользование кредитом и уплате неустойки, и расторжении договора, однако требования истца ответчиком исполнены не были.</w:t>
      </w:r>
    </w:p>
    <w:p w14:paraId="62995158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за период с 16.02.2021 года по 17.05.2022 года у ответчика перед банком образовалась просроченная </w:t>
      </w:r>
      <w:r>
        <w:rPr>
          <w:lang w:val="en-BE" w:eastAsia="en-BE" w:bidi="ar-SA"/>
        </w:rPr>
        <w:t xml:space="preserve">задолженность в размере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2ED28665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</w:t>
      </w:r>
      <w:r>
        <w:rPr>
          <w:lang w:val="en-BE" w:eastAsia="en-BE" w:bidi="ar-SA"/>
        </w:rPr>
        <w:t xml:space="preserve">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5D7A99F8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ответчиком обязательства по кредитному договору не исполнены, истцом правомерно </w:t>
      </w:r>
      <w:r>
        <w:rPr>
          <w:lang w:val="en-BE" w:eastAsia="en-BE" w:bidi="ar-SA"/>
        </w:rPr>
        <w:t>заявлены требования о взыскании долга по кредиту и процентов за пользование кредитом.</w:t>
      </w:r>
    </w:p>
    <w:p w14:paraId="4371B1A9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 При э</w:t>
      </w:r>
      <w:r>
        <w:rPr>
          <w:lang w:val="en-BE" w:eastAsia="en-BE" w:bidi="ar-SA"/>
        </w:rPr>
        <w:t xml:space="preserve">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7BB96FD1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Принимая во внимание размер сумм просрочен</w:t>
      </w:r>
      <w:r>
        <w:rPr>
          <w:lang w:val="en-BE" w:eastAsia="en-BE" w:bidi="ar-SA"/>
        </w:rPr>
        <w:t xml:space="preserve">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14039373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необходимым расторгнуть кредитный договор №933</w:t>
      </w:r>
      <w:r>
        <w:rPr>
          <w:lang w:val="en-BE" w:eastAsia="en-BE" w:bidi="ar-SA"/>
        </w:rPr>
        <w:t>36862 заключенный 16.10.2018 года между ПАО Сбербанк в лице филиала Московский Банк ПАО «Сбербанк» и Малым В.И..</w:t>
      </w:r>
    </w:p>
    <w:p w14:paraId="683C5341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доводы сторон и представленные доказательства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</w:t>
      </w:r>
      <w:r>
        <w:rPr>
          <w:lang w:val="en-BE" w:eastAsia="en-BE" w:bidi="ar-SA"/>
        </w:rPr>
        <w:t>ия обязательств, недопустимость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</w:t>
        </w:r>
        <w:r>
          <w:rPr>
            <w:color w:val="0000EE"/>
            <w:lang w:val="en-BE" w:eastAsia="en-BE" w:bidi="ar-SA"/>
          </w:rPr>
          <w:t>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Малым В.И. обязательства, взятые на себя условиями кредитного договора №93336862 от </w:t>
      </w:r>
      <w:r>
        <w:rPr>
          <w:lang w:val="en-BE" w:eastAsia="en-BE" w:bidi="ar-SA"/>
        </w:rPr>
        <w:t xml:space="preserve">16.10.2018 года, исполнялись не надлежащим образом, в результате чего у заемщика перед банком образовалась задолженность, суд пришел к выводу о взыскании с Малого В.И. в пользу ПАО "Сбербанк России" задолженности по кредитному договору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6D52D275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</w:t>
      </w:r>
      <w:r>
        <w:rPr>
          <w:lang w:val="en-BE" w:eastAsia="en-BE" w:bidi="ar-SA"/>
        </w:rPr>
        <w:t xml:space="preserve">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</w:t>
      </w:r>
    </w:p>
    <w:p w14:paraId="1D60B749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ответчика в пользу истца подлежит взысканию государственная пошлина, в размер</w:t>
      </w:r>
      <w:r>
        <w:rPr>
          <w:lang w:val="en-BE" w:eastAsia="en-BE" w:bidi="ar-SA"/>
        </w:rPr>
        <w:t xml:space="preserve">е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22642AD6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77CC19DF" w14:textId="77777777" w:rsidR="00000000" w:rsidRDefault="00822C50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C0980D0" w14:textId="77777777" w:rsidR="00000000" w:rsidRDefault="00822C50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Малому Виталию Ивановичу о расторжении кредитного договора и взыскании задол</w:t>
      </w:r>
      <w:r>
        <w:rPr>
          <w:lang w:val="en-BE" w:eastAsia="en-BE" w:bidi="ar-SA"/>
        </w:rPr>
        <w:t xml:space="preserve">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439F8EB1" w14:textId="77777777" w:rsidR="00000000" w:rsidRDefault="00822C50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№93336862 заключенный 16.10.2018 года между ПАО Сбербанк в лице филиала Московский Банк ПАО «Сбербанк» и Малым Виталием Ивановичем.</w:t>
      </w:r>
    </w:p>
    <w:p w14:paraId="5B320221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Малого Виталия Ивановича (</w:t>
      </w:r>
      <w:r>
        <w:rPr>
          <w:rStyle w:val="cat-ExternalSystemDefinedgrp-18rplc-24"/>
          <w:lang w:val="en-BE" w:eastAsia="en-BE" w:bidi="ar-SA"/>
        </w:rPr>
        <w:t>...</w:t>
      </w:r>
      <w:r>
        <w:rPr>
          <w:rStyle w:val="cat-PassportDatagrp-16rplc-25"/>
          <w:lang w:val="en-BE" w:eastAsia="en-BE" w:bidi="ar-SA"/>
        </w:rPr>
        <w:t>паспо</w:t>
      </w:r>
      <w:r>
        <w:rPr>
          <w:rStyle w:val="cat-PassportDatagrp-16rplc-25"/>
          <w:lang w:val="en-BE" w:eastAsia="en-BE" w:bidi="ar-SA"/>
        </w:rPr>
        <w:t>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17rplc-2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- Московского банка ПАО Сбербанк (ОГРН 1027700132195, ИНН 7707083893, КПП 773601001, Юридический адрес: 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>) сумму задолженности по кредитному договору в размере</w:t>
      </w:r>
      <w:r>
        <w:rPr>
          <w:lang w:val="en-BE" w:eastAsia="en-BE" w:bidi="ar-SA"/>
        </w:rPr>
        <w:t xml:space="preserve"> </w:t>
      </w:r>
      <w:r>
        <w:rPr>
          <w:rStyle w:val="cat-Sumgrp-11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2888800F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7A591A6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45D14ABF" w14:textId="77777777" w:rsidR="00000000" w:rsidRDefault="00822C50">
      <w:pPr>
        <w:jc w:val="center"/>
        <w:rPr>
          <w:lang w:val="en-BE" w:eastAsia="en-BE" w:bidi="ar-SA"/>
        </w:rPr>
      </w:pPr>
    </w:p>
    <w:p w14:paraId="092D5922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                                                </w:t>
      </w:r>
      <w:r>
        <w:rPr>
          <w:b/>
          <w:bCs/>
          <w:lang w:val="en-BE" w:eastAsia="en-BE" w:bidi="ar-SA"/>
        </w:rPr>
        <w:t xml:space="preserve">           Завьялова С.И.</w:t>
      </w:r>
    </w:p>
    <w:p w14:paraId="2BC1155D" w14:textId="77777777" w:rsidR="00000000" w:rsidRDefault="00822C50">
      <w:pPr>
        <w:jc w:val="center"/>
        <w:rPr>
          <w:lang w:val="en-BE" w:eastAsia="en-BE" w:bidi="ar-SA"/>
        </w:rPr>
      </w:pPr>
    </w:p>
    <w:p w14:paraId="295D6A7A" w14:textId="77777777" w:rsidR="00000000" w:rsidRDefault="00822C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7FCA8E0D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18B890B8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B94B064" w14:textId="77777777" w:rsidR="00000000" w:rsidRDefault="00822C50">
      <w:pPr>
        <w:jc w:val="both"/>
        <w:rPr>
          <w:lang w:val="en-BE" w:eastAsia="en-BE" w:bidi="ar-SA"/>
        </w:rPr>
      </w:pPr>
      <w:r>
        <w:rPr>
          <w:rStyle w:val="cat-Addressgrp-0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октября 2022 года</w:t>
      </w:r>
    </w:p>
    <w:p w14:paraId="123FEC75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</w:t>
      </w:r>
      <w:r>
        <w:rPr>
          <w:lang w:val="en-BE" w:eastAsia="en-BE" w:bidi="ar-SA"/>
        </w:rPr>
        <w:t xml:space="preserve">ния </w:t>
      </w:r>
      <w:r>
        <w:rPr>
          <w:rStyle w:val="cat-FIOgrp-6rplc-3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№2-5011/2022 по исковому заявлению ПАО Сбербанк в лице филиала Московского банка ПАО Сбербанк к Малому Виталию Ивановичу о расторжении кредитного договора и взыскании задолженности по креди</w:t>
      </w:r>
      <w:r>
        <w:rPr>
          <w:lang w:val="en-BE" w:eastAsia="en-BE" w:bidi="ar-SA"/>
        </w:rPr>
        <w:t xml:space="preserve">тному договору, суд </w:t>
      </w:r>
    </w:p>
    <w:p w14:paraId="395F0F5C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EDD0182" w14:textId="77777777" w:rsidR="00000000" w:rsidRDefault="00822C50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Малому Виталию Ивановичу о расторжении кредитного договора и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4F8F9DD6" w14:textId="77777777" w:rsidR="00000000" w:rsidRDefault="00822C50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</w:t>
      </w:r>
      <w:r>
        <w:rPr>
          <w:lang w:val="en-BE" w:eastAsia="en-BE" w:bidi="ar-SA"/>
        </w:rPr>
        <w:t>оговор №93336862 заключенный 16.10.2018 года между ПАО Сбербанк в лице филиала Московский Банк ПАО «Сбербанк» и Малым Виталием Ивановичем.</w:t>
      </w:r>
    </w:p>
    <w:p w14:paraId="53A6EAC4" w14:textId="77777777" w:rsidR="00000000" w:rsidRDefault="00822C5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Малого Виталия Ивановича (</w:t>
      </w:r>
      <w:r>
        <w:rPr>
          <w:rStyle w:val="cat-ExternalSystemDefinedgrp-18rplc-41"/>
          <w:lang w:val="en-BE" w:eastAsia="en-BE" w:bidi="ar-SA"/>
        </w:rPr>
        <w:t>...</w:t>
      </w:r>
      <w:r>
        <w:rPr>
          <w:rStyle w:val="cat-PassportDatagrp-16rplc-4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17rplc-4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</w:t>
      </w:r>
      <w:r>
        <w:rPr>
          <w:lang w:val="en-BE" w:eastAsia="en-BE" w:bidi="ar-SA"/>
        </w:rPr>
        <w:t xml:space="preserve">сии» в лице филиала - Московского банка ПАО Сбербанк (ОГРН 1027700132195, ИНН 7707083893, КПП 773601001, Юридический адрес:  </w:t>
      </w:r>
      <w:r>
        <w:rPr>
          <w:rStyle w:val="cat-Addressgrp-2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сумму задолженности по кредитному договору в размере </w:t>
      </w:r>
      <w:r>
        <w:rPr>
          <w:rStyle w:val="cat-Sumgrp-11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45893ABE" w14:textId="77777777" w:rsidR="00000000" w:rsidRDefault="00822C50">
      <w:pPr>
        <w:jc w:val="both"/>
        <w:rPr>
          <w:lang w:val="en-BE" w:eastAsia="en-BE" w:bidi="ar-SA"/>
        </w:rPr>
      </w:pPr>
    </w:p>
    <w:p w14:paraId="3C9F6730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3rplc-4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A465FF3" w14:textId="77777777" w:rsidR="00000000" w:rsidRDefault="00822C50">
      <w:pPr>
        <w:jc w:val="center"/>
        <w:rPr>
          <w:lang w:val="en-BE" w:eastAsia="en-BE" w:bidi="ar-SA"/>
        </w:rPr>
      </w:pPr>
    </w:p>
    <w:p w14:paraId="08DBBA02" w14:textId="77777777" w:rsidR="00000000" w:rsidRDefault="00822C50">
      <w:pPr>
        <w:jc w:val="center"/>
        <w:rPr>
          <w:lang w:val="en-BE" w:eastAsia="en-BE" w:bidi="ar-SA"/>
        </w:rPr>
      </w:pPr>
    </w:p>
    <w:p w14:paraId="707B9233" w14:textId="77777777" w:rsidR="00000000" w:rsidRDefault="00822C5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</w:t>
      </w:r>
      <w:r>
        <w:rPr>
          <w:b/>
          <w:bCs/>
          <w:lang w:val="en-BE" w:eastAsia="en-BE" w:bidi="ar-SA"/>
        </w:rPr>
        <w:t>а</w:t>
      </w:r>
    </w:p>
    <w:p w14:paraId="4FA4A690" w14:textId="77777777" w:rsidR="00000000" w:rsidRDefault="00822C50">
      <w:pPr>
        <w:jc w:val="center"/>
        <w:rPr>
          <w:lang w:val="en-BE" w:eastAsia="en-BE" w:bidi="ar-SA"/>
        </w:rPr>
      </w:pPr>
    </w:p>
    <w:p w14:paraId="7A96BBD9" w14:textId="77777777" w:rsidR="00000000" w:rsidRDefault="00822C50">
      <w:pPr>
        <w:jc w:val="both"/>
        <w:rPr>
          <w:lang w:val="en-BE" w:eastAsia="en-BE" w:bidi="ar-SA"/>
        </w:rPr>
      </w:pPr>
    </w:p>
    <w:p w14:paraId="03B1765C" w14:textId="77777777" w:rsidR="00000000" w:rsidRDefault="00822C50">
      <w:pPr>
        <w:jc w:val="both"/>
        <w:rPr>
          <w:lang w:val="en-BE" w:eastAsia="en-BE" w:bidi="ar-SA"/>
        </w:rPr>
      </w:pPr>
    </w:p>
    <w:p w14:paraId="4A166B15" w14:textId="77777777" w:rsidR="00000000" w:rsidRDefault="00822C50">
      <w:pPr>
        <w:jc w:val="both"/>
        <w:rPr>
          <w:lang w:val="en-BE" w:eastAsia="en-BE" w:bidi="ar-SA"/>
        </w:rPr>
      </w:pPr>
    </w:p>
    <w:p w14:paraId="5916DF4A" w14:textId="77777777" w:rsidR="00000000" w:rsidRDefault="00822C50">
      <w:pPr>
        <w:jc w:val="both"/>
        <w:rPr>
          <w:lang w:val="en-BE" w:eastAsia="en-BE" w:bidi="ar-SA"/>
        </w:rPr>
      </w:pPr>
    </w:p>
    <w:p w14:paraId="5D8111D7" w14:textId="77777777" w:rsidR="00000000" w:rsidRDefault="00822C50">
      <w:pPr>
        <w:jc w:val="both"/>
        <w:rPr>
          <w:lang w:val="en-BE" w:eastAsia="en-BE" w:bidi="ar-SA"/>
        </w:rPr>
      </w:pPr>
    </w:p>
    <w:p w14:paraId="3B965DE4" w14:textId="77777777" w:rsidR="00000000" w:rsidRDefault="00822C50">
      <w:pPr>
        <w:jc w:val="both"/>
        <w:rPr>
          <w:lang w:val="en-BE" w:eastAsia="en-BE" w:bidi="ar-SA"/>
        </w:rPr>
      </w:pPr>
    </w:p>
    <w:p w14:paraId="129CC62D" w14:textId="77777777" w:rsidR="00000000" w:rsidRDefault="00822C50">
      <w:pPr>
        <w:jc w:val="both"/>
        <w:rPr>
          <w:lang w:val="en-BE" w:eastAsia="en-BE" w:bidi="ar-SA"/>
        </w:rPr>
      </w:pPr>
    </w:p>
    <w:p w14:paraId="236B77BA" w14:textId="77777777" w:rsidR="00000000" w:rsidRDefault="00822C50">
      <w:pPr>
        <w:jc w:val="both"/>
        <w:rPr>
          <w:lang w:val="en-BE" w:eastAsia="en-BE" w:bidi="ar-SA"/>
        </w:rPr>
      </w:pPr>
    </w:p>
    <w:p w14:paraId="6CDCEA11" w14:textId="77777777" w:rsidR="00000000" w:rsidRDefault="00822C50">
      <w:pPr>
        <w:jc w:val="both"/>
        <w:rPr>
          <w:lang w:val="en-BE" w:eastAsia="en-BE" w:bidi="ar-SA"/>
        </w:rPr>
      </w:pPr>
    </w:p>
    <w:p w14:paraId="720C83A9" w14:textId="77777777" w:rsidR="00000000" w:rsidRDefault="00822C50">
      <w:pPr>
        <w:jc w:val="both"/>
        <w:rPr>
          <w:lang w:val="en-BE" w:eastAsia="en-BE" w:bidi="ar-SA"/>
        </w:rPr>
      </w:pPr>
    </w:p>
    <w:p w14:paraId="6523E367" w14:textId="77777777" w:rsidR="00000000" w:rsidRDefault="00822C50">
      <w:pPr>
        <w:jc w:val="both"/>
        <w:rPr>
          <w:lang w:val="en-BE" w:eastAsia="en-BE" w:bidi="ar-SA"/>
        </w:rPr>
      </w:pPr>
    </w:p>
    <w:p w14:paraId="2CD7CDBF" w14:textId="77777777" w:rsidR="00000000" w:rsidRDefault="00822C50">
      <w:pPr>
        <w:jc w:val="both"/>
        <w:rPr>
          <w:lang w:val="en-BE" w:eastAsia="en-BE" w:bidi="ar-SA"/>
        </w:rPr>
      </w:pPr>
    </w:p>
    <w:p w14:paraId="6DFCDE5E" w14:textId="77777777" w:rsidR="00000000" w:rsidRDefault="00822C50">
      <w:pPr>
        <w:jc w:val="both"/>
        <w:rPr>
          <w:lang w:val="en-BE" w:eastAsia="en-BE" w:bidi="ar-SA"/>
        </w:rPr>
      </w:pPr>
    </w:p>
    <w:p w14:paraId="18EBAF04" w14:textId="77777777" w:rsidR="00000000" w:rsidRDefault="00822C50">
      <w:pPr>
        <w:jc w:val="both"/>
        <w:rPr>
          <w:lang w:val="en-BE" w:eastAsia="en-BE" w:bidi="ar-SA"/>
        </w:rPr>
      </w:pPr>
    </w:p>
    <w:p w14:paraId="24A5F177" w14:textId="77777777" w:rsidR="00000000" w:rsidRDefault="00822C50">
      <w:pPr>
        <w:jc w:val="both"/>
        <w:rPr>
          <w:lang w:val="en-BE" w:eastAsia="en-BE" w:bidi="ar-SA"/>
        </w:rPr>
      </w:pPr>
    </w:p>
    <w:p w14:paraId="0D2D20E0" w14:textId="77777777" w:rsidR="00000000" w:rsidRDefault="00822C50">
      <w:pPr>
        <w:jc w:val="both"/>
        <w:rPr>
          <w:lang w:val="en-BE" w:eastAsia="en-BE" w:bidi="ar-SA"/>
        </w:rPr>
      </w:pPr>
    </w:p>
    <w:p w14:paraId="1752DF29" w14:textId="77777777" w:rsidR="00000000" w:rsidRDefault="00822C50">
      <w:pPr>
        <w:jc w:val="both"/>
        <w:rPr>
          <w:lang w:val="en-BE" w:eastAsia="en-BE" w:bidi="ar-SA"/>
        </w:rPr>
      </w:pPr>
    </w:p>
    <w:p w14:paraId="6147DAB2" w14:textId="77777777" w:rsidR="00000000" w:rsidRDefault="00822C50">
      <w:pPr>
        <w:jc w:val="both"/>
        <w:rPr>
          <w:lang w:val="en-BE" w:eastAsia="en-BE" w:bidi="ar-SA"/>
        </w:rPr>
      </w:pPr>
    </w:p>
    <w:p w14:paraId="1C9DBE5A" w14:textId="77777777" w:rsidR="00000000" w:rsidRDefault="00822C50">
      <w:pPr>
        <w:jc w:val="both"/>
        <w:rPr>
          <w:lang w:val="en-BE" w:eastAsia="en-BE" w:bidi="ar-SA"/>
        </w:rPr>
      </w:pPr>
    </w:p>
    <w:p w14:paraId="6A9C3472" w14:textId="77777777" w:rsidR="00000000" w:rsidRDefault="00822C50">
      <w:pPr>
        <w:jc w:val="both"/>
        <w:rPr>
          <w:lang w:val="en-BE" w:eastAsia="en-BE" w:bidi="ar-SA"/>
        </w:rPr>
      </w:pPr>
    </w:p>
    <w:p w14:paraId="0594EAA2" w14:textId="77777777" w:rsidR="00000000" w:rsidRDefault="00822C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3CFA0DF0" w14:textId="77777777" w:rsidR="00000000" w:rsidRDefault="00822C50">
      <w:pPr>
        <w:jc w:val="both"/>
        <w:rPr>
          <w:lang w:val="en-BE" w:eastAsia="en-BE" w:bidi="ar-SA"/>
        </w:rPr>
      </w:pPr>
      <w:r>
        <w:rPr>
          <w:rStyle w:val="cat-Addressgrp-0rplc-5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октября 2022 года</w:t>
      </w:r>
    </w:p>
    <w:p w14:paraId="5FF575CB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6rplc-5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</w:t>
      </w:r>
      <w:r>
        <w:rPr>
          <w:lang w:val="en-BE" w:eastAsia="en-BE" w:bidi="ar-SA"/>
        </w:rPr>
        <w:t xml:space="preserve">удебном заседании гражданское дело №2-5011/2022 по исковому заявлению ПАО Сбербанк в лице филиала Московского банка ПАО Сбербанк к Малому Виталию Ивановичу о расторжении кредитного договора и взыскании задолженности по кредитному договору. </w:t>
      </w:r>
    </w:p>
    <w:p w14:paraId="66B4E321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47A68E4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</w:t>
      </w:r>
      <w:r>
        <w:rPr>
          <w:lang w:val="en-BE" w:eastAsia="en-BE" w:bidi="ar-SA"/>
        </w:rPr>
        <w:t>дание открыто в 15 часов 15 минут.</w:t>
      </w:r>
    </w:p>
    <w:p w14:paraId="2716CEFE" w14:textId="77777777" w:rsidR="00000000" w:rsidRDefault="00822C50">
      <w:pPr>
        <w:jc w:val="both"/>
        <w:rPr>
          <w:lang w:val="en-BE" w:eastAsia="en-BE" w:bidi="ar-SA"/>
        </w:rPr>
      </w:pPr>
    </w:p>
    <w:p w14:paraId="310FA9C9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40F150BF" w14:textId="77777777" w:rsidR="00000000" w:rsidRDefault="00822C50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явился, о дате времени и месте судебного заседани</w:t>
      </w:r>
      <w:r>
        <w:rPr>
          <w:lang w:val="en-BE" w:eastAsia="en-BE" w:bidi="ar-SA"/>
        </w:rPr>
        <w:t>я извещен надлежащим образом, просил суд о рассмотрении дела в свое отсутствие.</w:t>
      </w:r>
    </w:p>
    <w:p w14:paraId="04B3893B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Малый В.И. в судебное заседание не явился, о дате, времени и месте судебного заседания был извещен надлежащим образом. </w:t>
      </w:r>
    </w:p>
    <w:p w14:paraId="76A447BD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17611D6A" w14:textId="77777777" w:rsidR="00000000" w:rsidRDefault="00822C50">
      <w:pPr>
        <w:jc w:val="both"/>
        <w:rPr>
          <w:lang w:val="en-BE" w:eastAsia="en-BE" w:bidi="ar-SA"/>
        </w:rPr>
      </w:pPr>
    </w:p>
    <w:p w14:paraId="03B239D0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</w:t>
      </w:r>
      <w:r>
        <w:rPr>
          <w:lang w:val="en-BE" w:eastAsia="en-BE" w:bidi="ar-SA"/>
        </w:rPr>
        <w:t>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67608CEB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7E0B0196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деле, сторонам, п</w:t>
      </w:r>
      <w:r>
        <w:rPr>
          <w:lang w:val="en-BE" w:eastAsia="en-BE" w:bidi="ar-SA"/>
        </w:rPr>
        <w:t>редусмотренные ст. ст. 12, 35, 38, 39, 41, 43, 44, 48-54, 56-58, 64, 68, 69, 79, 156, 173, 221, ч.2 ст.230, 231 ГПК РФ.</w:t>
      </w:r>
    </w:p>
    <w:p w14:paraId="0748DF1E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11A42CB0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6253048C" w14:textId="77777777" w:rsidR="00000000" w:rsidRDefault="00822C50">
      <w:pPr>
        <w:jc w:val="both"/>
        <w:rPr>
          <w:lang w:val="en-BE" w:eastAsia="en-BE" w:bidi="ar-SA"/>
        </w:rPr>
      </w:pPr>
    </w:p>
    <w:p w14:paraId="25E259EF" w14:textId="77777777" w:rsidR="00000000" w:rsidRDefault="00822C50">
      <w:pPr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дело.</w:t>
      </w:r>
    </w:p>
    <w:p w14:paraId="77A0EEF3" w14:textId="77777777" w:rsidR="00000000" w:rsidRDefault="00822C50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73FBEB44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</w:t>
      </w:r>
      <w:r>
        <w:rPr>
          <w:lang w:val="en-BE" w:eastAsia="en-BE" w:bidi="ar-SA"/>
        </w:rPr>
        <w:t>д ставит на обсуждение вопрос об установлении порядка исследования доказательств по делу</w:t>
      </w:r>
    </w:p>
    <w:p w14:paraId="227D8DCF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5B60CA6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74101CF6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</w:t>
      </w:r>
      <w:r>
        <w:rPr>
          <w:lang w:val="en-BE" w:eastAsia="en-BE" w:bidi="ar-SA"/>
        </w:rPr>
        <w:t>нных материалов настоящего гражданского дела.</w:t>
      </w:r>
    </w:p>
    <w:p w14:paraId="2933EF59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4871E50D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Лд4-6 исковое заявление</w:t>
      </w:r>
    </w:p>
    <w:p w14:paraId="546CF4A5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Лд8 расчет</w:t>
      </w:r>
    </w:p>
    <w:p w14:paraId="72F23E5F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Лд9-18 выписка</w:t>
      </w:r>
    </w:p>
    <w:p w14:paraId="524FB9F2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Лд19-37 договор</w:t>
      </w:r>
    </w:p>
    <w:p w14:paraId="579D676F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Лд38-41претензия </w:t>
      </w:r>
    </w:p>
    <w:p w14:paraId="4C95E417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Лд42-68 договор</w:t>
      </w:r>
    </w:p>
    <w:p w14:paraId="2D5C2D3C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44401955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</w:t>
      </w:r>
      <w:r>
        <w:rPr>
          <w:lang w:val="en-BE" w:eastAsia="en-BE" w:bidi="ar-SA"/>
        </w:rPr>
        <w:t>едседательствующий опрашивает участников процесса об имеющихся ходатайствах и дополнений к разбирательству дела.</w:t>
      </w:r>
    </w:p>
    <w:p w14:paraId="6A18B71B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51356FDB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Председательствующим обсуждается вопрос о возможности окончить слушание, при данной явке, по имеющимся в </w:t>
      </w:r>
      <w:r>
        <w:rPr>
          <w:lang w:val="en-BE" w:eastAsia="en-BE" w:bidi="ar-SA"/>
        </w:rPr>
        <w:t>деле доказательствам.</w:t>
      </w:r>
    </w:p>
    <w:p w14:paraId="0A1117BA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CC7F504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2E0F6801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2015C821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7EAB64B0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1042B7D1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6A927469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</w:t>
      </w:r>
      <w:r>
        <w:rPr>
          <w:lang w:val="en-BE" w:eastAsia="en-BE" w:bidi="ar-SA"/>
        </w:rPr>
        <w:t>ния решения разъяснен и понятен.</w:t>
      </w:r>
    </w:p>
    <w:p w14:paraId="0F88D5C9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0F7E3A3E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15 часов 20 минут.</w:t>
      </w:r>
    </w:p>
    <w:p w14:paraId="788D152B" w14:textId="77777777" w:rsidR="00000000" w:rsidRDefault="00822C50">
      <w:pPr>
        <w:jc w:val="both"/>
        <w:rPr>
          <w:lang w:val="en-BE" w:eastAsia="en-BE" w:bidi="ar-SA"/>
        </w:rPr>
      </w:pPr>
    </w:p>
    <w:p w14:paraId="5771F8BF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протокол подписан: 06 октября 2022 года</w:t>
      </w:r>
    </w:p>
    <w:p w14:paraId="4A60A767" w14:textId="77777777" w:rsidR="00000000" w:rsidRDefault="00822C50">
      <w:pPr>
        <w:jc w:val="both"/>
        <w:rPr>
          <w:lang w:val="en-BE" w:eastAsia="en-BE" w:bidi="ar-SA"/>
        </w:rPr>
      </w:pPr>
    </w:p>
    <w:p w14:paraId="79030975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протокол составлен: 06 октября 2022 года</w:t>
      </w:r>
    </w:p>
    <w:p w14:paraId="048ED50E" w14:textId="77777777" w:rsidR="00000000" w:rsidRDefault="00822C50">
      <w:pPr>
        <w:jc w:val="both"/>
        <w:rPr>
          <w:lang w:val="en-BE" w:eastAsia="en-BE" w:bidi="ar-SA"/>
        </w:rPr>
      </w:pPr>
    </w:p>
    <w:p w14:paraId="76901DD3" w14:textId="77777777" w:rsidR="00000000" w:rsidRDefault="00822C50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1D51A25" w14:textId="77777777" w:rsidR="00000000" w:rsidRDefault="00822C50">
      <w:pPr>
        <w:jc w:val="both"/>
        <w:rPr>
          <w:lang w:val="en-BE" w:eastAsia="en-BE" w:bidi="ar-SA"/>
        </w:rPr>
      </w:pPr>
    </w:p>
    <w:p w14:paraId="3758C5E6" w14:textId="77777777" w:rsidR="00000000" w:rsidRDefault="00822C50">
      <w:pPr>
        <w:jc w:val="both"/>
        <w:rPr>
          <w:lang w:val="en-BE" w:eastAsia="en-BE" w:bidi="ar-SA"/>
        </w:rPr>
      </w:pPr>
    </w:p>
    <w:p w14:paraId="63ACD4D4" w14:textId="77777777" w:rsidR="00000000" w:rsidRDefault="00822C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786DC5C5" w14:textId="77777777" w:rsidR="00000000" w:rsidRDefault="00822C50">
      <w:pPr>
        <w:jc w:val="both"/>
        <w:rPr>
          <w:lang w:val="en-BE" w:eastAsia="en-BE" w:bidi="ar-SA"/>
        </w:rPr>
      </w:pPr>
    </w:p>
    <w:p w14:paraId="264900F7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№2-5011/2022 п</w:t>
      </w:r>
      <w:r>
        <w:rPr>
          <w:lang w:val="en-BE" w:eastAsia="en-BE" w:bidi="ar-SA"/>
        </w:rPr>
        <w:t xml:space="preserve">о исковому заявлению ПАО Сбербанк в лице филиала Московского банка ПАО Сбербанк к Малому Виталию Ивановичу о расторжении кредитного договора и взыскании задолженности по кредитному договору, изготовлено 06 октября 2022 года.  </w:t>
      </w:r>
    </w:p>
    <w:p w14:paraId="59B6DADF" w14:textId="77777777" w:rsidR="00000000" w:rsidRDefault="00822C50">
      <w:pPr>
        <w:jc w:val="both"/>
        <w:rPr>
          <w:lang w:val="en-BE" w:eastAsia="en-BE" w:bidi="ar-SA"/>
        </w:rPr>
      </w:pPr>
    </w:p>
    <w:p w14:paraId="56F7805E" w14:textId="77777777" w:rsidR="00000000" w:rsidRDefault="00822C50">
      <w:pPr>
        <w:jc w:val="both"/>
        <w:rPr>
          <w:lang w:val="en-BE" w:eastAsia="en-BE" w:bidi="ar-SA"/>
        </w:rPr>
      </w:pPr>
    </w:p>
    <w:p w14:paraId="70046A71" w14:textId="77777777" w:rsidR="00000000" w:rsidRDefault="00822C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</w:t>
      </w:r>
      <w:r>
        <w:rPr>
          <w:b/>
          <w:bCs/>
          <w:lang w:val="en-BE" w:eastAsia="en-BE" w:bidi="ar-SA"/>
        </w:rPr>
        <w:t xml:space="preserve">                                                                   Завьялова С.И.</w:t>
      </w:r>
    </w:p>
    <w:p w14:paraId="74745826" w14:textId="77777777" w:rsidR="00000000" w:rsidRDefault="00822C50">
      <w:pPr>
        <w:jc w:val="both"/>
        <w:rPr>
          <w:lang w:val="en-BE" w:eastAsia="en-BE" w:bidi="ar-SA"/>
        </w:rPr>
      </w:pPr>
    </w:p>
    <w:p w14:paraId="2E66A79C" w14:textId="77777777" w:rsidR="00000000" w:rsidRDefault="00822C50">
      <w:pPr>
        <w:jc w:val="both"/>
        <w:rPr>
          <w:lang w:val="en-BE" w:eastAsia="en-BE" w:bidi="ar-SA"/>
        </w:rPr>
      </w:pPr>
    </w:p>
    <w:p w14:paraId="3338E49D" w14:textId="77777777" w:rsidR="00000000" w:rsidRDefault="00822C50">
      <w:pPr>
        <w:spacing w:after="160"/>
        <w:rPr>
          <w:lang w:val="en-BE" w:eastAsia="en-BE" w:bidi="ar-SA"/>
        </w:rPr>
      </w:pPr>
    </w:p>
    <w:sectPr w:rsidR="00000000">
      <w:head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3807A" w14:textId="77777777" w:rsidR="00000000" w:rsidRDefault="00822C50">
      <w:r>
        <w:separator/>
      </w:r>
    </w:p>
  </w:endnote>
  <w:endnote w:type="continuationSeparator" w:id="0">
    <w:p w14:paraId="4278BD1E" w14:textId="77777777" w:rsidR="00000000" w:rsidRDefault="0082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725D1" w14:textId="77777777" w:rsidR="00000000" w:rsidRDefault="00822C50">
      <w:r>
        <w:separator/>
      </w:r>
    </w:p>
  </w:footnote>
  <w:footnote w:type="continuationSeparator" w:id="0">
    <w:p w14:paraId="70FD4CB9" w14:textId="77777777" w:rsidR="00000000" w:rsidRDefault="00822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4316" w14:textId="77777777" w:rsidR="00000000" w:rsidRDefault="00822C50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77RS0003-02-2022-010607-93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C50"/>
    <w:rsid w:val="0082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F242665"/>
  <w15:chartTrackingRefBased/>
  <w15:docId w15:val="{E26E62D5-691B-4C59-8722-FDBAEDB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ExternalSystemDefinedgrp-18rplc-24">
    <w:name w:val="cat-ExternalSystemDefined grp-18 rplc-24"/>
    <w:basedOn w:val="a0"/>
  </w:style>
  <w:style w:type="character" w:customStyle="1" w:styleId="cat-PassportDatagrp-16rplc-25">
    <w:name w:val="cat-PassportData grp-16 rplc-25"/>
    <w:basedOn w:val="a0"/>
  </w:style>
  <w:style w:type="character" w:customStyle="1" w:styleId="cat-Addressgrp-1rplc-26">
    <w:name w:val="cat-Address grp-1 rplc-26"/>
    <w:basedOn w:val="a0"/>
  </w:style>
  <w:style w:type="character" w:customStyle="1" w:styleId="cat-PassportDatagrp-17rplc-27">
    <w:name w:val="cat-PassportData grp-17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Sumgrp-11rplc-29">
    <w:name w:val="cat-Sum grp-11 rplc-29"/>
    <w:basedOn w:val="a0"/>
  </w:style>
  <w:style w:type="character" w:customStyle="1" w:styleId="cat-Sumgrp-12rplc-30">
    <w:name w:val="cat-Sum grp-12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6rplc-36">
    <w:name w:val="cat-FIO grp-6 rplc-36"/>
    <w:basedOn w:val="a0"/>
  </w:style>
  <w:style w:type="character" w:customStyle="1" w:styleId="cat-ExternalSystemDefinedgrp-18rplc-41">
    <w:name w:val="cat-ExternalSystemDefined grp-18 rplc-41"/>
    <w:basedOn w:val="a0"/>
  </w:style>
  <w:style w:type="character" w:customStyle="1" w:styleId="cat-PassportDatagrp-16rplc-42">
    <w:name w:val="cat-PassportData grp-16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PassportDatagrp-17rplc-44">
    <w:name w:val="cat-PassportData grp-17 rplc-44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Sumgrp-11rplc-46">
    <w:name w:val="cat-Sum grp-11 rplc-46"/>
    <w:basedOn w:val="a0"/>
  </w:style>
  <w:style w:type="character" w:customStyle="1" w:styleId="cat-Sumgrp-12rplc-47">
    <w:name w:val="cat-Sum grp-12 rplc-47"/>
    <w:basedOn w:val="a0"/>
  </w:style>
  <w:style w:type="character" w:customStyle="1" w:styleId="cat-Addressgrp-3rplc-48">
    <w:name w:val="cat-Address grp-3 rplc-48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Addressgrp-0rplc-51">
    <w:name w:val="cat-Address grp-0 rplc-51"/>
    <w:basedOn w:val="a0"/>
  </w:style>
  <w:style w:type="character" w:customStyle="1" w:styleId="cat-FIOgrp-6rplc-53">
    <w:name w:val="cat-FIO grp-6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2267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