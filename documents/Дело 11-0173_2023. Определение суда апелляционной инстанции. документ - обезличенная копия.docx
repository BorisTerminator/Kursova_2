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017C4DC" w14:textId="77777777" w:rsidR="00000000" w:rsidRDefault="004D63B2">
      <w:pPr>
        <w:spacing w:line="276" w:lineRule="auto"/>
        <w:ind w:firstLine="709"/>
        <w:jc w:val="both"/>
        <w:rPr>
          <w:sz w:val="28"/>
          <w:szCs w:val="28"/>
          <w:lang w:val="en-BE" w:eastAsia="en-BE" w:bidi="ar-SA"/>
        </w:rPr>
      </w:pPr>
      <w:bookmarkStart w:id="0" w:name="_GoBack"/>
      <w:bookmarkEnd w:id="0"/>
      <w:r>
        <w:rPr>
          <w:sz w:val="28"/>
          <w:szCs w:val="28"/>
          <w:lang w:val="en-BE" w:eastAsia="en-BE" w:bidi="ar-SA"/>
        </w:rPr>
        <w:t xml:space="preserve">Мировой судья </w:t>
      </w:r>
      <w:r>
        <w:rPr>
          <w:rStyle w:val="cat-FIOgrp-2rplc-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</w:t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  <w:t xml:space="preserve">      </w:t>
      </w:r>
      <w:r>
        <w:rPr>
          <w:b/>
          <w:bCs/>
          <w:sz w:val="28"/>
          <w:szCs w:val="28"/>
          <w:u w:val="single"/>
          <w:lang w:val="en-BE" w:eastAsia="en-BE" w:bidi="ar-SA"/>
        </w:rPr>
        <w:t>Дело № 11-173/2023</w:t>
      </w:r>
    </w:p>
    <w:p w14:paraId="0AE821B6" w14:textId="77777777" w:rsidR="00000000" w:rsidRDefault="004D63B2">
      <w:pPr>
        <w:spacing w:line="276" w:lineRule="auto"/>
        <w:ind w:firstLine="709"/>
        <w:jc w:val="center"/>
        <w:rPr>
          <w:sz w:val="28"/>
          <w:szCs w:val="28"/>
          <w:lang w:val="en-BE" w:eastAsia="en-BE" w:bidi="ar-SA"/>
        </w:rPr>
      </w:pPr>
    </w:p>
    <w:p w14:paraId="06620B47" w14:textId="77777777" w:rsidR="00000000" w:rsidRDefault="004D63B2">
      <w:pPr>
        <w:spacing w:line="276" w:lineRule="auto"/>
        <w:ind w:firstLine="709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АПЕЛЛЯЦИОННОЕ ОПРЕДЕЛЕНИЕ</w:t>
      </w:r>
    </w:p>
    <w:p w14:paraId="7A575332" w14:textId="77777777" w:rsidR="00000000" w:rsidRDefault="004D63B2">
      <w:pPr>
        <w:spacing w:line="276" w:lineRule="auto"/>
        <w:ind w:firstLine="709"/>
        <w:jc w:val="both"/>
        <w:rPr>
          <w:sz w:val="28"/>
          <w:szCs w:val="28"/>
          <w:lang w:val="en-BE" w:eastAsia="en-BE" w:bidi="ar-SA"/>
        </w:rPr>
      </w:pPr>
    </w:p>
    <w:p w14:paraId="031F8C0B" w14:textId="77777777" w:rsidR="00000000" w:rsidRDefault="004D63B2">
      <w:pPr>
        <w:spacing w:line="276" w:lineRule="auto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09 ноября 2023 года</w:t>
      </w:r>
      <w:r>
        <w:rPr>
          <w:b/>
          <w:bCs/>
          <w:sz w:val="28"/>
          <w:szCs w:val="28"/>
          <w:lang w:val="en-BE" w:eastAsia="en-BE" w:bidi="ar-SA"/>
        </w:rPr>
        <w:tab/>
      </w:r>
      <w:r>
        <w:rPr>
          <w:b/>
          <w:bCs/>
          <w:sz w:val="28"/>
          <w:szCs w:val="28"/>
          <w:lang w:val="en-BE" w:eastAsia="en-BE" w:bidi="ar-SA"/>
        </w:rPr>
        <w:tab/>
      </w:r>
      <w:r>
        <w:rPr>
          <w:b/>
          <w:bCs/>
          <w:sz w:val="28"/>
          <w:szCs w:val="28"/>
          <w:lang w:val="en-BE" w:eastAsia="en-BE" w:bidi="ar-SA"/>
        </w:rPr>
        <w:tab/>
      </w:r>
      <w:r>
        <w:rPr>
          <w:b/>
          <w:bCs/>
          <w:sz w:val="28"/>
          <w:szCs w:val="28"/>
          <w:lang w:val="en-BE" w:eastAsia="en-BE" w:bidi="ar-SA"/>
        </w:rPr>
        <w:tab/>
      </w:r>
      <w:r>
        <w:rPr>
          <w:b/>
          <w:bCs/>
          <w:sz w:val="28"/>
          <w:szCs w:val="28"/>
          <w:lang w:val="en-BE" w:eastAsia="en-BE" w:bidi="ar-SA"/>
        </w:rPr>
        <w:tab/>
      </w:r>
      <w:r>
        <w:rPr>
          <w:b/>
          <w:bCs/>
          <w:sz w:val="28"/>
          <w:szCs w:val="28"/>
          <w:lang w:val="en-BE" w:eastAsia="en-BE" w:bidi="ar-SA"/>
        </w:rPr>
        <w:tab/>
      </w:r>
      <w:r>
        <w:rPr>
          <w:b/>
          <w:bCs/>
          <w:sz w:val="28"/>
          <w:szCs w:val="28"/>
          <w:lang w:val="en-BE" w:eastAsia="en-BE" w:bidi="ar-SA"/>
        </w:rPr>
        <w:tab/>
        <w:t xml:space="preserve">    </w:t>
      </w:r>
      <w:r>
        <w:rPr>
          <w:rStyle w:val="cat-Addressgrp-0rplc-1"/>
          <w:b/>
          <w:bCs/>
          <w:sz w:val="28"/>
          <w:szCs w:val="28"/>
          <w:lang w:val="en-BE" w:eastAsia="en-BE" w:bidi="ar-SA"/>
        </w:rPr>
        <w:t>адрес</w:t>
      </w:r>
    </w:p>
    <w:p w14:paraId="6C4C449B" w14:textId="77777777" w:rsidR="00000000" w:rsidRDefault="004D63B2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Мещанский районный суд </w:t>
      </w:r>
      <w:r>
        <w:rPr>
          <w:rStyle w:val="cat-Addressgrp-0rplc-2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Афанасьевой И.И., при ведении протокола судебного заседания секретарем судебног</w:t>
      </w:r>
      <w:r>
        <w:rPr>
          <w:sz w:val="28"/>
          <w:szCs w:val="28"/>
          <w:lang w:val="en-BE" w:eastAsia="en-BE" w:bidi="ar-SA"/>
        </w:rPr>
        <w:t xml:space="preserve">о заседания </w:t>
      </w:r>
      <w:r>
        <w:rPr>
          <w:rStyle w:val="cat-FIOgrp-5rplc-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рассмотрев в открытом судебном заседании частную жалобу ПАО «Сбербанк России» в лице филиала - Московского банка ПАО Сбербанк на определение мирового судьи судебного участка № 382 </w:t>
      </w:r>
      <w:r>
        <w:rPr>
          <w:rStyle w:val="cat-Addressgrp-1rplc-5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от 07 сентября 2023 года об отказе в удовлетворении х</w:t>
      </w:r>
      <w:r>
        <w:rPr>
          <w:sz w:val="28"/>
          <w:szCs w:val="28"/>
          <w:lang w:val="en-BE" w:eastAsia="en-BE" w:bidi="ar-SA"/>
        </w:rPr>
        <w:t xml:space="preserve">одатайства представителя ПАО Сбербанк России в лице филиала - Московского банка ПАО Сбербанк по доверенности </w:t>
      </w:r>
      <w:r>
        <w:rPr>
          <w:rStyle w:val="cat-FIOgrp-6rplc-6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о выдаче дубликата исполнительного документа по гражданскому делу № 2-120/382/2018 по заявлению ПАО Сбербанк России в лице филиала - Московског</w:t>
      </w:r>
      <w:r>
        <w:rPr>
          <w:sz w:val="28"/>
          <w:szCs w:val="28"/>
          <w:lang w:val="en-BE" w:eastAsia="en-BE" w:bidi="ar-SA"/>
        </w:rPr>
        <w:t>о банка ПАО Сбербанк о вынесении судебного приказа о взыскании с Гапеевой Анны Валерьевны задолженности по эмиссионному контракту,</w:t>
      </w:r>
    </w:p>
    <w:p w14:paraId="44F0DA82" w14:textId="77777777" w:rsidR="00000000" w:rsidRDefault="004D63B2">
      <w:pPr>
        <w:ind w:firstLine="709"/>
        <w:jc w:val="both"/>
        <w:rPr>
          <w:sz w:val="28"/>
          <w:szCs w:val="28"/>
          <w:lang w:val="en-BE" w:eastAsia="en-BE" w:bidi="ar-SA"/>
        </w:rPr>
      </w:pPr>
    </w:p>
    <w:p w14:paraId="66FB82DE" w14:textId="77777777" w:rsidR="00000000" w:rsidRDefault="004D63B2">
      <w:pPr>
        <w:ind w:firstLine="709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УСТАНОВИЛ:</w:t>
      </w:r>
    </w:p>
    <w:p w14:paraId="59D87017" w14:textId="77777777" w:rsidR="00000000" w:rsidRDefault="004D63B2">
      <w:pPr>
        <w:ind w:firstLine="709"/>
        <w:jc w:val="both"/>
        <w:rPr>
          <w:sz w:val="28"/>
          <w:szCs w:val="28"/>
          <w:lang w:val="en-BE" w:eastAsia="en-BE" w:bidi="ar-SA"/>
        </w:rPr>
      </w:pPr>
    </w:p>
    <w:p w14:paraId="5F50FC58" w14:textId="77777777" w:rsidR="00000000" w:rsidRDefault="004D63B2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ПАО Сбербанк России в лице филиала - Московского банка ПАО Сбербанк обратилось в суд с заявлением о выдаче дубли</w:t>
      </w:r>
      <w:r>
        <w:rPr>
          <w:sz w:val="28"/>
          <w:szCs w:val="28"/>
          <w:lang w:val="en-BE" w:eastAsia="en-BE" w:bidi="ar-SA"/>
        </w:rPr>
        <w:t>ката судебного приказа по гражданскому делу № 2-120/382/2018, ссылаясь на утрату исполнительного документа, указывая, что направило заявление в ОСП о возбуждении исполнительного производства, которое было окончено 14.06.2021 года, постановление об окончани</w:t>
      </w:r>
      <w:r>
        <w:rPr>
          <w:sz w:val="28"/>
          <w:szCs w:val="28"/>
          <w:lang w:val="en-BE" w:eastAsia="en-BE" w:bidi="ar-SA"/>
        </w:rPr>
        <w:t xml:space="preserve">и исполнительного производства и оригинал исполнительного документа в банк не поступали, имеются основания полагать, что судебный приказ в отношении должника утрачен. </w:t>
      </w:r>
    </w:p>
    <w:p w14:paraId="40ED9B94" w14:textId="77777777" w:rsidR="00000000" w:rsidRDefault="004D63B2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Определением мирового судьи судебного участка № 382 </w:t>
      </w:r>
      <w:r>
        <w:rPr>
          <w:rStyle w:val="cat-Addressgrp-1rplc-8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от 07.09.2023 года в удовлетво</w:t>
      </w:r>
      <w:r>
        <w:rPr>
          <w:sz w:val="28"/>
          <w:szCs w:val="28"/>
          <w:lang w:val="en-BE" w:eastAsia="en-BE" w:bidi="ar-SA"/>
        </w:rPr>
        <w:t xml:space="preserve">рении ходатайства представителя ПАО Сбербанк России в лице филиала - Московского банка ПАО Сбербанк по доверенности </w:t>
      </w:r>
      <w:r>
        <w:rPr>
          <w:rStyle w:val="cat-FIOgrp-6rplc-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о выдаче дубликата исполнительного документа по гражданскому делу № 2-120/382/2018 по заявлению ПАО Сбербанк России в лице филиала - Мос</w:t>
      </w:r>
      <w:r>
        <w:rPr>
          <w:sz w:val="28"/>
          <w:szCs w:val="28"/>
          <w:lang w:val="en-BE" w:eastAsia="en-BE" w:bidi="ar-SA"/>
        </w:rPr>
        <w:t>ковского банка ПАО Сбербанк о вынесении судебного приказа о взыскании с Гапеевой Анны Валерьевны задолженности по эмиссионному контракту отказано.</w:t>
      </w:r>
    </w:p>
    <w:p w14:paraId="76764DE9" w14:textId="77777777" w:rsidR="00000000" w:rsidRDefault="004D63B2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Взыскатель в частной жалобе просит отменить определение от 07.09.2023 года по доводам частной жалобы. </w:t>
      </w:r>
    </w:p>
    <w:p w14:paraId="3397D8FC" w14:textId="77777777" w:rsidR="00000000" w:rsidRDefault="004D63B2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</w:t>
      </w:r>
      <w:r>
        <w:rPr>
          <w:sz w:val="28"/>
          <w:szCs w:val="28"/>
          <w:lang w:val="en-BE" w:eastAsia="en-BE" w:bidi="ar-SA"/>
        </w:rPr>
        <w:t xml:space="preserve">ветствии с ч. 3 ст. 333 ГПК РФ частная жалоба, представление прокурора на определение суда первой инстанции, за исключением определений о приостановлении производства по делу, о прекращении </w:t>
      </w:r>
      <w:r>
        <w:rPr>
          <w:sz w:val="28"/>
          <w:szCs w:val="28"/>
          <w:lang w:val="en-BE" w:eastAsia="en-BE" w:bidi="ar-SA"/>
        </w:rPr>
        <w:lastRenderedPageBreak/>
        <w:t>производства по делу, об оставлении заявления без рассмотрения, об</w:t>
      </w:r>
      <w:r>
        <w:rPr>
          <w:sz w:val="28"/>
          <w:szCs w:val="28"/>
          <w:lang w:val="en-BE" w:eastAsia="en-BE" w:bidi="ar-SA"/>
        </w:rPr>
        <w:t xml:space="preserve"> удовлетворении или об отказе в удовлетворении заявления, представления о пересмотре судебных постановлений по вновь открывшимся или новым обстоятельствам, о принудительном исполнении или об отказе в принудительном исполнении решения иностранного суда, о п</w:t>
      </w:r>
      <w:r>
        <w:rPr>
          <w:sz w:val="28"/>
          <w:szCs w:val="28"/>
          <w:lang w:val="en-BE" w:eastAsia="en-BE" w:bidi="ar-SA"/>
        </w:rPr>
        <w:t>ризнании или об отказе в признании решения иностранного суда, о признании и исполнении или об отказе в признании и исполнении решений иностранных третейских судов (арбитражей), об отмене решения третейского суда или отказе в отмене решения третейского суда</w:t>
      </w:r>
      <w:r>
        <w:rPr>
          <w:sz w:val="28"/>
          <w:szCs w:val="28"/>
          <w:lang w:val="en-BE" w:eastAsia="en-BE" w:bidi="ar-SA"/>
        </w:rPr>
        <w:t>, о выдаче исполнительного листа на принудительное исполнение решения третейского суда или об отказе в выдаче исполнительного листа на принудительное исполнение решения третейского суда, рассматриваются без извещения лиц, участвующих в деле.</w:t>
      </w:r>
    </w:p>
    <w:p w14:paraId="636C0067" w14:textId="77777777" w:rsidR="00000000" w:rsidRDefault="004D63B2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Проверив матер</w:t>
      </w:r>
      <w:r>
        <w:rPr>
          <w:sz w:val="28"/>
          <w:szCs w:val="28"/>
          <w:lang w:val="en-BE" w:eastAsia="en-BE" w:bidi="ar-SA"/>
        </w:rPr>
        <w:t>иалы дела, изучив доводы частной жалобы, суд не находит оснований к отмене обжалуемого определения, постановленного в соответствии с нормами действующего законодательства.</w:t>
      </w:r>
    </w:p>
    <w:p w14:paraId="41586CD9" w14:textId="77777777" w:rsidR="00000000" w:rsidRDefault="004D63B2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Как усматривается из определения мирового судьи от 07.09.2023 года, основанием для о</w:t>
      </w:r>
      <w:r>
        <w:rPr>
          <w:sz w:val="28"/>
          <w:szCs w:val="28"/>
          <w:lang w:val="en-BE" w:eastAsia="en-BE" w:bidi="ar-SA"/>
        </w:rPr>
        <w:t>тказа истцу в удовлетворении заявления послужило то обстоятельство, что заявителем не представлены доказательства, подтверждающие утерю исполнительного документа при пересылке, а также отсутствие сведений о том, что исполнительный документ утрачен судебным</w:t>
      </w:r>
      <w:r>
        <w:rPr>
          <w:sz w:val="28"/>
          <w:szCs w:val="28"/>
          <w:lang w:val="en-BE" w:eastAsia="en-BE" w:bidi="ar-SA"/>
        </w:rPr>
        <w:t xml:space="preserve"> приставом-исполнителем, а равно отсутствие доказательств неполучения взыскателем исполнительного документа после окончания исполнительного производства. Кроме того, мировой судья пришел к выводу о пропуске взыскателем срока на предъявление исполнительного</w:t>
      </w:r>
      <w:r>
        <w:rPr>
          <w:sz w:val="28"/>
          <w:szCs w:val="28"/>
          <w:lang w:val="en-BE" w:eastAsia="en-BE" w:bidi="ar-SA"/>
        </w:rPr>
        <w:t xml:space="preserve"> документа, при том, что ходатайство о восстановлении срока заявлено не было.</w:t>
      </w:r>
    </w:p>
    <w:p w14:paraId="78549D37" w14:textId="77777777" w:rsidR="00000000" w:rsidRDefault="004D63B2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 апелляционной инстанции, оценив представленные доказательства в их совокупности, полагает, что мировой судья пришел к правильному, соответствующему действующему законодательс</w:t>
      </w:r>
      <w:r>
        <w:rPr>
          <w:sz w:val="28"/>
          <w:szCs w:val="28"/>
          <w:lang w:val="en-BE" w:eastAsia="en-BE" w:bidi="ar-SA"/>
        </w:rPr>
        <w:t>тву Российской Федерации, выводу об отказе в удовлетворении ходатайства о выдаче дубликата судебного приказа.</w:t>
      </w:r>
    </w:p>
    <w:p w14:paraId="612045C2" w14:textId="77777777" w:rsidR="00000000" w:rsidRDefault="004D63B2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Оценивая доводы частной жалобы заявителя, суд апелляционной инстанции полагает их не являющимися безусловным основанием для отмены обжалуемого опр</w:t>
      </w:r>
      <w:r>
        <w:rPr>
          <w:sz w:val="28"/>
          <w:szCs w:val="28"/>
          <w:lang w:val="en-BE" w:eastAsia="en-BE" w:bidi="ar-SA"/>
        </w:rPr>
        <w:t>еделения.</w:t>
      </w:r>
    </w:p>
    <w:p w14:paraId="2E210A34" w14:textId="77777777" w:rsidR="00000000" w:rsidRDefault="004D63B2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Положениями статей 428, 430, 432 ГПК РФ предусмотрено, что исполнительный лист выдается судом взыскателю после вступления судебного постановления в законную силу, за исключением случаев немедленного исполнения, если исполнительный лист выдается н</w:t>
      </w:r>
      <w:r>
        <w:rPr>
          <w:sz w:val="28"/>
          <w:szCs w:val="28"/>
          <w:lang w:val="en-BE" w:eastAsia="en-BE" w:bidi="ar-SA"/>
        </w:rPr>
        <w:t>емедленно после принятия судебного постановления. Исполнительный лист выдается по заявлению взыскателя и по его ходатайству направляется для исполнения непосредственно судом. Для направления судом исполнительного листа на взыскание денежных средств в доход</w:t>
      </w:r>
      <w:r>
        <w:rPr>
          <w:sz w:val="28"/>
          <w:szCs w:val="28"/>
          <w:lang w:val="en-BE" w:eastAsia="en-BE" w:bidi="ar-SA"/>
        </w:rPr>
        <w:t xml:space="preserve"> бюджета заявление взыскателя не требуется. </w:t>
      </w:r>
    </w:p>
    <w:p w14:paraId="449147DB" w14:textId="77777777" w:rsidR="00000000" w:rsidRDefault="004D63B2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>В случае утраты подлинника исполнительного листа или судебного приказа (исполнительных документов) суд, принявший решение, вынесший судебный приказ, может выдать по заявлению взыскателя или судебного пристава-ис</w:t>
      </w:r>
      <w:r>
        <w:rPr>
          <w:sz w:val="28"/>
          <w:szCs w:val="28"/>
          <w:lang w:val="en-BE" w:eastAsia="en-BE" w:bidi="ar-SA"/>
        </w:rPr>
        <w:t xml:space="preserve">полнителя дубликаты исполнительных документов. </w:t>
      </w:r>
    </w:p>
    <w:p w14:paraId="147E63AB" w14:textId="77777777" w:rsidR="00000000" w:rsidRDefault="004D63B2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Заявление о выдаче дубликата исполнительного документа может быть подано в суд до истечения срока, установленного для предъявления исполнительного документа к исполнению, за исключением случаев, если исполнит</w:t>
      </w:r>
      <w:r>
        <w:rPr>
          <w:sz w:val="28"/>
          <w:szCs w:val="28"/>
          <w:lang w:val="en-BE" w:eastAsia="en-BE" w:bidi="ar-SA"/>
        </w:rPr>
        <w:t>ельный документ был утрачен судебным приставом-исполнителем или другим осуществляющим исполнение лицом и взыскателю стало об этом известно после истечения срока, установленного для предъявления исполнительного документа к исполнению. В этих случаях заявлен</w:t>
      </w:r>
      <w:r>
        <w:rPr>
          <w:sz w:val="28"/>
          <w:szCs w:val="28"/>
          <w:lang w:val="en-BE" w:eastAsia="en-BE" w:bidi="ar-SA"/>
        </w:rPr>
        <w:t xml:space="preserve">ие о выдаче дубликата исполнительного документа может быть подано в суд в течение месяца со дня, когда взыскателю стало известно об утрате исполнительного документа. </w:t>
      </w:r>
    </w:p>
    <w:p w14:paraId="4FC2590F" w14:textId="77777777" w:rsidR="00000000" w:rsidRDefault="004D63B2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Срок предъявления исполнительного документа к исполнению прерывается предъявлением его к </w:t>
      </w:r>
      <w:r>
        <w:rPr>
          <w:sz w:val="28"/>
          <w:szCs w:val="28"/>
          <w:lang w:val="en-BE" w:eastAsia="en-BE" w:bidi="ar-SA"/>
        </w:rPr>
        <w:t xml:space="preserve">исполнению, если федеральным законом не установлено иное, а также частичным исполнением должником судебного постановления. </w:t>
      </w:r>
    </w:p>
    <w:p w14:paraId="6DDF684B" w14:textId="77777777" w:rsidR="00000000" w:rsidRDefault="004D63B2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Взыскателям, пропустившим срок предъявления исполнительного документа к исполнению по причинам, признанным судом уважительными, проп</w:t>
      </w:r>
      <w:r>
        <w:rPr>
          <w:sz w:val="28"/>
          <w:szCs w:val="28"/>
          <w:lang w:val="en-BE" w:eastAsia="en-BE" w:bidi="ar-SA"/>
        </w:rPr>
        <w:t xml:space="preserve">ущенный срок может быть восстановлен, если федеральным законом не установлено иное. </w:t>
      </w:r>
    </w:p>
    <w:p w14:paraId="2EB0E8E7" w14:textId="77777777" w:rsidR="00000000" w:rsidRDefault="004D63B2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Как установлено судом и следует из материалов дела, 22.06.2018 года мировым судьей судебного участка № 382 </w:t>
      </w:r>
      <w:r>
        <w:rPr>
          <w:rStyle w:val="cat-Addressgrp-1rplc-1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по заявлению ПАО «Сбербанк России» в лице филиала - Москов</w:t>
      </w:r>
      <w:r>
        <w:rPr>
          <w:sz w:val="28"/>
          <w:szCs w:val="28"/>
          <w:lang w:val="en-BE" w:eastAsia="en-BE" w:bidi="ar-SA"/>
        </w:rPr>
        <w:t>ского банка ПАО Сбербанк вынесен судебный приказ о взыскании задолженности по эмиссионному контракту и расходов по уплате государственной пошлины с Гапеевой А.В.</w:t>
      </w:r>
    </w:p>
    <w:p w14:paraId="53E3AFDF" w14:textId="77777777" w:rsidR="00000000" w:rsidRDefault="004D63B2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14.06.2021 года исполнительное производство № 79414/20/62010-ИП от 11.11.2020 года было оконче</w:t>
      </w:r>
      <w:r>
        <w:rPr>
          <w:sz w:val="28"/>
          <w:szCs w:val="28"/>
          <w:lang w:val="en-BE" w:eastAsia="en-BE" w:bidi="ar-SA"/>
        </w:rPr>
        <w:t>но на основании п. 4 ч. 1 ст. 46 Федерального закона от 02.10.2007 года № 229-ФЗ «Об исполнительном производстве».</w:t>
      </w:r>
    </w:p>
    <w:p w14:paraId="60DEE290" w14:textId="77777777" w:rsidR="00000000" w:rsidRDefault="004D63B2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Заявителем представлен акт об утрате документов от 08.08.2023 года, составленный комиссией сотрудников банка. </w:t>
      </w:r>
    </w:p>
    <w:p w14:paraId="61A6A55F" w14:textId="77777777" w:rsidR="00000000" w:rsidRDefault="004D63B2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Разрешая заявление ПАО «Сберба</w:t>
      </w:r>
      <w:r>
        <w:rPr>
          <w:sz w:val="28"/>
          <w:szCs w:val="28"/>
          <w:lang w:val="en-BE" w:eastAsia="en-BE" w:bidi="ar-SA"/>
        </w:rPr>
        <w:t>нк России», суд первой инстанции, учитывая тот факт, что судебный приказ вынесен 22.06.2018 года, вступил в законную силу 21.08.2018 года и получен взыскателем, исполнительное производство окончено 14.06.2021 года, а с заявлением о выдаче дубликата судебно</w:t>
      </w:r>
      <w:r>
        <w:rPr>
          <w:sz w:val="28"/>
          <w:szCs w:val="28"/>
          <w:lang w:val="en-BE" w:eastAsia="en-BE" w:bidi="ar-SA"/>
        </w:rPr>
        <w:t>го приказа взыскатель обратился 26.08.2023 года, т.е. по истечении трехлетнего срока для предъявления судебного приказа к исполнению, при этом, представив поименованный выше акт, из которого следует, что судебный приказ в банк не поступал, пришел к правиль</w:t>
      </w:r>
      <w:r>
        <w:rPr>
          <w:sz w:val="28"/>
          <w:szCs w:val="28"/>
          <w:lang w:val="en-BE" w:eastAsia="en-BE" w:bidi="ar-SA"/>
        </w:rPr>
        <w:t xml:space="preserve">ному выводу об отсутствии правовых оснований для удовлетворения заявления, поскольку сам взыскатель не проявлял должного внимания и интереса к судьбе исполнительного документа на протяжении более трех лет. </w:t>
      </w:r>
    </w:p>
    <w:p w14:paraId="51231F67" w14:textId="77777777" w:rsidR="00000000" w:rsidRDefault="004D63B2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 апелляционной инстанции соглашается с выводом</w:t>
      </w:r>
      <w:r>
        <w:rPr>
          <w:sz w:val="28"/>
          <w:szCs w:val="28"/>
          <w:lang w:val="en-BE" w:eastAsia="en-BE" w:bidi="ar-SA"/>
        </w:rPr>
        <w:t xml:space="preserve"> суда первой инстанции, и отмечает, что уважительных причин, по которым взыскатель в течение трех лет не мог предъявить лист к исполнению либо своевременно установить его отсутствие и обратиться за выдачей дубликата, заявителем не приведено, при том, что н</w:t>
      </w:r>
      <w:r>
        <w:rPr>
          <w:sz w:val="28"/>
          <w:szCs w:val="28"/>
          <w:lang w:val="en-BE" w:eastAsia="en-BE" w:bidi="ar-SA"/>
        </w:rPr>
        <w:t>а момент обращения с заявлением о выдаче дубликата срок предъявления его к исполнению истек, ходатайство о его восстановлении взыскателем не заявлено, а потому оснований для выдачи дубликата исполнительного листа в соответствии со ст. 430 ГПК РФ не имеется</w:t>
      </w:r>
      <w:r>
        <w:rPr>
          <w:sz w:val="28"/>
          <w:szCs w:val="28"/>
          <w:lang w:val="en-BE" w:eastAsia="en-BE" w:bidi="ar-SA"/>
        </w:rPr>
        <w:t xml:space="preserve">. </w:t>
      </w:r>
    </w:p>
    <w:p w14:paraId="4B788FDA" w14:textId="77777777" w:rsidR="00000000" w:rsidRDefault="004D63B2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Вопреки позиции заявителя, взыскатель не был лишен возможности обратиться в службу судебных приставов и представить суду доказательства утраты судебного приказа, а также сведения о его направлении взыскателю. При указанных обстоятельствах, какого-либо с</w:t>
      </w:r>
      <w:r>
        <w:rPr>
          <w:sz w:val="28"/>
          <w:szCs w:val="28"/>
          <w:lang w:val="en-BE" w:eastAsia="en-BE" w:bidi="ar-SA"/>
        </w:rPr>
        <w:t xml:space="preserve">одействия суда в сборе такого доказательства не требуется. </w:t>
      </w:r>
    </w:p>
    <w:p w14:paraId="6B338B70" w14:textId="77777777" w:rsidR="00000000" w:rsidRDefault="004D63B2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Основанием для выдачи дубликата исполнительного листа является факт утраты его подлинника. Под утратой исполнительного документа следует понимать документально подтвержденный случай отсутствия исп</w:t>
      </w:r>
      <w:r>
        <w:rPr>
          <w:sz w:val="28"/>
          <w:szCs w:val="28"/>
          <w:lang w:val="en-BE" w:eastAsia="en-BE" w:bidi="ar-SA"/>
        </w:rPr>
        <w:t xml:space="preserve">олнительного листа на исполнении в службе судебных приставов. </w:t>
      </w:r>
    </w:p>
    <w:p w14:paraId="33794172" w14:textId="77777777" w:rsidR="00000000" w:rsidRDefault="004D63B2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 апелляционной инстанции соглашается с выводом мирового судьи, что заявителем не представлены доказательства, подтверждающие утрату исполнительного документа.</w:t>
      </w:r>
    </w:p>
    <w:p w14:paraId="4DD092B2" w14:textId="77777777" w:rsidR="00000000" w:rsidRDefault="004D63B2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Обстоятельства, являющиеся осно</w:t>
      </w:r>
      <w:r>
        <w:rPr>
          <w:sz w:val="28"/>
          <w:szCs w:val="28"/>
          <w:lang w:val="en-BE" w:eastAsia="en-BE" w:bidi="ar-SA"/>
        </w:rPr>
        <w:t xml:space="preserve">ванием для выдачи дубликата исполнительного листа, должны доказываться заявителем. Следовательно, заявителем должно было быть доказано наличие обстоятельств, подтверждающих выбытие исполнительного листа из его обладания и невозможность его возврата. </w:t>
      </w:r>
    </w:p>
    <w:p w14:paraId="5598A029" w14:textId="77777777" w:rsidR="00000000" w:rsidRDefault="004D63B2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Вмест</w:t>
      </w:r>
      <w:r>
        <w:rPr>
          <w:sz w:val="28"/>
          <w:szCs w:val="28"/>
          <w:lang w:val="en-BE" w:eastAsia="en-BE" w:bidi="ar-SA"/>
        </w:rPr>
        <w:t>е с тем, взыскателем не представлено бесспорных доказательств, подтверждающих факт утраты подлинного экземпляра судебного приказа, под которым понимается не просто отсутствие исполнительного документа у взыскателя, что следует из представленного им акта, а</w:t>
      </w:r>
      <w:r>
        <w:rPr>
          <w:sz w:val="28"/>
          <w:szCs w:val="28"/>
          <w:lang w:val="en-BE" w:eastAsia="en-BE" w:bidi="ar-SA"/>
        </w:rPr>
        <w:t xml:space="preserve"> его окончательная утрата - неизвестность его судьбы и невозможность возврата. </w:t>
      </w:r>
    </w:p>
    <w:p w14:paraId="5B453B81" w14:textId="77777777" w:rsidR="00000000" w:rsidRDefault="004D63B2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Каких-либо сведений о том, что исполнительный документ был также утрачен судебным приставом-исполнителем, а равно доказательств неполучения взыскателем исполнительного документ</w:t>
      </w:r>
      <w:r>
        <w:rPr>
          <w:sz w:val="28"/>
          <w:szCs w:val="28"/>
          <w:lang w:val="en-BE" w:eastAsia="en-BE" w:bidi="ar-SA"/>
        </w:rPr>
        <w:t>а после окончания исполнительного производства и направления его для принудительного исполнения вновь, материалы дела не содержат.</w:t>
      </w:r>
    </w:p>
    <w:p w14:paraId="0A08B250" w14:textId="77777777" w:rsidR="00000000" w:rsidRDefault="004D63B2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Заявителем также не представлено доказательств получения необходимой информации в соответствующем подразделении службы судебн</w:t>
      </w:r>
      <w:r>
        <w:rPr>
          <w:sz w:val="28"/>
          <w:szCs w:val="28"/>
          <w:lang w:val="en-BE" w:eastAsia="en-BE" w:bidi="ar-SA"/>
        </w:rPr>
        <w:t xml:space="preserve">ых приставов. </w:t>
      </w:r>
    </w:p>
    <w:p w14:paraId="0AAD5080" w14:textId="77777777" w:rsidR="00000000" w:rsidRDefault="004D63B2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Доводы, которые могли бы послужить основанием для отмены указанного определения, частная жалоба не содержит. </w:t>
      </w:r>
    </w:p>
    <w:p w14:paraId="35F60323" w14:textId="77777777" w:rsidR="00000000" w:rsidRDefault="004D63B2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При таких обстоятельствах, суд апелляционной инстанции находит определение суда первой инстанции законным и обоснованным. </w:t>
      </w:r>
    </w:p>
    <w:p w14:paraId="39E317E1" w14:textId="77777777" w:rsidR="00000000" w:rsidRDefault="004D63B2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Иные дов</w:t>
      </w:r>
      <w:r>
        <w:rPr>
          <w:sz w:val="28"/>
          <w:szCs w:val="28"/>
          <w:lang w:val="en-BE" w:eastAsia="en-BE" w:bidi="ar-SA"/>
        </w:rPr>
        <w:t xml:space="preserve">оды частной жалобы направлены на оспаривание обоснованности вывода суда первой инстанций об установленных обстоятельствах, иную оценку достаточности и достоверности доказательств, вследствие чего не могут служить основаниями для отмены вынесенного мировым </w:t>
      </w:r>
      <w:r>
        <w:rPr>
          <w:sz w:val="28"/>
          <w:szCs w:val="28"/>
          <w:lang w:val="en-BE" w:eastAsia="en-BE" w:bidi="ar-SA"/>
        </w:rPr>
        <w:t xml:space="preserve">судьей определения. </w:t>
      </w:r>
    </w:p>
    <w:p w14:paraId="5817D520" w14:textId="77777777" w:rsidR="00000000" w:rsidRDefault="004D63B2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Нарушений судом норм процессуального права, которые повлияли на исход рассмотрения заявления, судом апелляционной инстанции не установлено. </w:t>
      </w:r>
    </w:p>
    <w:p w14:paraId="255803EB" w14:textId="77777777" w:rsidR="00000000" w:rsidRDefault="004D63B2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Вместе с тем, суд апелляционной инстанции считает необходимым указать, что отказ мирового судь</w:t>
      </w:r>
      <w:r>
        <w:rPr>
          <w:sz w:val="28"/>
          <w:szCs w:val="28"/>
          <w:lang w:val="en-BE" w:eastAsia="en-BE" w:bidi="ar-SA"/>
        </w:rPr>
        <w:t>и в удовлетворении заявления о выдаче дубликата судебного приказа, не лишает взыскателя права на обращение в суд с аналогичным заявлением, но с указанием обстоятельств утраты судебного приказа и предоставлением доказательств, подтверждающих эти обстоятельс</w:t>
      </w:r>
      <w:r>
        <w:rPr>
          <w:sz w:val="28"/>
          <w:szCs w:val="28"/>
          <w:lang w:val="en-BE" w:eastAsia="en-BE" w:bidi="ar-SA"/>
        </w:rPr>
        <w:t>тва.</w:t>
      </w:r>
    </w:p>
    <w:p w14:paraId="3C9B194D" w14:textId="77777777" w:rsidR="00000000" w:rsidRDefault="004D63B2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 таких обстоятельствах, когда доводы частной жалобы не содержат предусмотренных ст. 330 ГПК РФ правовых оснований для отмены обжалуемого определения и не опровергают выводов суда, нормы материального и процессуального права судом применены правильн</w:t>
      </w:r>
      <w:r>
        <w:rPr>
          <w:sz w:val="28"/>
          <w:szCs w:val="28"/>
          <w:lang w:val="en-BE" w:eastAsia="en-BE" w:bidi="ar-SA"/>
        </w:rPr>
        <w:t>о, то оснований для отмены определения не усматривается.</w:t>
      </w:r>
    </w:p>
    <w:p w14:paraId="25266B07" w14:textId="77777777" w:rsidR="00000000" w:rsidRDefault="004D63B2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руководствуясь ст. ст. 331 - 335 ГПК РФ, суд</w:t>
      </w:r>
    </w:p>
    <w:p w14:paraId="4DE4AD08" w14:textId="77777777" w:rsidR="00000000" w:rsidRDefault="004D63B2">
      <w:pPr>
        <w:ind w:firstLine="709"/>
        <w:jc w:val="both"/>
        <w:rPr>
          <w:sz w:val="28"/>
          <w:szCs w:val="28"/>
          <w:lang w:val="en-BE" w:eastAsia="en-BE" w:bidi="ar-SA"/>
        </w:rPr>
      </w:pPr>
    </w:p>
    <w:p w14:paraId="58CEDC4E" w14:textId="77777777" w:rsidR="00000000" w:rsidRDefault="004D63B2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ОПРЕДЕЛИЛ:</w:t>
      </w:r>
    </w:p>
    <w:p w14:paraId="12E6725B" w14:textId="77777777" w:rsidR="00000000" w:rsidRDefault="004D63B2">
      <w:pPr>
        <w:ind w:firstLine="709"/>
        <w:jc w:val="both"/>
        <w:rPr>
          <w:sz w:val="28"/>
          <w:szCs w:val="28"/>
          <w:lang w:val="en-BE" w:eastAsia="en-BE" w:bidi="ar-SA"/>
        </w:rPr>
      </w:pPr>
    </w:p>
    <w:p w14:paraId="2DBDD49E" w14:textId="77777777" w:rsidR="00000000" w:rsidRDefault="004D63B2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определение мирового судьи судебного участка № 382 </w:t>
      </w:r>
      <w:r>
        <w:rPr>
          <w:rStyle w:val="cat-Addressgrp-1rplc-13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от 07 сентября 2023 года об отказе в удовлетворении ходатайства представителя ПАО Сб</w:t>
      </w:r>
      <w:r>
        <w:rPr>
          <w:sz w:val="28"/>
          <w:szCs w:val="28"/>
          <w:lang w:val="en-BE" w:eastAsia="en-BE" w:bidi="ar-SA"/>
        </w:rPr>
        <w:t xml:space="preserve">ербанк России в лице филиала - Московского банка ПАО Сбербанк по доверенности </w:t>
      </w:r>
      <w:r>
        <w:rPr>
          <w:rStyle w:val="cat-FIOgrp-6rplc-1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о выдаче дубликата исполнительного документа по гражданскому делу № 2-120/382/2018 по заявлению ПАО Сбербанк России в лице филиала - Московского банка ПАО Сбербанк о вынесени</w:t>
      </w:r>
      <w:r>
        <w:rPr>
          <w:sz w:val="28"/>
          <w:szCs w:val="28"/>
          <w:lang w:val="en-BE" w:eastAsia="en-BE" w:bidi="ar-SA"/>
        </w:rPr>
        <w:t>и судебного приказа о взыскании с Гапеевой Анны Валерьевны задолженности по эмиссионному контракту оставить без изменения, а частную жалобу ПАО «Сбербанк России» в лице филиала - Московского банка ПАО Сбербанк - без удовлетворения.</w:t>
      </w:r>
    </w:p>
    <w:p w14:paraId="669276C8" w14:textId="77777777" w:rsidR="00000000" w:rsidRDefault="004D63B2">
      <w:pPr>
        <w:ind w:firstLine="709"/>
        <w:rPr>
          <w:sz w:val="28"/>
          <w:szCs w:val="28"/>
          <w:lang w:val="en-BE" w:eastAsia="en-BE" w:bidi="ar-SA"/>
        </w:rPr>
      </w:pPr>
    </w:p>
    <w:p w14:paraId="1BE3B824" w14:textId="77777777" w:rsidR="00000000" w:rsidRDefault="004D63B2">
      <w:pPr>
        <w:ind w:firstLine="709"/>
        <w:rPr>
          <w:sz w:val="28"/>
          <w:szCs w:val="28"/>
          <w:lang w:val="en-BE" w:eastAsia="en-BE" w:bidi="ar-SA"/>
        </w:rPr>
      </w:pPr>
    </w:p>
    <w:p w14:paraId="0A1BFC9F" w14:textId="77777777" w:rsidR="00000000" w:rsidRDefault="004D63B2">
      <w:pPr>
        <w:ind w:firstLine="709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Судья</w:t>
      </w:r>
      <w:r>
        <w:rPr>
          <w:b/>
          <w:bCs/>
          <w:sz w:val="28"/>
          <w:szCs w:val="28"/>
          <w:lang w:val="en-BE" w:eastAsia="en-BE" w:bidi="ar-SA"/>
        </w:rPr>
        <w:tab/>
      </w:r>
      <w:r>
        <w:rPr>
          <w:b/>
          <w:bCs/>
          <w:sz w:val="28"/>
          <w:szCs w:val="28"/>
          <w:lang w:val="en-BE" w:eastAsia="en-BE" w:bidi="ar-SA"/>
        </w:rPr>
        <w:tab/>
      </w:r>
      <w:r>
        <w:rPr>
          <w:b/>
          <w:bCs/>
          <w:sz w:val="28"/>
          <w:szCs w:val="28"/>
          <w:lang w:val="en-BE" w:eastAsia="en-BE" w:bidi="ar-SA"/>
        </w:rPr>
        <w:tab/>
      </w:r>
      <w:r>
        <w:rPr>
          <w:b/>
          <w:bCs/>
          <w:sz w:val="28"/>
          <w:szCs w:val="28"/>
          <w:lang w:val="en-BE" w:eastAsia="en-BE" w:bidi="ar-SA"/>
        </w:rPr>
        <w:tab/>
      </w:r>
      <w:r>
        <w:rPr>
          <w:b/>
          <w:bCs/>
          <w:sz w:val="28"/>
          <w:szCs w:val="28"/>
          <w:lang w:val="en-BE" w:eastAsia="en-BE" w:bidi="ar-SA"/>
        </w:rPr>
        <w:tab/>
      </w:r>
      <w:r>
        <w:rPr>
          <w:b/>
          <w:bCs/>
          <w:sz w:val="28"/>
          <w:szCs w:val="28"/>
          <w:lang w:val="en-BE" w:eastAsia="en-BE" w:bidi="ar-SA"/>
        </w:rPr>
        <w:tab/>
        <w:t xml:space="preserve">   </w:t>
      </w:r>
      <w:r>
        <w:rPr>
          <w:b/>
          <w:bCs/>
          <w:sz w:val="28"/>
          <w:szCs w:val="28"/>
          <w:lang w:val="en-BE" w:eastAsia="en-BE" w:bidi="ar-SA"/>
        </w:rPr>
        <w:tab/>
        <w:t xml:space="preserve">       </w:t>
      </w:r>
      <w:r>
        <w:rPr>
          <w:b/>
          <w:bCs/>
          <w:sz w:val="28"/>
          <w:szCs w:val="28"/>
          <w:lang w:val="en-BE" w:eastAsia="en-BE" w:bidi="ar-SA"/>
        </w:rPr>
        <w:t xml:space="preserve">    И.И. Афанасьева</w:t>
      </w:r>
    </w:p>
    <w:sectPr w:rsidR="00000000">
      <w:foot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42E3A6" w14:textId="77777777" w:rsidR="00000000" w:rsidRDefault="004D63B2">
      <w:r>
        <w:separator/>
      </w:r>
    </w:p>
  </w:endnote>
  <w:endnote w:type="continuationSeparator" w:id="0">
    <w:p w14:paraId="7CAF336C" w14:textId="77777777" w:rsidR="00000000" w:rsidRDefault="004D6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54A8B" w14:textId="77777777" w:rsidR="00000000" w:rsidRDefault="004D63B2">
    <w:pPr>
      <w:spacing w:after="200" w:line="276" w:lineRule="auto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B7146F" w14:textId="77777777" w:rsidR="00000000" w:rsidRDefault="004D63B2">
      <w:r>
        <w:separator/>
      </w:r>
    </w:p>
  </w:footnote>
  <w:footnote w:type="continuationSeparator" w:id="0">
    <w:p w14:paraId="5CB04F2B" w14:textId="77777777" w:rsidR="00000000" w:rsidRDefault="004D6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63B2"/>
    <w:rsid w:val="004D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08975B2A"/>
  <w15:chartTrackingRefBased/>
  <w15:docId w15:val="{969676E3-EFE1-456C-A6C1-EF913711F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FIOgrp-2rplc-0">
    <w:name w:val="cat-FIO grp-2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Addressgrp-0rplc-2">
    <w:name w:val="cat-Address grp-0 rplc-2"/>
    <w:basedOn w:val="a0"/>
  </w:style>
  <w:style w:type="character" w:customStyle="1" w:styleId="cat-FIOgrp-5rplc-4">
    <w:name w:val="cat-FIO grp-5 rplc-4"/>
    <w:basedOn w:val="a0"/>
  </w:style>
  <w:style w:type="character" w:customStyle="1" w:styleId="cat-Addressgrp-1rplc-5">
    <w:name w:val="cat-Address grp-1 rplc-5"/>
    <w:basedOn w:val="a0"/>
  </w:style>
  <w:style w:type="character" w:customStyle="1" w:styleId="cat-FIOgrp-6rplc-6">
    <w:name w:val="cat-FIO grp-6 rplc-6"/>
    <w:basedOn w:val="a0"/>
  </w:style>
  <w:style w:type="character" w:customStyle="1" w:styleId="cat-Addressgrp-1rplc-8">
    <w:name w:val="cat-Address grp-1 rplc-8"/>
    <w:basedOn w:val="a0"/>
  </w:style>
  <w:style w:type="character" w:customStyle="1" w:styleId="cat-FIOgrp-6rplc-9">
    <w:name w:val="cat-FIO grp-6 rplc-9"/>
    <w:basedOn w:val="a0"/>
  </w:style>
  <w:style w:type="character" w:customStyle="1" w:styleId="cat-Addressgrp-1rplc-11">
    <w:name w:val="cat-Address grp-1 rplc-11"/>
    <w:basedOn w:val="a0"/>
  </w:style>
  <w:style w:type="character" w:customStyle="1" w:styleId="cat-Addressgrp-1rplc-13">
    <w:name w:val="cat-Address grp-1 rplc-13"/>
    <w:basedOn w:val="a0"/>
  </w:style>
  <w:style w:type="character" w:customStyle="1" w:styleId="cat-FIOgrp-6rplc-14">
    <w:name w:val="cat-FIO grp-6 rplc-14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1798</Words>
  <Characters>10254</Characters>
  <Application>Microsoft Office Word</Application>
  <DocSecurity>0</DocSecurity>
  <Lines>85</Lines>
  <Paragraphs>24</Paragraphs>
  <ScaleCrop>false</ScaleCrop>
  <Company/>
  <LinksUpToDate>false</LinksUpToDate>
  <CharactersWithSpaces>12028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