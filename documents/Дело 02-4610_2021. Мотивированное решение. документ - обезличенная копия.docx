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20 сентября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2021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ванное решение изготовлено 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09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 </w:t>
      </w:r>
      <w:r>
        <w:rPr>
          <w:rStyle w:val="cat-FIOgrp-3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4610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Безгубову </w:t>
      </w:r>
      <w:r>
        <w:rPr>
          <w:rStyle w:val="cat-FIOgrp-4rplc-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эмиссионному контракту № 0910-Р-281201888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26 марта 2010 года ПАО Сбербанк и Безгубов Алексей Валерьевич 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 0910-Р-281201888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всей суммы задолженности по карте.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Безгубова </w:t>
      </w:r>
      <w:r>
        <w:rPr>
          <w:rStyle w:val="cat-FIOgrp-6rplc-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0910-Р-281201888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26 марта 2010 года в размере 672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643,45 рублей.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Безгубова </w:t>
      </w:r>
      <w:r>
        <w:rPr>
          <w:rStyle w:val="cat-FIOgrp-6rplc-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судебные расходы по оплате государственной пошлины в размере 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926,43 рублей.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дате и времени судебного заседания извещен судом надлежащим образом, причины неявки суду не представил,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ст.811 ГК РФ банк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26 марта 2010 года ПАО Сбербанк и Безгубов Алексей Валерьевич заключили эмиссионный контракт № 0910-Р-281201888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анной карте в российских рублях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ветчику кредитного лимита под 19,0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% годовых.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Лими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 по кредитной карте составляет 600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000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рублей.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672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643,45 рублей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просроченный основной долг –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599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143,01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 59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252,84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13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497, 60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комиссия Банка – 750 рублей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16 октября 2020 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0910-Р-281201888 от 26 марта 2010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Безгубова </w:t>
      </w:r>
      <w:r>
        <w:rPr>
          <w:rStyle w:val="cat-FIOgrp-6rplc-1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0910-Р-281201888 от 26 марта 2010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672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643,45 рублей (Шестьсот семьдесят две тысячи шестьсот сорок три рубля 45 копеек)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926,43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изложенного, а также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Безгубова </w:t>
      </w:r>
      <w:r>
        <w:rPr>
          <w:rStyle w:val="cat-FIOgrp-6rplc-2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сумму задолженности по эмиссионному контракту № 0910-Р-281201888 от 26 марта 2010 года в размере 672 643,45 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Безгубова </w:t>
      </w:r>
      <w:r>
        <w:rPr>
          <w:rStyle w:val="cat-FIOgrp-6rplc-2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судебные расходы по оплате государственной пошлины в размере 9 926,43 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одного месяца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7rplc-25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  <w:r>
        <w:rPr>
          <w:rFonts w:ascii="Calibri" w:eastAsia="Calibri" w:hAnsi="Calibri" w:cs="Calibri"/>
          <w:sz w:val="26"/>
          <w:szCs w:val="26"/>
          <w:highlight w:val="none"/>
        </w:rPr>
        <w:t xml:space="preserve"> 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9256336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77RS0021-02-2021-009272-24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FIOgrp-4rplc-4">
    <w:name w:val="cat-FIO grp-4 rplc-4"/>
    <w:basedOn w:val="DefaultParagraphFont"/>
  </w:style>
  <w:style w:type="character" w:customStyle="1" w:styleId="cat-FIOgrp-6rplc-6">
    <w:name w:val="cat-FIO grp-6 rplc-6"/>
    <w:basedOn w:val="DefaultParagraphFont"/>
  </w:style>
  <w:style w:type="character" w:customStyle="1" w:styleId="cat-FIOgrp-6rplc-8">
    <w:name w:val="cat-FIO grp-6 rplc-8"/>
    <w:basedOn w:val="DefaultParagraphFont"/>
  </w:style>
  <w:style w:type="character" w:customStyle="1" w:styleId="cat-FIOgrp-6rplc-17">
    <w:name w:val="cat-FIO grp-6 rplc-17"/>
    <w:basedOn w:val="DefaultParagraphFont"/>
  </w:style>
  <w:style w:type="character" w:customStyle="1" w:styleId="cat-FIOgrp-6rplc-21">
    <w:name w:val="cat-FIO grp-6 rplc-21"/>
    <w:basedOn w:val="DefaultParagraphFont"/>
  </w:style>
  <w:style w:type="character" w:customStyle="1" w:styleId="cat-FIOgrp-6rplc-23">
    <w:name w:val="cat-FIO grp-6 rplc-23"/>
    <w:basedOn w:val="DefaultParagraphFont"/>
  </w:style>
  <w:style w:type="character" w:customStyle="1" w:styleId="cat-FIOgrp-7rplc-25">
    <w:name w:val="cat-FIO grp-7 rplc-25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FF815-3539-4B8A-9572-E94DFE7724A1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