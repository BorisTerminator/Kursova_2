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32BA10C1" w14:textId="77777777" w:rsidR="00000000" w:rsidRDefault="00A236E8">
      <w:pPr>
        <w:jc w:val="center"/>
        <w:rPr>
          <w:lang w:val="en-BE" w:eastAsia="en-BE" w:bidi="ar-SA"/>
        </w:rPr>
      </w:pPr>
      <w:bookmarkStart w:id="0" w:name="_GoBack"/>
      <w:bookmarkEnd w:id="0"/>
      <w:r>
        <w:rPr>
          <w:b/>
          <w:bCs/>
          <w:lang w:val="en-BE" w:eastAsia="en-BE" w:bidi="ar-SA"/>
        </w:rPr>
        <w:t>РЕШЕНИЕ</w:t>
      </w:r>
    </w:p>
    <w:p w14:paraId="27217EBA" w14:textId="77777777" w:rsidR="00000000" w:rsidRDefault="00A236E8">
      <w:pPr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именем Российской Федерации</w:t>
      </w:r>
    </w:p>
    <w:p w14:paraId="4B076B67" w14:textId="77777777" w:rsidR="00000000" w:rsidRDefault="00A236E8">
      <w:pPr>
        <w:ind w:firstLine="709"/>
        <w:jc w:val="both"/>
        <w:rPr>
          <w:lang w:val="en-BE" w:eastAsia="en-BE" w:bidi="ar-SA"/>
        </w:rPr>
      </w:pPr>
    </w:p>
    <w:p w14:paraId="76B03358" w14:textId="77777777" w:rsidR="00000000" w:rsidRDefault="00A236E8">
      <w:pPr>
        <w:ind w:firstLine="709"/>
        <w:jc w:val="both"/>
        <w:rPr>
          <w:lang w:val="en-BE" w:eastAsia="en-BE" w:bidi="ar-SA"/>
        </w:rPr>
      </w:pPr>
    </w:p>
    <w:p w14:paraId="60AEAA82" w14:textId="77777777" w:rsidR="00000000" w:rsidRDefault="00A236E8">
      <w:pPr>
        <w:rPr>
          <w:lang w:val="en-BE" w:eastAsia="en-BE" w:bidi="ar-SA"/>
        </w:rPr>
      </w:pPr>
      <w:r>
        <w:rPr>
          <w:lang w:val="en-BE" w:eastAsia="en-BE" w:bidi="ar-SA"/>
        </w:rPr>
        <w:t xml:space="preserve">17 августа 2022 г. </w:t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 xml:space="preserve">  </w:t>
      </w:r>
      <w:r>
        <w:rPr>
          <w:rStyle w:val="cat-Addressgrp-0rplc-0"/>
          <w:lang w:val="en-BE" w:eastAsia="en-BE" w:bidi="ar-SA"/>
        </w:rPr>
        <w:t>адрес</w:t>
      </w:r>
    </w:p>
    <w:p w14:paraId="27D01AAA" w14:textId="77777777" w:rsidR="00000000" w:rsidRDefault="00A236E8">
      <w:pPr>
        <w:ind w:firstLine="709"/>
        <w:jc w:val="both"/>
        <w:rPr>
          <w:lang w:val="en-BE" w:eastAsia="en-BE" w:bidi="ar-SA"/>
        </w:rPr>
      </w:pPr>
    </w:p>
    <w:p w14:paraId="759BB2A3" w14:textId="77777777" w:rsidR="00000000" w:rsidRDefault="00A236E8">
      <w:pPr>
        <w:ind w:firstLine="73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Лефортовский районный суд </w:t>
      </w:r>
      <w:r>
        <w:rPr>
          <w:rStyle w:val="cat-Addressgrp-1rplc-1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в составе:</w:t>
      </w:r>
    </w:p>
    <w:p w14:paraId="712110F8" w14:textId="77777777" w:rsidR="00000000" w:rsidRDefault="00A236E8">
      <w:pPr>
        <w:ind w:firstLine="73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председательствующего судьи </w:t>
      </w:r>
      <w:r>
        <w:rPr>
          <w:rStyle w:val="cat-FIOgrp-5rplc-2"/>
          <w:lang w:val="en-BE" w:eastAsia="en-BE" w:bidi="ar-SA"/>
        </w:rPr>
        <w:t>фио</w:t>
      </w:r>
    </w:p>
    <w:p w14:paraId="1C9500BE" w14:textId="77777777" w:rsidR="00000000" w:rsidRDefault="00A236E8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при секретаре судебного заседания </w:t>
      </w:r>
      <w:r>
        <w:rPr>
          <w:rStyle w:val="cat-FIOgrp-6rplc-3"/>
          <w:lang w:val="en-BE" w:eastAsia="en-BE" w:bidi="ar-SA"/>
        </w:rPr>
        <w:t>фио</w:t>
      </w:r>
      <w:r>
        <w:rPr>
          <w:lang w:val="en-BE" w:eastAsia="en-BE" w:bidi="ar-SA"/>
        </w:rPr>
        <w:t>,</w:t>
      </w:r>
    </w:p>
    <w:p w14:paraId="1B4A3C3D" w14:textId="77777777" w:rsidR="00000000" w:rsidRDefault="00A236E8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рассмотрев в открытом судебном заседании гражданское дело № 2-4042/</w:t>
      </w:r>
      <w:r>
        <w:rPr>
          <w:lang w:val="en-BE" w:eastAsia="en-BE" w:bidi="ar-SA"/>
        </w:rPr>
        <w:t>2022 (УИД 77RS0014-02-2022-007375-88) по иску ПАО «Сбербанк России» в лице филиала – Московского банка Сбербанка России ПАО к Роловой Вере Александровне о расторжении кредитного договора, взыскании задолженности по кредитному договору, руководствуясь ст. 1</w:t>
      </w:r>
      <w:r>
        <w:rPr>
          <w:lang w:val="en-BE" w:eastAsia="en-BE" w:bidi="ar-SA"/>
        </w:rPr>
        <w:t>99 ГПК РФ,</w:t>
      </w:r>
    </w:p>
    <w:p w14:paraId="09F5A104" w14:textId="77777777" w:rsidR="00000000" w:rsidRDefault="00A236E8">
      <w:pPr>
        <w:jc w:val="both"/>
        <w:rPr>
          <w:lang w:val="en-BE" w:eastAsia="en-BE" w:bidi="ar-SA"/>
        </w:rPr>
      </w:pPr>
    </w:p>
    <w:p w14:paraId="2F2EDA6A" w14:textId="77777777" w:rsidR="00000000" w:rsidRDefault="00A236E8">
      <w:pPr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РЕШИЛ:</w:t>
      </w:r>
    </w:p>
    <w:p w14:paraId="337DE4AF" w14:textId="77777777" w:rsidR="00000000" w:rsidRDefault="00A236E8">
      <w:pPr>
        <w:ind w:firstLine="709"/>
        <w:jc w:val="both"/>
        <w:rPr>
          <w:lang w:val="en-BE" w:eastAsia="en-BE" w:bidi="ar-SA"/>
        </w:rPr>
      </w:pPr>
    </w:p>
    <w:p w14:paraId="7FBACEAF" w14:textId="77777777" w:rsidR="00000000" w:rsidRDefault="00A236E8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исковые требования ПАО «Сбербанк России» в лице филиала – Московского банка Сбербанка России ПАО к Роловой Вере Александровне о расторжении кредитного договора, взыскании задолженности по кредитному договору удовлетворить.</w:t>
      </w:r>
    </w:p>
    <w:p w14:paraId="3C9809DC" w14:textId="77777777" w:rsidR="00000000" w:rsidRDefault="00A236E8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Расторгнуть к</w:t>
      </w:r>
      <w:r>
        <w:rPr>
          <w:lang w:val="en-BE" w:eastAsia="en-BE" w:bidi="ar-SA"/>
        </w:rPr>
        <w:t>редитный договор от 27 января 2020 года № 93479913, заключенный между Роловой Верой Александровной и ПАО «Сбербанк России».</w:t>
      </w:r>
    </w:p>
    <w:p w14:paraId="2FBF012F" w14:textId="77777777" w:rsidR="00000000" w:rsidRDefault="00A236E8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Взыскать с Роловой Веры Александровны (</w:t>
      </w:r>
      <w:r>
        <w:rPr>
          <w:rStyle w:val="cat-PassportDatagrp-22rplc-8"/>
          <w:lang w:val="en-BE" w:eastAsia="en-BE" w:bidi="ar-SA"/>
        </w:rPr>
        <w:t>паспортные данные</w:t>
      </w:r>
      <w:r>
        <w:rPr>
          <w:lang w:val="en-BE" w:eastAsia="en-BE" w:bidi="ar-SA"/>
        </w:rPr>
        <w:t>) в пользу ПАО «Сбербанк России» в лице филиала – Московского банка Сбербанк</w:t>
      </w:r>
      <w:r>
        <w:rPr>
          <w:lang w:val="en-BE" w:eastAsia="en-BE" w:bidi="ar-SA"/>
        </w:rPr>
        <w:t xml:space="preserve">а России ПАО задолженность по кредитному договору от 27 января 2020 года № 93479913 в размере </w:t>
      </w:r>
      <w:r>
        <w:rPr>
          <w:rStyle w:val="cat-Sumgrp-13rplc-9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расходы по уплате государственной пошлины в размере </w:t>
      </w:r>
      <w:r>
        <w:rPr>
          <w:rStyle w:val="cat-Sumgrp-14rplc-10"/>
          <w:lang w:val="en-BE" w:eastAsia="en-BE" w:bidi="ar-SA"/>
        </w:rPr>
        <w:t>сумма</w:t>
      </w:r>
    </w:p>
    <w:p w14:paraId="4D9D2DC2" w14:textId="77777777" w:rsidR="00000000" w:rsidRDefault="00A236E8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Решение может быть обжаловано в Московский городской суд через Лефортовский районный суд </w:t>
      </w:r>
      <w:r>
        <w:rPr>
          <w:rStyle w:val="cat-Addressgrp-1rplc-11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в </w:t>
      </w:r>
      <w:r>
        <w:rPr>
          <w:lang w:val="en-BE" w:eastAsia="en-BE" w:bidi="ar-SA"/>
        </w:rPr>
        <w:t>течение месяца со дня принятия решения суда в окончательной форме.</w:t>
      </w:r>
    </w:p>
    <w:p w14:paraId="21F14278" w14:textId="77777777" w:rsidR="00000000" w:rsidRDefault="00A236E8">
      <w:pPr>
        <w:ind w:firstLine="709"/>
        <w:jc w:val="both"/>
        <w:rPr>
          <w:lang w:val="en-BE" w:eastAsia="en-BE" w:bidi="ar-SA"/>
        </w:rPr>
      </w:pPr>
    </w:p>
    <w:p w14:paraId="3F8FCB03" w14:textId="77777777" w:rsidR="00000000" w:rsidRDefault="00A236E8">
      <w:pPr>
        <w:ind w:firstLine="709"/>
        <w:jc w:val="both"/>
        <w:rPr>
          <w:lang w:val="en-BE" w:eastAsia="en-BE" w:bidi="ar-SA"/>
        </w:rPr>
      </w:pPr>
    </w:p>
    <w:p w14:paraId="0A6C0EA1" w14:textId="77777777" w:rsidR="00000000" w:rsidRDefault="00A236E8">
      <w:pPr>
        <w:ind w:firstLine="709"/>
        <w:jc w:val="both"/>
        <w:rPr>
          <w:lang w:val="en-BE" w:eastAsia="en-BE" w:bidi="ar-SA"/>
        </w:rPr>
      </w:pPr>
      <w:r>
        <w:rPr>
          <w:rStyle w:val="cat-FIOgrp-12rplc-12"/>
          <w:lang w:val="en-BE" w:eastAsia="en-BE" w:bidi="ar-SA"/>
        </w:rPr>
        <w:t>фио</w:t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 xml:space="preserve"> Голованов </w:t>
      </w:r>
    </w:p>
    <w:p w14:paraId="6E79F679" w14:textId="77777777" w:rsidR="00000000" w:rsidRDefault="00A236E8">
      <w:pPr>
        <w:ind w:firstLine="709"/>
        <w:jc w:val="both"/>
        <w:rPr>
          <w:lang w:val="en-BE" w:eastAsia="en-BE" w:bidi="ar-SA"/>
        </w:rPr>
      </w:pPr>
    </w:p>
    <w:p w14:paraId="57F184CE" w14:textId="77777777" w:rsidR="00000000" w:rsidRDefault="00A236E8">
      <w:pPr>
        <w:ind w:firstLine="709"/>
        <w:jc w:val="both"/>
        <w:rPr>
          <w:lang w:val="en-BE" w:eastAsia="en-BE" w:bidi="ar-SA"/>
        </w:rPr>
      </w:pPr>
    </w:p>
    <w:p w14:paraId="6780AE9F" w14:textId="77777777" w:rsidR="00000000" w:rsidRDefault="00A236E8">
      <w:pPr>
        <w:ind w:firstLine="709"/>
        <w:jc w:val="both"/>
        <w:rPr>
          <w:lang w:val="en-BE" w:eastAsia="en-BE" w:bidi="ar-SA"/>
        </w:rPr>
      </w:pPr>
    </w:p>
    <w:p w14:paraId="4EB7F728" w14:textId="77777777" w:rsidR="00000000" w:rsidRDefault="00A236E8">
      <w:pPr>
        <w:ind w:firstLine="709"/>
        <w:jc w:val="both"/>
        <w:rPr>
          <w:lang w:val="en-BE" w:eastAsia="en-BE" w:bidi="ar-SA"/>
        </w:rPr>
      </w:pPr>
    </w:p>
    <w:p w14:paraId="02919ADE" w14:textId="77777777" w:rsidR="00000000" w:rsidRDefault="00A236E8">
      <w:pPr>
        <w:ind w:firstLine="709"/>
        <w:jc w:val="both"/>
        <w:rPr>
          <w:lang w:val="en-BE" w:eastAsia="en-BE" w:bidi="ar-SA"/>
        </w:rPr>
      </w:pPr>
    </w:p>
    <w:p w14:paraId="26EEE841" w14:textId="77777777" w:rsidR="00000000" w:rsidRDefault="00A236E8">
      <w:pPr>
        <w:ind w:firstLine="709"/>
        <w:jc w:val="both"/>
        <w:rPr>
          <w:lang w:val="en-BE" w:eastAsia="en-BE" w:bidi="ar-SA"/>
        </w:rPr>
      </w:pPr>
    </w:p>
    <w:p w14:paraId="3650C289" w14:textId="77777777" w:rsidR="00000000" w:rsidRDefault="00A236E8">
      <w:pPr>
        <w:ind w:firstLine="709"/>
        <w:jc w:val="both"/>
        <w:rPr>
          <w:lang w:val="en-BE" w:eastAsia="en-BE" w:bidi="ar-SA"/>
        </w:rPr>
      </w:pPr>
    </w:p>
    <w:p w14:paraId="5343BFBC" w14:textId="77777777" w:rsidR="00000000" w:rsidRDefault="00A236E8">
      <w:pPr>
        <w:ind w:firstLine="709"/>
        <w:jc w:val="both"/>
        <w:rPr>
          <w:lang w:val="en-BE" w:eastAsia="en-BE" w:bidi="ar-SA"/>
        </w:rPr>
      </w:pPr>
    </w:p>
    <w:p w14:paraId="691F7173" w14:textId="77777777" w:rsidR="00000000" w:rsidRDefault="00A236E8">
      <w:pPr>
        <w:ind w:firstLine="709"/>
        <w:jc w:val="both"/>
        <w:rPr>
          <w:lang w:val="en-BE" w:eastAsia="en-BE" w:bidi="ar-SA"/>
        </w:rPr>
      </w:pPr>
    </w:p>
    <w:p w14:paraId="76504707" w14:textId="77777777" w:rsidR="00000000" w:rsidRDefault="00A236E8">
      <w:pPr>
        <w:ind w:firstLine="709"/>
        <w:jc w:val="both"/>
        <w:rPr>
          <w:lang w:val="en-BE" w:eastAsia="en-BE" w:bidi="ar-SA"/>
        </w:rPr>
      </w:pPr>
    </w:p>
    <w:p w14:paraId="00C1DA39" w14:textId="77777777" w:rsidR="00000000" w:rsidRDefault="00A236E8">
      <w:pPr>
        <w:ind w:firstLine="709"/>
        <w:jc w:val="both"/>
        <w:rPr>
          <w:lang w:val="en-BE" w:eastAsia="en-BE" w:bidi="ar-SA"/>
        </w:rPr>
      </w:pPr>
    </w:p>
    <w:p w14:paraId="27DD67CB" w14:textId="77777777" w:rsidR="00000000" w:rsidRDefault="00A236E8">
      <w:pPr>
        <w:ind w:firstLine="709"/>
        <w:jc w:val="both"/>
        <w:rPr>
          <w:lang w:val="en-BE" w:eastAsia="en-BE" w:bidi="ar-SA"/>
        </w:rPr>
      </w:pPr>
    </w:p>
    <w:p w14:paraId="73E39B3B" w14:textId="77777777" w:rsidR="00000000" w:rsidRDefault="00A236E8">
      <w:pPr>
        <w:ind w:firstLine="709"/>
        <w:jc w:val="both"/>
        <w:rPr>
          <w:lang w:val="en-BE" w:eastAsia="en-BE" w:bidi="ar-SA"/>
        </w:rPr>
      </w:pPr>
    </w:p>
    <w:p w14:paraId="7DC70C85" w14:textId="77777777" w:rsidR="00000000" w:rsidRDefault="00A236E8">
      <w:pPr>
        <w:ind w:firstLine="709"/>
        <w:jc w:val="both"/>
        <w:rPr>
          <w:lang w:val="en-BE" w:eastAsia="en-BE" w:bidi="ar-SA"/>
        </w:rPr>
      </w:pPr>
    </w:p>
    <w:p w14:paraId="58384A11" w14:textId="77777777" w:rsidR="00000000" w:rsidRDefault="00A236E8">
      <w:pPr>
        <w:ind w:firstLine="709"/>
        <w:jc w:val="both"/>
        <w:rPr>
          <w:lang w:val="en-BE" w:eastAsia="en-BE" w:bidi="ar-SA"/>
        </w:rPr>
      </w:pPr>
    </w:p>
    <w:p w14:paraId="027E62D8" w14:textId="77777777" w:rsidR="00000000" w:rsidRDefault="00A236E8">
      <w:pPr>
        <w:ind w:firstLine="709"/>
        <w:jc w:val="both"/>
        <w:rPr>
          <w:lang w:val="en-BE" w:eastAsia="en-BE" w:bidi="ar-SA"/>
        </w:rPr>
      </w:pPr>
    </w:p>
    <w:p w14:paraId="45A2A4D4" w14:textId="77777777" w:rsidR="00000000" w:rsidRDefault="00A236E8">
      <w:pPr>
        <w:ind w:firstLine="709"/>
        <w:jc w:val="both"/>
        <w:rPr>
          <w:lang w:val="en-BE" w:eastAsia="en-BE" w:bidi="ar-SA"/>
        </w:rPr>
      </w:pPr>
    </w:p>
    <w:p w14:paraId="0B9A20E1" w14:textId="77777777" w:rsidR="00000000" w:rsidRDefault="00A236E8">
      <w:pPr>
        <w:jc w:val="center"/>
        <w:rPr>
          <w:lang w:val="en-BE" w:eastAsia="en-BE" w:bidi="ar-SA"/>
        </w:rPr>
      </w:pPr>
    </w:p>
    <w:p w14:paraId="32EC0346" w14:textId="77777777" w:rsidR="00000000" w:rsidRDefault="00A236E8">
      <w:pPr>
        <w:jc w:val="center"/>
        <w:rPr>
          <w:lang w:val="en-BE" w:eastAsia="en-BE" w:bidi="ar-SA"/>
        </w:rPr>
      </w:pPr>
    </w:p>
    <w:p w14:paraId="23465C5D" w14:textId="77777777" w:rsidR="00000000" w:rsidRDefault="00A236E8">
      <w:pPr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РЕШЕНИЕ</w:t>
      </w:r>
    </w:p>
    <w:p w14:paraId="5D521DA5" w14:textId="77777777" w:rsidR="00000000" w:rsidRDefault="00A236E8">
      <w:pPr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именем Российской Федерации</w:t>
      </w:r>
    </w:p>
    <w:p w14:paraId="3248362F" w14:textId="77777777" w:rsidR="00000000" w:rsidRDefault="00A236E8">
      <w:pPr>
        <w:jc w:val="both"/>
        <w:rPr>
          <w:lang w:val="en-BE" w:eastAsia="en-BE" w:bidi="ar-SA"/>
        </w:rPr>
      </w:pPr>
    </w:p>
    <w:p w14:paraId="17536A7D" w14:textId="77777777" w:rsidR="00000000" w:rsidRDefault="00A236E8">
      <w:pPr>
        <w:jc w:val="both"/>
        <w:rPr>
          <w:lang w:val="en-BE" w:eastAsia="en-BE" w:bidi="ar-SA"/>
        </w:rPr>
      </w:pPr>
    </w:p>
    <w:p w14:paraId="762906D6" w14:textId="77777777" w:rsidR="00000000" w:rsidRDefault="00A236E8">
      <w:pPr>
        <w:rPr>
          <w:lang w:val="en-BE" w:eastAsia="en-BE" w:bidi="ar-SA"/>
        </w:rPr>
      </w:pPr>
      <w:r>
        <w:rPr>
          <w:lang w:val="en-BE" w:eastAsia="en-BE" w:bidi="ar-SA"/>
        </w:rPr>
        <w:t xml:space="preserve">17 августа 2022 г. </w:t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 xml:space="preserve">  </w:t>
      </w:r>
      <w:r>
        <w:rPr>
          <w:rStyle w:val="cat-Addressgrp-0rplc-13"/>
          <w:lang w:val="en-BE" w:eastAsia="en-BE" w:bidi="ar-SA"/>
        </w:rPr>
        <w:t>адрес</w:t>
      </w:r>
    </w:p>
    <w:p w14:paraId="1EF8403F" w14:textId="77777777" w:rsidR="00000000" w:rsidRDefault="00A236E8">
      <w:pPr>
        <w:ind w:firstLine="709"/>
        <w:jc w:val="both"/>
        <w:rPr>
          <w:lang w:val="en-BE" w:eastAsia="en-BE" w:bidi="ar-SA"/>
        </w:rPr>
      </w:pPr>
    </w:p>
    <w:p w14:paraId="34C57825" w14:textId="77777777" w:rsidR="00000000" w:rsidRDefault="00A236E8">
      <w:pPr>
        <w:ind w:firstLine="73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Лефортовский районный суд </w:t>
      </w:r>
      <w:r>
        <w:rPr>
          <w:rStyle w:val="cat-Addressgrp-1rplc-14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в составе:</w:t>
      </w:r>
    </w:p>
    <w:p w14:paraId="169EF351" w14:textId="77777777" w:rsidR="00000000" w:rsidRDefault="00A236E8">
      <w:pPr>
        <w:ind w:firstLine="73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председательствующего судьи </w:t>
      </w:r>
      <w:r>
        <w:rPr>
          <w:rStyle w:val="cat-FIOgrp-5rplc-15"/>
          <w:lang w:val="en-BE" w:eastAsia="en-BE" w:bidi="ar-SA"/>
        </w:rPr>
        <w:t>фио</w:t>
      </w:r>
    </w:p>
    <w:p w14:paraId="6AE93607" w14:textId="77777777" w:rsidR="00000000" w:rsidRDefault="00A236E8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при секретаре судебного заседания </w:t>
      </w:r>
      <w:r>
        <w:rPr>
          <w:rStyle w:val="cat-FIOgrp-6rplc-16"/>
          <w:lang w:val="en-BE" w:eastAsia="en-BE" w:bidi="ar-SA"/>
        </w:rPr>
        <w:t>фио</w:t>
      </w:r>
      <w:r>
        <w:rPr>
          <w:lang w:val="en-BE" w:eastAsia="en-BE" w:bidi="ar-SA"/>
        </w:rPr>
        <w:t>,</w:t>
      </w:r>
    </w:p>
    <w:p w14:paraId="0FCA8EF3" w14:textId="77777777" w:rsidR="00000000" w:rsidRDefault="00A236E8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>рассмотрев в открытом судебном заседании гражданское дело № 2-4042/2022 (УИД 77RS0014-02-2022-007375-88) по иску ПАО «Сбербанк России» в лице филиала – Московского банка Сбербанка России ПАО к Роловой Вере Алексан</w:t>
      </w:r>
      <w:r>
        <w:rPr>
          <w:lang w:val="en-BE" w:eastAsia="en-BE" w:bidi="ar-SA"/>
        </w:rPr>
        <w:t xml:space="preserve">дровне о расторжении кредитного договора, взыскании задолженности по кредитному договору, </w:t>
      </w:r>
    </w:p>
    <w:p w14:paraId="68DAC309" w14:textId="77777777" w:rsidR="00000000" w:rsidRDefault="00A236E8">
      <w:pPr>
        <w:jc w:val="center"/>
        <w:rPr>
          <w:lang w:val="en-BE" w:eastAsia="en-BE" w:bidi="ar-SA"/>
        </w:rPr>
      </w:pPr>
    </w:p>
    <w:p w14:paraId="2B792A67" w14:textId="77777777" w:rsidR="00000000" w:rsidRDefault="00A236E8">
      <w:pPr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УСТАНОВИЛ:</w:t>
      </w:r>
    </w:p>
    <w:p w14:paraId="625C8E1A" w14:textId="77777777" w:rsidR="00000000" w:rsidRDefault="00A236E8">
      <w:pPr>
        <w:ind w:firstLine="709"/>
        <w:jc w:val="both"/>
        <w:rPr>
          <w:lang w:val="en-BE" w:eastAsia="en-BE" w:bidi="ar-SA"/>
        </w:rPr>
      </w:pPr>
    </w:p>
    <w:p w14:paraId="13C46FBD" w14:textId="77777777" w:rsidR="00000000" w:rsidRDefault="00A236E8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истец – ПАО «Сбербанк России» в лице филиала – Московского банка ПАО «Сбербанк России» обратился в суд с данным иском к ответчику, ссылаясь на то, что в</w:t>
      </w:r>
      <w:r>
        <w:rPr>
          <w:lang w:val="en-BE" w:eastAsia="en-BE" w:bidi="ar-SA"/>
        </w:rPr>
        <w:t xml:space="preserve"> соответствии с заключенным между сторонами кредитным договором истец является кредитором, а ответчик заемщиком по кредиту. В течение срока действия договора ответчик неоднократно нарушал его условия в части сроков и сумм ежемесячных платежей, в связи с че</w:t>
      </w:r>
      <w:r>
        <w:rPr>
          <w:lang w:val="en-BE" w:eastAsia="en-BE" w:bidi="ar-SA"/>
        </w:rPr>
        <w:t>м образовалась просроченная задолженность по кредиту. Ответчику было направлено письмо с требованием о досрочном возврате всей суммы задолженности, однако данное требование ответчиком не исполнено.</w:t>
      </w:r>
    </w:p>
    <w:p w14:paraId="71FF5589" w14:textId="77777777" w:rsidR="00000000" w:rsidRDefault="00A236E8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Основываясь на изложенном, истец просит суд взыскать с отв</w:t>
      </w:r>
      <w:r>
        <w:rPr>
          <w:lang w:val="en-BE" w:eastAsia="en-BE" w:bidi="ar-SA"/>
        </w:rPr>
        <w:t>етчика в пользу истца задолженность по кредитному договору, а также расходы истца по уплате государственной пошлины.</w:t>
      </w:r>
    </w:p>
    <w:p w14:paraId="6B816B98" w14:textId="77777777" w:rsidR="00000000" w:rsidRDefault="00A236E8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Представитель истца ПАО «Сбербанк России» в судебное заседание не явился, о времени и месте судебного заседания извещен надлежащим образом,</w:t>
      </w:r>
      <w:r>
        <w:rPr>
          <w:lang w:val="en-BE" w:eastAsia="en-BE" w:bidi="ar-SA"/>
        </w:rPr>
        <w:t xml:space="preserve"> в исковом заявлении истец ходатайствовал о рассмотрении дела в отсутствие его представителя.</w:t>
      </w:r>
    </w:p>
    <w:p w14:paraId="5F0985C0" w14:textId="77777777" w:rsidR="00000000" w:rsidRDefault="00A236E8">
      <w:pPr>
        <w:ind w:firstLine="73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Ответчик </w:t>
      </w:r>
      <w:r>
        <w:rPr>
          <w:rStyle w:val="cat-FIOgrp-10rplc-18"/>
          <w:lang w:val="en-BE" w:eastAsia="en-BE" w:bidi="ar-SA"/>
        </w:rPr>
        <w:t>фио</w:t>
      </w:r>
      <w:r>
        <w:rPr>
          <w:lang w:val="en-BE" w:eastAsia="en-BE" w:bidi="ar-SA"/>
        </w:rPr>
        <w:t xml:space="preserve"> в судебное заседание не явилась, причину неявки суду не сообщила, об отложении судебного разбирательства не ходатайствовала, своего представителя в с</w:t>
      </w:r>
      <w:r>
        <w:rPr>
          <w:lang w:val="en-BE" w:eastAsia="en-BE" w:bidi="ar-SA"/>
        </w:rPr>
        <w:t>уд не направила, письменный отзыв на иск не представила. Суд неоднократно направлял по месту жительства ответчика извещения о времени и месте судебного разбирательства по данному делу, однако судебные извещения возвратились в суд без вручения адресату в св</w:t>
      </w:r>
      <w:r>
        <w:rPr>
          <w:lang w:val="en-BE" w:eastAsia="en-BE" w:bidi="ar-SA"/>
        </w:rPr>
        <w:t>язи с истечением срока хранения в почтовом отделении. При таких обстоятельствах суд приходит к выводу о том, что в этом случае судебные извещения считаются доставленным, а риск их неполучения возлагается на ответчика (п. 1 ст. 165.1 ГК РФ; п. 67 и 68 поста</w:t>
      </w:r>
      <w:r>
        <w:rPr>
          <w:lang w:val="en-BE" w:eastAsia="en-BE" w:bidi="ar-SA"/>
        </w:rPr>
        <w:t>новления Пленума Верховного Суда Российской Федерации от 23 июня 2015 года № 25 «О применении судами некоторых положений раздела I части первой Гражданского кодекса Российской Федерации»).</w:t>
      </w:r>
    </w:p>
    <w:p w14:paraId="0B5D075F" w14:textId="77777777" w:rsidR="00000000" w:rsidRDefault="00A236E8">
      <w:pPr>
        <w:ind w:firstLine="737"/>
        <w:jc w:val="both"/>
        <w:rPr>
          <w:lang w:val="en-BE" w:eastAsia="en-BE" w:bidi="ar-SA"/>
        </w:rPr>
      </w:pPr>
      <w:r>
        <w:rPr>
          <w:lang w:val="en-BE" w:eastAsia="en-BE" w:bidi="ar-SA"/>
        </w:rPr>
        <w:t>С учетом изложенного, а также положений ч.ч. 3, 4 ст. 167 ГПК РФ су</w:t>
      </w:r>
      <w:r>
        <w:rPr>
          <w:lang w:val="en-BE" w:eastAsia="en-BE" w:bidi="ar-SA"/>
        </w:rPr>
        <w:t>д считает возможным рассмотреть дело в данном судебном заседании в отсутствие не явившихся лиц.</w:t>
      </w:r>
    </w:p>
    <w:p w14:paraId="0AF07B37" w14:textId="77777777" w:rsidR="00000000" w:rsidRDefault="00A236E8">
      <w:pPr>
        <w:ind w:firstLine="737"/>
        <w:jc w:val="both"/>
        <w:rPr>
          <w:lang w:val="en-BE" w:eastAsia="en-BE" w:bidi="ar-SA"/>
        </w:rPr>
      </w:pPr>
      <w:r>
        <w:rPr>
          <w:lang w:val="en-BE" w:eastAsia="en-BE" w:bidi="ar-SA"/>
        </w:rPr>
        <w:t>Изучив материалы дела, оценив представленные доказательства в их совокупности, с учетом требований ст. 56 ГПК РФ и по правилам ст. 67 ГПК РФ, суд приходит к сле</w:t>
      </w:r>
      <w:r>
        <w:rPr>
          <w:lang w:val="en-BE" w:eastAsia="en-BE" w:bidi="ar-SA"/>
        </w:rPr>
        <w:t>дующему.</w:t>
      </w:r>
    </w:p>
    <w:p w14:paraId="46B3AD32" w14:textId="77777777" w:rsidR="00000000" w:rsidRDefault="00A236E8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lastRenderedPageBreak/>
        <w:t xml:space="preserve">В силу п.п. 1, 2 ст. 819 ГК РФ по кредитному договору банк или </w:t>
      </w:r>
      <w:hyperlink r:id="rId7" w:history="1">
        <w:r>
          <w:rPr>
            <w:color w:val="0000EE"/>
            <w:lang w:val="en-BE" w:eastAsia="en-BE" w:bidi="ar-SA"/>
          </w:rPr>
          <w:t>иная кредитная организация</w:t>
        </w:r>
      </w:hyperlink>
      <w:r>
        <w:rPr>
          <w:lang w:val="en-BE" w:eastAsia="en-BE" w:bidi="ar-SA"/>
        </w:rPr>
        <w:t xml:space="preserve"> (кредитор) обязуются </w:t>
      </w:r>
      <w:hyperlink r:id="rId8" w:history="1">
        <w:r>
          <w:rPr>
            <w:color w:val="0000EE"/>
            <w:lang w:val="en-BE" w:eastAsia="en-BE" w:bidi="ar-SA"/>
          </w:rPr>
          <w:t>предоставить</w:t>
        </w:r>
      </w:hyperlink>
      <w:r>
        <w:rPr>
          <w:lang w:val="en-BE" w:eastAsia="en-BE" w:bidi="ar-SA"/>
        </w:rPr>
        <w:t xml:space="preserve"> денежные средства (кредит) заемщику в размере и на условиях, предусмотренных договором, а заемщик обязуется возвратить полу</w:t>
      </w:r>
      <w:r>
        <w:rPr>
          <w:lang w:val="en-BE" w:eastAsia="en-BE" w:bidi="ar-SA"/>
        </w:rPr>
        <w:t xml:space="preserve">ченную денежную сумму и уплатить проценты на нее. </w:t>
      </w:r>
    </w:p>
    <w:p w14:paraId="76082430" w14:textId="77777777" w:rsidR="00000000" w:rsidRDefault="00A236E8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На основании п. 1 ст. 809 ГК РФ если иное не предусмотрено законом или договором займа, займодавец имеет право на получение с заемщика процентов на сумму займа в размерах и в порядке, определенных договоро</w:t>
      </w:r>
      <w:r>
        <w:rPr>
          <w:lang w:val="en-BE" w:eastAsia="en-BE" w:bidi="ar-SA"/>
        </w:rPr>
        <w:t>м.</w:t>
      </w:r>
    </w:p>
    <w:p w14:paraId="31613B27" w14:textId="77777777" w:rsidR="00000000" w:rsidRDefault="00A236E8">
      <w:pPr>
        <w:ind w:firstLine="737"/>
        <w:jc w:val="both"/>
        <w:rPr>
          <w:lang w:val="en-BE" w:eastAsia="en-BE" w:bidi="ar-SA"/>
        </w:rPr>
      </w:pPr>
      <w:r>
        <w:rPr>
          <w:lang w:val="en-BE" w:eastAsia="en-BE" w:bidi="ar-SA"/>
        </w:rPr>
        <w:t>Из положений ст. 309 ГК РФ следует, что обязательства должны исполняться надлежащим образом в соответствии с условиями обязательства и требованиями закона, иных правовых актов, а при отсутствии таких условий и требований – в соответствии с обычно предъя</w:t>
      </w:r>
      <w:r>
        <w:rPr>
          <w:lang w:val="en-BE" w:eastAsia="en-BE" w:bidi="ar-SA"/>
        </w:rPr>
        <w:t>вляемыми требованиями.</w:t>
      </w:r>
    </w:p>
    <w:p w14:paraId="7A27086D" w14:textId="77777777" w:rsidR="00000000" w:rsidRDefault="00A236E8">
      <w:pPr>
        <w:ind w:firstLine="737"/>
        <w:jc w:val="both"/>
        <w:rPr>
          <w:lang w:val="en-BE" w:eastAsia="en-BE" w:bidi="ar-SA"/>
        </w:rPr>
      </w:pPr>
      <w:r>
        <w:rPr>
          <w:lang w:val="en-BE" w:eastAsia="en-BE" w:bidi="ar-SA"/>
        </w:rPr>
        <w:t>Пунктом 1 ст. 310 ГК РФ установлено, что односторонний отказ от исполнения обязательства и одностороннее изменение его условий не допускаются, за исключением случаев, предусмотренных ГК РФ, другими законами или иными правовыми актами</w:t>
      </w:r>
      <w:r>
        <w:rPr>
          <w:lang w:val="en-BE" w:eastAsia="en-BE" w:bidi="ar-SA"/>
        </w:rPr>
        <w:t>.</w:t>
      </w:r>
    </w:p>
    <w:p w14:paraId="467B45D1" w14:textId="77777777" w:rsidR="00000000" w:rsidRDefault="00A236E8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Как установлено п. 1 ст. 329 ГК РФ, исполнение обязательств может обеспечиваться неустойкой, залогом, удержанием имущества должника, поручительством, банковской гарантией, задатком и другими способами, предусмотренными законом или договором.</w:t>
      </w:r>
    </w:p>
    <w:p w14:paraId="02324576" w14:textId="77777777" w:rsidR="00000000" w:rsidRDefault="00A236E8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В ходе судеб</w:t>
      </w:r>
      <w:r>
        <w:rPr>
          <w:lang w:val="en-BE" w:eastAsia="en-BE" w:bidi="ar-SA"/>
        </w:rPr>
        <w:t xml:space="preserve">ного разбирательства установлено, что 27 января 2020 года на основании заявления ответчика между истцом ПАО «Сбербанк России» и ответчиком Роловой В.А. в был заключен кредитный договор № 93479913 на предоставление потребительского кредита в размере </w:t>
      </w:r>
      <w:r>
        <w:rPr>
          <w:rStyle w:val="cat-Sumgrp-15rplc-20"/>
          <w:lang w:val="en-BE" w:eastAsia="en-BE" w:bidi="ar-SA"/>
        </w:rPr>
        <w:t>сумма</w:t>
      </w:r>
    </w:p>
    <w:p w14:paraId="5D9F6DDF" w14:textId="77777777" w:rsidR="00000000" w:rsidRDefault="00A236E8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Д</w:t>
      </w:r>
      <w:r>
        <w:rPr>
          <w:lang w:val="en-BE" w:eastAsia="en-BE" w:bidi="ar-SA"/>
        </w:rPr>
        <w:t>енежные средства по кредитному договору перечислены истцом ответчику, что подтверждается выпиской по лицевому счету.</w:t>
      </w:r>
    </w:p>
    <w:p w14:paraId="4846F215" w14:textId="77777777" w:rsidR="00000000" w:rsidRDefault="00A236E8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Согласно условиям кредитного договора потребительский кредит выдан на срок 60 месяцев под 13,90 % годовых.</w:t>
      </w:r>
    </w:p>
    <w:p w14:paraId="64C1F9F3" w14:textId="77777777" w:rsidR="00000000" w:rsidRDefault="00A236E8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В силу </w:t>
      </w:r>
      <w:r>
        <w:rPr>
          <w:rStyle w:val="cat-Addressgrp-2rplc-21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условий и </w:t>
      </w:r>
      <w:r>
        <w:rPr>
          <w:rStyle w:val="cat-Addressgrp-3rplc-22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усл</w:t>
      </w:r>
      <w:r>
        <w:rPr>
          <w:lang w:val="en-BE" w:eastAsia="en-BE" w:bidi="ar-SA"/>
        </w:rPr>
        <w:t xml:space="preserve">овий предоставления, обслуживания и погашения кредитов для физических лиц по продукту Потребительский кредит заемщик обязуется возвратить полученный кредит и уплатить проценты за пользование им в размере, в сроки и на условиях договора. </w:t>
      </w:r>
    </w:p>
    <w:p w14:paraId="009ED5D1" w14:textId="77777777" w:rsidR="00000000" w:rsidRDefault="00A236E8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В течение срока де</w:t>
      </w:r>
      <w:r>
        <w:rPr>
          <w:lang w:val="en-BE" w:eastAsia="en-BE" w:bidi="ar-SA"/>
        </w:rPr>
        <w:t>йствия договора ответчик неоднократно нарушал условия кредитного договора в части сроков и сумм ежемесячных платежей, в связи с чем образовалась просроченная задолженность по кредиту, что подтверждается расчетом.</w:t>
      </w:r>
    </w:p>
    <w:p w14:paraId="687D7409" w14:textId="77777777" w:rsidR="00000000" w:rsidRDefault="00A236E8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На основании </w:t>
      </w:r>
      <w:r>
        <w:rPr>
          <w:rStyle w:val="cat-Addressgrp-4rplc-23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условий при несвоевремен</w:t>
      </w:r>
      <w:r>
        <w:rPr>
          <w:lang w:val="en-BE" w:eastAsia="en-BE" w:bidi="ar-SA"/>
        </w:rPr>
        <w:t>ном внесении платежа в погашение кредита и уплату процентов за пользование кредитом ответчик уплачивает банку неустойку в размере 20% годовых с суммы просроченного платежа за период просрочки с даты, следующей за датой наступления исполнения обязательства,</w:t>
      </w:r>
      <w:r>
        <w:rPr>
          <w:lang w:val="en-BE" w:eastAsia="en-BE" w:bidi="ar-SA"/>
        </w:rPr>
        <w:t xml:space="preserve"> установленной договором, по дату погашения просроченной задолженности по договору (включительно).</w:t>
      </w:r>
    </w:p>
    <w:p w14:paraId="2FD9778E" w14:textId="77777777" w:rsidR="00000000" w:rsidRDefault="00A236E8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Истцом ПАО «Сбербанк России» суду представлен расчет, подтверждающий, что в течение срока действия договора ответчик неоднократно нарушал условия договора в </w:t>
      </w:r>
      <w:r>
        <w:rPr>
          <w:lang w:val="en-BE" w:eastAsia="en-BE" w:bidi="ar-SA"/>
        </w:rPr>
        <w:t xml:space="preserve">части сроков и сумм ежемесячных платежей, в связи с чем образовалась просроченная задолженность по кредиту. </w:t>
      </w:r>
    </w:p>
    <w:p w14:paraId="44CC524F" w14:textId="77777777" w:rsidR="00000000" w:rsidRDefault="00A236E8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Согласно расчету ПАО «Сбербанк России» по состоянию на 26 мая 2022 года задолженность ответчика составляет </w:t>
      </w:r>
      <w:r>
        <w:rPr>
          <w:rStyle w:val="cat-Sumgrp-16rplc-24"/>
          <w:lang w:val="en-BE" w:eastAsia="en-BE" w:bidi="ar-SA"/>
        </w:rPr>
        <w:t>сумма</w:t>
      </w:r>
      <w:r>
        <w:rPr>
          <w:lang w:val="en-BE" w:eastAsia="en-BE" w:bidi="ar-SA"/>
        </w:rPr>
        <w:t>, в том числе: ссудная задолженност</w:t>
      </w:r>
      <w:r>
        <w:rPr>
          <w:lang w:val="en-BE" w:eastAsia="en-BE" w:bidi="ar-SA"/>
        </w:rPr>
        <w:t xml:space="preserve">ь – </w:t>
      </w:r>
      <w:r>
        <w:rPr>
          <w:rStyle w:val="cat-Sumgrp-17rplc-25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проценты за пользование кредитом – </w:t>
      </w:r>
      <w:r>
        <w:rPr>
          <w:rStyle w:val="cat-Sumgrp-18rplc-26"/>
          <w:lang w:val="en-BE" w:eastAsia="en-BE" w:bidi="ar-SA"/>
        </w:rPr>
        <w:t>сумма</w:t>
      </w:r>
    </w:p>
    <w:p w14:paraId="6D7E84BA" w14:textId="77777777" w:rsidR="00000000" w:rsidRDefault="00A236E8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25 апреля 2022 года в порядке ст. 452 ГК РФ истцом ответчику было направлено письмо с требованием досрочно возвратить всю сумму кредита. Данное требование ответчиком исполнено не было.</w:t>
      </w:r>
    </w:p>
    <w:p w14:paraId="29B6C038" w14:textId="77777777" w:rsidR="00000000" w:rsidRDefault="00A236E8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Поскольку в судебно</w:t>
      </w:r>
      <w:r>
        <w:rPr>
          <w:lang w:val="en-BE" w:eastAsia="en-BE" w:bidi="ar-SA"/>
        </w:rPr>
        <w:t>м заседании установлено, что между истцом и ответчиком заключен кредитный договор, истцом предоставлены ответчику денежные средства по договору, ответчиком нарушались существенные условия договора, касающиеся размера и сроков погашения выданного кредита, д</w:t>
      </w:r>
      <w:r>
        <w:rPr>
          <w:lang w:val="en-BE" w:eastAsia="en-BE" w:bidi="ar-SA"/>
        </w:rPr>
        <w:t>анное обстоятельство является основанием для расторжения кредитного договора, заключенного между сторонами, и взыскания с ответчика в пользу истца ссудной задолженности и процентов за пользование кредитом.</w:t>
      </w:r>
    </w:p>
    <w:p w14:paraId="62F8E681" w14:textId="77777777" w:rsidR="00000000" w:rsidRDefault="00A236E8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соответствии с ч. 1 ст. 56 ГПК РФ каждая сторона</w:t>
      </w:r>
      <w:r>
        <w:rPr>
          <w:lang w:val="en-BE" w:eastAsia="en-BE" w:bidi="ar-SA"/>
        </w:rPr>
        <w:t xml:space="preserve"> должна доказать те обстоятельства, на которые она ссылается как на основания своих требований и возражений, если иное не предусмотрено федеральным законом.</w:t>
      </w:r>
    </w:p>
    <w:p w14:paraId="01AFCB9E" w14:textId="77777777" w:rsidR="00000000" w:rsidRDefault="00A236E8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Суд принимает расчет истца, поскольку он подробно составлен, нагляден и аргументирован, полно отраж</w:t>
      </w:r>
      <w:r>
        <w:rPr>
          <w:lang w:val="en-BE" w:eastAsia="en-BE" w:bidi="ar-SA"/>
        </w:rPr>
        <w:t>ает движение денежных средств на счете и очередность погашения сумм задолженности, которая установлена в соответствии с требованиями закона. Расчет по существу ответчиком не оспорен, доказательств несоответствия произведенного истцом расчета положениям зак</w:t>
      </w:r>
      <w:r>
        <w:rPr>
          <w:lang w:val="en-BE" w:eastAsia="en-BE" w:bidi="ar-SA"/>
        </w:rPr>
        <w:t xml:space="preserve">она ответчиком не представлено, как не представлено и иного расчета. </w:t>
      </w:r>
    </w:p>
    <w:p w14:paraId="50231D53" w14:textId="77777777" w:rsidR="00000000" w:rsidRDefault="00A236E8">
      <w:pPr>
        <w:ind w:firstLine="737"/>
        <w:jc w:val="both"/>
        <w:rPr>
          <w:lang w:val="en-BE" w:eastAsia="en-BE" w:bidi="ar-SA"/>
        </w:rPr>
      </w:pPr>
      <w:r>
        <w:rPr>
          <w:lang w:val="en-BE" w:eastAsia="en-BE" w:bidi="ar-SA"/>
        </w:rPr>
        <w:t>При таких обстоятельствах суд приходит к выводу о том, что исковые требования подлежат удовлетворению. Суд считает необходимым расторгнуть кредитный договор, заключенный между истцом и о</w:t>
      </w:r>
      <w:r>
        <w:rPr>
          <w:lang w:val="en-BE" w:eastAsia="en-BE" w:bidi="ar-SA"/>
        </w:rPr>
        <w:t xml:space="preserve">тветчиком, взыскать с ответчика в пользу истца задолженность по кредитному договору в размере </w:t>
      </w:r>
      <w:r>
        <w:rPr>
          <w:rStyle w:val="cat-Sumgrp-16rplc-27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в том числе: ссудная задолженность – </w:t>
      </w:r>
      <w:r>
        <w:rPr>
          <w:rStyle w:val="cat-Sumgrp-17rplc-28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проценты за пользование кредитом – </w:t>
      </w:r>
      <w:r>
        <w:rPr>
          <w:rStyle w:val="cat-Sumgrp-18rplc-29"/>
          <w:lang w:val="en-BE" w:eastAsia="en-BE" w:bidi="ar-SA"/>
        </w:rPr>
        <w:t>сумма</w:t>
      </w:r>
    </w:p>
    <w:p w14:paraId="6E28EA72" w14:textId="77777777" w:rsidR="00000000" w:rsidRDefault="00A236E8">
      <w:pPr>
        <w:ind w:firstLine="737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соответствии с ч. 1 ст. 98 ГПК РФ с ответчика в пользу истца подлежа</w:t>
      </w:r>
      <w:r>
        <w:rPr>
          <w:lang w:val="en-BE" w:eastAsia="en-BE" w:bidi="ar-SA"/>
        </w:rPr>
        <w:t xml:space="preserve">т взысканию понесенные истцом расходы на уплату государственной пошлины в размере </w:t>
      </w:r>
      <w:r>
        <w:rPr>
          <w:rStyle w:val="cat-Sumgrp-19rplc-30"/>
          <w:lang w:val="en-BE" w:eastAsia="en-BE" w:bidi="ar-SA"/>
        </w:rPr>
        <w:t>сумма</w:t>
      </w:r>
      <w:r>
        <w:rPr>
          <w:lang w:val="en-BE" w:eastAsia="en-BE" w:bidi="ar-SA"/>
        </w:rPr>
        <w:t xml:space="preserve"> (из расчета: </w:t>
      </w:r>
      <w:r>
        <w:rPr>
          <w:rStyle w:val="cat-Sumgrp-20rplc-31"/>
          <w:lang w:val="en-BE" w:eastAsia="en-BE" w:bidi="ar-SA"/>
        </w:rPr>
        <w:t>сумма</w:t>
      </w:r>
      <w:r>
        <w:rPr>
          <w:lang w:val="en-BE" w:eastAsia="en-BE" w:bidi="ar-SA"/>
        </w:rPr>
        <w:t xml:space="preserve"> + </w:t>
      </w:r>
      <w:r>
        <w:rPr>
          <w:rStyle w:val="cat-Sumgrp-21rplc-32"/>
          <w:lang w:val="en-BE" w:eastAsia="en-BE" w:bidi="ar-SA"/>
        </w:rPr>
        <w:t>сумма</w:t>
      </w:r>
      <w:r>
        <w:rPr>
          <w:lang w:val="en-BE" w:eastAsia="en-BE" w:bidi="ar-SA"/>
        </w:rPr>
        <w:t>).</w:t>
      </w:r>
    </w:p>
    <w:p w14:paraId="32B6FA78" w14:textId="77777777" w:rsidR="00000000" w:rsidRDefault="00A236E8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На основании изложенного и, руководствуясь ст.ст. 194 – 198 ГПК РФ, суд</w:t>
      </w:r>
    </w:p>
    <w:p w14:paraId="30B3AC87" w14:textId="77777777" w:rsidR="00000000" w:rsidRDefault="00A236E8">
      <w:pPr>
        <w:jc w:val="center"/>
        <w:rPr>
          <w:lang w:val="en-BE" w:eastAsia="en-BE" w:bidi="ar-SA"/>
        </w:rPr>
      </w:pPr>
    </w:p>
    <w:p w14:paraId="77EE9633" w14:textId="77777777" w:rsidR="00000000" w:rsidRDefault="00A236E8">
      <w:pPr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РЕШИЛ:</w:t>
      </w:r>
    </w:p>
    <w:p w14:paraId="17051698" w14:textId="77777777" w:rsidR="00000000" w:rsidRDefault="00A236E8">
      <w:pPr>
        <w:ind w:firstLine="709"/>
        <w:jc w:val="both"/>
        <w:rPr>
          <w:lang w:val="en-BE" w:eastAsia="en-BE" w:bidi="ar-SA"/>
        </w:rPr>
      </w:pPr>
    </w:p>
    <w:p w14:paraId="394086A2" w14:textId="77777777" w:rsidR="00000000" w:rsidRDefault="00A236E8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исковые требования ПАО «Сбербанк России» в лице филиала – </w:t>
      </w:r>
      <w:r>
        <w:rPr>
          <w:lang w:val="en-BE" w:eastAsia="en-BE" w:bidi="ar-SA"/>
        </w:rPr>
        <w:t>Московского банка Сбербанка России ПАО к Роловой Вере Александровне о расторжении кредитного договора, взыскании задолженности по кредитному договору удовлетворить.</w:t>
      </w:r>
    </w:p>
    <w:p w14:paraId="7B79BE47" w14:textId="77777777" w:rsidR="00000000" w:rsidRDefault="00A236E8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Расторгнуть кредитный договор от 27 января 2020 года № 93479913, заключенный между Роловой </w:t>
      </w:r>
      <w:r>
        <w:rPr>
          <w:lang w:val="en-BE" w:eastAsia="en-BE" w:bidi="ar-SA"/>
        </w:rPr>
        <w:t>Верой Александровной и ПАО «Сбербанк России».</w:t>
      </w:r>
    </w:p>
    <w:p w14:paraId="0885AA4C" w14:textId="77777777" w:rsidR="00000000" w:rsidRDefault="00A236E8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Взыскать с Роловой Веры Александровны (</w:t>
      </w:r>
      <w:r>
        <w:rPr>
          <w:rStyle w:val="cat-PassportDatagrp-22rplc-36"/>
          <w:lang w:val="en-BE" w:eastAsia="en-BE" w:bidi="ar-SA"/>
        </w:rPr>
        <w:t>паспортные данные</w:t>
      </w:r>
      <w:r>
        <w:rPr>
          <w:lang w:val="en-BE" w:eastAsia="en-BE" w:bidi="ar-SA"/>
        </w:rPr>
        <w:t>) в пользу ПАО «Сбербанк России» в лице филиала – Московского банка Сбербанка России ПАО задолженность по кредитному договору от 27 января 2020 года № 934</w:t>
      </w:r>
      <w:r>
        <w:rPr>
          <w:lang w:val="en-BE" w:eastAsia="en-BE" w:bidi="ar-SA"/>
        </w:rPr>
        <w:t xml:space="preserve">79913 в размере </w:t>
      </w:r>
      <w:r>
        <w:rPr>
          <w:rStyle w:val="cat-Sumgrp-13rplc-37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расходы по уплате государственной пошлины в размере </w:t>
      </w:r>
      <w:r>
        <w:rPr>
          <w:rStyle w:val="cat-Sumgrp-14rplc-38"/>
          <w:lang w:val="en-BE" w:eastAsia="en-BE" w:bidi="ar-SA"/>
        </w:rPr>
        <w:t>сумма</w:t>
      </w:r>
    </w:p>
    <w:p w14:paraId="0AE2ECDF" w14:textId="77777777" w:rsidR="00000000" w:rsidRDefault="00A236E8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Решение может быть обжаловано в Московский городской суд через Лефортовский районный суд </w:t>
      </w:r>
      <w:r>
        <w:rPr>
          <w:rStyle w:val="cat-Addressgrp-1rplc-39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в течение месяца со дня принятия решения суда в окончательной форме.</w:t>
      </w:r>
    </w:p>
    <w:p w14:paraId="3EA5D086" w14:textId="77777777" w:rsidR="00000000" w:rsidRDefault="00A236E8">
      <w:pPr>
        <w:ind w:firstLine="709"/>
        <w:jc w:val="both"/>
        <w:rPr>
          <w:lang w:val="en-BE" w:eastAsia="en-BE" w:bidi="ar-SA"/>
        </w:rPr>
      </w:pPr>
    </w:p>
    <w:p w14:paraId="7A3D7047" w14:textId="77777777" w:rsidR="00000000" w:rsidRDefault="00A236E8">
      <w:pPr>
        <w:ind w:firstLine="709"/>
        <w:jc w:val="both"/>
        <w:rPr>
          <w:lang w:val="en-BE" w:eastAsia="en-BE" w:bidi="ar-SA"/>
        </w:rPr>
      </w:pPr>
    </w:p>
    <w:p w14:paraId="22095E90" w14:textId="77777777" w:rsidR="00000000" w:rsidRDefault="00A236E8">
      <w:pPr>
        <w:ind w:firstLine="709"/>
        <w:jc w:val="both"/>
        <w:rPr>
          <w:lang w:val="en-BE" w:eastAsia="en-BE" w:bidi="ar-SA"/>
        </w:rPr>
      </w:pPr>
      <w:r>
        <w:rPr>
          <w:rStyle w:val="cat-FIOgrp-12rplc-40"/>
          <w:lang w:val="en-BE" w:eastAsia="en-BE" w:bidi="ar-SA"/>
        </w:rPr>
        <w:t>фио</w:t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 xml:space="preserve"> Голованов </w:t>
      </w:r>
    </w:p>
    <w:p w14:paraId="5C7D7D12" w14:textId="77777777" w:rsidR="00000000" w:rsidRDefault="00A236E8">
      <w:pPr>
        <w:ind w:firstLine="709"/>
        <w:jc w:val="right"/>
        <w:rPr>
          <w:sz w:val="20"/>
          <w:szCs w:val="20"/>
          <w:lang w:val="en-BE" w:eastAsia="en-BE" w:bidi="ar-SA"/>
        </w:rPr>
      </w:pPr>
    </w:p>
    <w:p w14:paraId="553415AC" w14:textId="77777777" w:rsidR="00000000" w:rsidRDefault="00A236E8">
      <w:pPr>
        <w:ind w:firstLine="709"/>
        <w:jc w:val="right"/>
        <w:rPr>
          <w:sz w:val="22"/>
          <w:szCs w:val="22"/>
          <w:lang w:val="en-BE" w:eastAsia="en-BE" w:bidi="ar-SA"/>
        </w:rPr>
      </w:pPr>
    </w:p>
    <w:p w14:paraId="4A30442C" w14:textId="77777777" w:rsidR="00000000" w:rsidRDefault="00A236E8">
      <w:pPr>
        <w:ind w:firstLine="709"/>
        <w:jc w:val="right"/>
        <w:rPr>
          <w:sz w:val="22"/>
          <w:szCs w:val="22"/>
          <w:lang w:val="en-BE" w:eastAsia="en-BE" w:bidi="ar-SA"/>
        </w:rPr>
      </w:pPr>
    </w:p>
    <w:p w14:paraId="38B419E9" w14:textId="77777777" w:rsidR="00000000" w:rsidRDefault="00A236E8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Мотивированное решение суда составлено 22 августа 2022 года.</w:t>
      </w:r>
    </w:p>
    <w:p w14:paraId="7052D5E2" w14:textId="77777777" w:rsidR="00000000" w:rsidRDefault="00A236E8">
      <w:pPr>
        <w:ind w:firstLine="709"/>
        <w:jc w:val="right"/>
        <w:rPr>
          <w:lang w:val="en-BE" w:eastAsia="en-BE" w:bidi="ar-SA"/>
        </w:rPr>
      </w:pPr>
    </w:p>
    <w:p w14:paraId="34E441ED" w14:textId="77777777" w:rsidR="00000000" w:rsidRDefault="00A236E8">
      <w:pPr>
        <w:ind w:firstLine="709"/>
        <w:rPr>
          <w:lang w:val="en-BE" w:eastAsia="en-BE" w:bidi="ar-SA"/>
        </w:rPr>
      </w:pPr>
      <w:r>
        <w:rPr>
          <w:rStyle w:val="cat-FIOgrp-12rplc-41"/>
          <w:lang w:val="en-BE" w:eastAsia="en-BE" w:bidi="ar-SA"/>
        </w:rPr>
        <w:t>фио</w:t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 xml:space="preserve"> Голованов</w:t>
      </w:r>
    </w:p>
    <w:p w14:paraId="33C200A2" w14:textId="77777777" w:rsidR="00000000" w:rsidRDefault="00A236E8">
      <w:pPr>
        <w:ind w:firstLine="737"/>
        <w:jc w:val="right"/>
        <w:rPr>
          <w:sz w:val="22"/>
          <w:szCs w:val="22"/>
          <w:lang w:val="en-BE" w:eastAsia="en-BE" w:bidi="ar-SA"/>
        </w:rPr>
      </w:pPr>
    </w:p>
    <w:sectPr w:rsidR="00000000">
      <w:footerReference w:type="default" r:id="rId9"/>
      <w:pgSz w:w="12240" w:h="15840"/>
      <w:pgMar w:top="1134" w:right="850" w:bottom="1134" w:left="1701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B56228" w14:textId="77777777" w:rsidR="00000000" w:rsidRDefault="00A236E8">
      <w:r>
        <w:separator/>
      </w:r>
    </w:p>
  </w:endnote>
  <w:endnote w:type="continuationSeparator" w:id="0">
    <w:p w14:paraId="14379325" w14:textId="77777777" w:rsidR="00000000" w:rsidRDefault="00A236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08C73C" w14:textId="77777777" w:rsidR="00000000" w:rsidRDefault="00A236E8">
    <w:pPr>
      <w:spacing w:after="200" w:line="276" w:lineRule="auto"/>
      <w:rPr>
        <w:lang w:val="en-BE" w:eastAsia="en-BE" w:bidi="ar-SA"/>
      </w:rPr>
    </w:pPr>
    <w:r>
      <w:rPr>
        <w:lang w:val="en-BE" w:eastAsia="en-BE" w:bidi="ar-SA"/>
      </w:rPr>
      <w:fldChar w:fldCharType="begin"/>
    </w:r>
    <w:r>
      <w:rPr>
        <w:lang w:val="en-BE" w:eastAsia="en-BE" w:bidi="ar-SA"/>
      </w:rPr>
      <w:instrText xml:space="preserve">PAGE  </w:instrText>
    </w:r>
    <w:r>
      <w:rPr>
        <w:lang w:val="en-BE" w:eastAsia="en-BE" w:bidi="ar-SA"/>
      </w:rPr>
      <w:fldChar w:fldCharType="separate"/>
    </w:r>
    <w:r>
      <w:rPr>
        <w:lang w:val="en-BE" w:eastAsia="en-BE" w:bidi="ar-SA"/>
      </w:rPr>
      <w:t>1</w:t>
    </w:r>
    <w:r>
      <w:rPr>
        <w:lang w:val="en-BE" w:eastAsia="en-BE" w:bidi="ar-SA"/>
      </w:rPr>
      <w:fldChar w:fldCharType="end"/>
    </w:r>
  </w:p>
  <w:p w14:paraId="20D0208A" w14:textId="77777777" w:rsidR="00000000" w:rsidRDefault="00A236E8">
    <w:pPr>
      <w:spacing w:after="200" w:line="276" w:lineRule="auto"/>
      <w:jc w:val="center"/>
      <w:rPr>
        <w:sz w:val="22"/>
        <w:szCs w:val="22"/>
        <w:lang w:val="en-BE" w:eastAsia="en-BE" w:bidi="ar-S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49F1108" w14:textId="77777777" w:rsidR="00000000" w:rsidRDefault="00A236E8">
      <w:r>
        <w:separator/>
      </w:r>
    </w:p>
  </w:footnote>
  <w:footnote w:type="continuationSeparator" w:id="0">
    <w:p w14:paraId="737A71B2" w14:textId="77777777" w:rsidR="00000000" w:rsidRDefault="00A236E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/>
  <w:defaultTabStop w:val="720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236E8"/>
    <w:rsid w:val="00A236E8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074"/>
    <o:shapelayout v:ext="edit">
      <o:idmap v:ext="edit" data="1"/>
    </o:shapelayout>
  </w:shapeDefaults>
  <w:decimalSymbol w:val=","/>
  <w:listSeparator w:val=","/>
  <w14:docId w14:val="5C7B7C4F"/>
  <w15:chartTrackingRefBased/>
  <w15:docId w15:val="{1F66A2BE-1199-45AA-8E4D-7365AB9FC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BE" w:eastAsia="en-BE" w:bidi="ar-SA"/>
      </w:rPr>
    </w:rPrDefault>
    <w:pPrDefault/>
  </w:docDefaults>
  <w:latentStyles w:defLockedState="0" w:defUIPriority="99" w:defSemiHidden="0" w:defUnhideWhenUsed="0" w:defQFormat="0" w:count="376">
    <w:lsdException w:name="Normal" w:semiHidden="1" w:unhideWhenUsed="1"/>
    <w:lsdException w:name="heading 1" w:semiHidden="1" w:unhideWhenUsed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/>
    <w:lsdException w:name="Emphasis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semiHidden="1" w:unhideWhenUsed="1"/>
    <w:lsdException w:name="Intense Emphasis" w:semiHidden="1" w:unhideWhenUsed="1"/>
    <w:lsdException w:name="Subtle Reference" w:semiHidden="1" w:unhideWhenUsed="1"/>
    <w:lsdException w:name="Intense Reference" w:semiHidden="1" w:unhideWhenUsed="1"/>
    <w:lsdException w:name="Book Title" w:semiHidden="1" w:unhideWhenUsed="1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5BCE"/>
    <w:rPr>
      <w:sz w:val="24"/>
      <w:szCs w:val="24"/>
    </w:rPr>
  </w:style>
  <w:style w:type="paragraph" w:styleId="1">
    <w:name w:val="heading 1"/>
    <w:basedOn w:val="a"/>
    <w:next w:val="a"/>
    <w:qFormat/>
    <w:rsid w:val="00EF7B96"/>
    <w:pPr>
      <w:keepNext/>
      <w:spacing w:before="240" w:after="60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next w:val="a"/>
    <w:qFormat/>
    <w:rsid w:val="00EF7B96"/>
    <w:pPr>
      <w:keepNext/>
      <w:spacing w:before="240" w:after="60"/>
      <w:outlineLvl w:val="1"/>
    </w:pPr>
    <w:rPr>
      <w:b/>
      <w:bCs/>
      <w:iCs/>
      <w:sz w:val="36"/>
      <w:szCs w:val="36"/>
    </w:rPr>
  </w:style>
  <w:style w:type="paragraph" w:styleId="3">
    <w:name w:val="heading 3"/>
    <w:basedOn w:val="a"/>
    <w:next w:val="a"/>
    <w:qFormat/>
    <w:rsid w:val="00EF7B96"/>
    <w:pPr>
      <w:keepNext/>
      <w:spacing w:before="240" w:after="60"/>
      <w:outlineLvl w:val="2"/>
    </w:pPr>
    <w:rPr>
      <w:b/>
      <w:bCs/>
      <w:sz w:val="28"/>
      <w:szCs w:val="28"/>
    </w:rPr>
  </w:style>
  <w:style w:type="paragraph" w:styleId="4">
    <w:name w:val="heading 4"/>
    <w:basedOn w:val="a"/>
    <w:next w:val="a"/>
    <w:qFormat/>
    <w:rsid w:val="00EF7B96"/>
    <w:pPr>
      <w:keepNext/>
      <w:spacing w:before="240" w:after="60"/>
      <w:outlineLvl w:val="3"/>
    </w:pPr>
    <w:rPr>
      <w:b/>
      <w:bCs/>
    </w:rPr>
  </w:style>
  <w:style w:type="paragraph" w:styleId="5">
    <w:name w:val="heading 5"/>
    <w:basedOn w:val="a"/>
    <w:next w:val="a"/>
    <w:qFormat/>
    <w:rsid w:val="00EF7B96"/>
    <w:pPr>
      <w:spacing w:before="240" w:after="60"/>
      <w:outlineLvl w:val="4"/>
    </w:pPr>
    <w:rPr>
      <w:b/>
      <w:bCs/>
      <w:iCs/>
      <w:sz w:val="20"/>
      <w:szCs w:val="20"/>
    </w:rPr>
  </w:style>
  <w:style w:type="paragraph" w:styleId="6">
    <w:name w:val="heading 6"/>
    <w:basedOn w:val="a"/>
    <w:next w:val="a"/>
    <w:qFormat/>
    <w:rsid w:val="00EF7B96"/>
    <w:pPr>
      <w:spacing w:before="240" w:after="60"/>
      <w:outlineLvl w:val="5"/>
    </w:pPr>
    <w:rPr>
      <w:b/>
      <w:bCs/>
      <w:sz w:val="16"/>
      <w:szCs w:val="16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at-Addressgrp-0rplc-0">
    <w:name w:val="cat-Address grp-0 rplc-0"/>
    <w:basedOn w:val="a0"/>
  </w:style>
  <w:style w:type="character" w:customStyle="1" w:styleId="cat-Addressgrp-1rplc-1">
    <w:name w:val="cat-Address grp-1 rplc-1"/>
    <w:basedOn w:val="a0"/>
  </w:style>
  <w:style w:type="character" w:customStyle="1" w:styleId="cat-FIOgrp-5rplc-2">
    <w:name w:val="cat-FIO grp-5 rplc-2"/>
    <w:basedOn w:val="a0"/>
  </w:style>
  <w:style w:type="character" w:customStyle="1" w:styleId="cat-FIOgrp-6rplc-3">
    <w:name w:val="cat-FIO grp-6 rplc-3"/>
    <w:basedOn w:val="a0"/>
  </w:style>
  <w:style w:type="character" w:customStyle="1" w:styleId="cat-PassportDatagrp-22rplc-8">
    <w:name w:val="cat-PassportData grp-22 rplc-8"/>
    <w:basedOn w:val="a0"/>
  </w:style>
  <w:style w:type="character" w:customStyle="1" w:styleId="cat-Sumgrp-13rplc-9">
    <w:name w:val="cat-Sum grp-13 rplc-9"/>
    <w:basedOn w:val="a0"/>
  </w:style>
  <w:style w:type="character" w:customStyle="1" w:styleId="cat-Sumgrp-14rplc-10">
    <w:name w:val="cat-Sum grp-14 rplc-10"/>
    <w:basedOn w:val="a0"/>
  </w:style>
  <w:style w:type="character" w:customStyle="1" w:styleId="cat-Addressgrp-1rplc-11">
    <w:name w:val="cat-Address grp-1 rplc-11"/>
    <w:basedOn w:val="a0"/>
  </w:style>
  <w:style w:type="character" w:customStyle="1" w:styleId="cat-FIOgrp-12rplc-12">
    <w:name w:val="cat-FIO grp-12 rplc-12"/>
    <w:basedOn w:val="a0"/>
  </w:style>
  <w:style w:type="character" w:customStyle="1" w:styleId="cat-Addressgrp-0rplc-13">
    <w:name w:val="cat-Address grp-0 rplc-13"/>
    <w:basedOn w:val="a0"/>
  </w:style>
  <w:style w:type="character" w:customStyle="1" w:styleId="cat-Addressgrp-1rplc-14">
    <w:name w:val="cat-Address grp-1 rplc-14"/>
    <w:basedOn w:val="a0"/>
  </w:style>
  <w:style w:type="character" w:customStyle="1" w:styleId="cat-FIOgrp-5rplc-15">
    <w:name w:val="cat-FIO grp-5 rplc-15"/>
    <w:basedOn w:val="a0"/>
  </w:style>
  <w:style w:type="character" w:customStyle="1" w:styleId="cat-FIOgrp-6rplc-16">
    <w:name w:val="cat-FIO grp-6 rplc-16"/>
    <w:basedOn w:val="a0"/>
  </w:style>
  <w:style w:type="character" w:customStyle="1" w:styleId="cat-FIOgrp-10rplc-18">
    <w:name w:val="cat-FIO grp-10 rplc-18"/>
    <w:basedOn w:val="a0"/>
  </w:style>
  <w:style w:type="character" w:customStyle="1" w:styleId="cat-Sumgrp-15rplc-20">
    <w:name w:val="cat-Sum grp-15 rplc-20"/>
    <w:basedOn w:val="a0"/>
  </w:style>
  <w:style w:type="character" w:customStyle="1" w:styleId="cat-Addressgrp-2rplc-21">
    <w:name w:val="cat-Address grp-2 rplc-21"/>
    <w:basedOn w:val="a0"/>
  </w:style>
  <w:style w:type="character" w:customStyle="1" w:styleId="cat-Addressgrp-3rplc-22">
    <w:name w:val="cat-Address grp-3 rplc-22"/>
    <w:basedOn w:val="a0"/>
  </w:style>
  <w:style w:type="character" w:customStyle="1" w:styleId="cat-Addressgrp-4rplc-23">
    <w:name w:val="cat-Address grp-4 rplc-23"/>
    <w:basedOn w:val="a0"/>
  </w:style>
  <w:style w:type="character" w:customStyle="1" w:styleId="cat-Sumgrp-16rplc-24">
    <w:name w:val="cat-Sum grp-16 rplc-24"/>
    <w:basedOn w:val="a0"/>
  </w:style>
  <w:style w:type="character" w:customStyle="1" w:styleId="cat-Sumgrp-17rplc-25">
    <w:name w:val="cat-Sum grp-17 rplc-25"/>
    <w:basedOn w:val="a0"/>
  </w:style>
  <w:style w:type="character" w:customStyle="1" w:styleId="cat-Sumgrp-18rplc-26">
    <w:name w:val="cat-Sum grp-18 rplc-26"/>
    <w:basedOn w:val="a0"/>
  </w:style>
  <w:style w:type="character" w:customStyle="1" w:styleId="cat-Sumgrp-16rplc-27">
    <w:name w:val="cat-Sum grp-16 rplc-27"/>
    <w:basedOn w:val="a0"/>
  </w:style>
  <w:style w:type="character" w:customStyle="1" w:styleId="cat-Sumgrp-17rplc-28">
    <w:name w:val="cat-Sum grp-17 rplc-28"/>
    <w:basedOn w:val="a0"/>
  </w:style>
  <w:style w:type="character" w:customStyle="1" w:styleId="cat-Sumgrp-18rplc-29">
    <w:name w:val="cat-Sum grp-18 rplc-29"/>
    <w:basedOn w:val="a0"/>
  </w:style>
  <w:style w:type="character" w:customStyle="1" w:styleId="cat-Sumgrp-19rplc-30">
    <w:name w:val="cat-Sum grp-19 rplc-30"/>
    <w:basedOn w:val="a0"/>
  </w:style>
  <w:style w:type="character" w:customStyle="1" w:styleId="cat-Sumgrp-20rplc-31">
    <w:name w:val="cat-Sum grp-20 rplc-31"/>
    <w:basedOn w:val="a0"/>
  </w:style>
  <w:style w:type="character" w:customStyle="1" w:styleId="cat-Sumgrp-21rplc-32">
    <w:name w:val="cat-Sum grp-21 rplc-32"/>
    <w:basedOn w:val="a0"/>
  </w:style>
  <w:style w:type="character" w:customStyle="1" w:styleId="cat-PassportDatagrp-22rplc-36">
    <w:name w:val="cat-PassportData grp-22 rplc-36"/>
    <w:basedOn w:val="a0"/>
  </w:style>
  <w:style w:type="character" w:customStyle="1" w:styleId="cat-Sumgrp-13rplc-37">
    <w:name w:val="cat-Sum grp-13 rplc-37"/>
    <w:basedOn w:val="a0"/>
  </w:style>
  <w:style w:type="character" w:customStyle="1" w:styleId="cat-Sumgrp-14rplc-38">
    <w:name w:val="cat-Sum grp-14 rplc-38"/>
    <w:basedOn w:val="a0"/>
  </w:style>
  <w:style w:type="character" w:customStyle="1" w:styleId="cat-Addressgrp-1rplc-39">
    <w:name w:val="cat-Address grp-1 rplc-39"/>
    <w:basedOn w:val="a0"/>
  </w:style>
  <w:style w:type="character" w:customStyle="1" w:styleId="cat-FIOgrp-12rplc-40">
    <w:name w:val="cat-FIO grp-12 rplc-40"/>
    <w:basedOn w:val="a0"/>
  </w:style>
  <w:style w:type="character" w:customStyle="1" w:styleId="cat-FIOgrp-12rplc-41">
    <w:name w:val="cat-FIO grp-12 rplc-41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onsultantplus://offline/ref=77CA20274A4B1E6D02256FE1BEAE2408ECFFCFDE22366E60DA55D6B80E8D13FCC658E1F338F804r9z4I" TargetMode="External"/><Relationship Id="rId3" Type="http://schemas.openxmlformats.org/officeDocument/2006/relationships/settings" Target="settings.xml"/><Relationship Id="rId7" Type="http://schemas.openxmlformats.org/officeDocument/2006/relationships/hyperlink" Target="consultantplus://offline/ref=77CA20274A4B1E6D02256FE1BEAE2408EEF8C4DF2C3B336AD20CDABA09824CEBC111EDF23BrFz8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1543</Words>
  <Characters>8799</Characters>
  <Application>Microsoft Office Word</Application>
  <DocSecurity>0</DocSecurity>
  <Lines>73</Lines>
  <Paragraphs>20</Paragraphs>
  <ScaleCrop>false</ScaleCrop>
  <Company/>
  <LinksUpToDate>false</LinksUpToDate>
  <CharactersWithSpaces>10322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2024-04-10T21:32:00Z</dcterms:created>
  <dcterms:modified xsi:type="dcterms:W3CDTF">2024-04-10T21:32:00Z</dcterms:modified>
</cp:coreProperties>
</file>