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D696C6" w14:textId="77777777" w:rsidR="00000000" w:rsidRDefault="006466E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E62EDBD" w14:textId="77777777" w:rsidR="00000000" w:rsidRDefault="00646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4475443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7F7857B1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46C91AD6" w14:textId="77777777" w:rsidR="00000000" w:rsidRDefault="006466E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04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2C174F32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154607A2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A9F9CDB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18515095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28D2180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2-316/2022</w:t>
      </w:r>
      <w:r>
        <w:rPr>
          <w:lang w:val="en-BE" w:eastAsia="en-BE" w:bidi="ar-SA"/>
        </w:rPr>
        <w:t xml:space="preserve"> (УИД 77RS0014-02-2022-001537-45) по иску ПАО «Сбербанк России» в лице филиала – Московского банка Сбербанка России ПАО к Черновой Галине Владимировне о взыскании задолженности по кредитному договору, руководствуясь ст. 199 ГПК РФ,</w:t>
      </w:r>
    </w:p>
    <w:p w14:paraId="7B4AD5E8" w14:textId="77777777" w:rsidR="00000000" w:rsidRDefault="006466EB">
      <w:pPr>
        <w:jc w:val="both"/>
        <w:rPr>
          <w:lang w:val="en-BE" w:eastAsia="en-BE" w:bidi="ar-SA"/>
        </w:rPr>
      </w:pPr>
    </w:p>
    <w:p w14:paraId="00FD1E26" w14:textId="77777777" w:rsidR="00000000" w:rsidRDefault="00646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97A3B66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3145763F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</w:t>
      </w:r>
      <w:r>
        <w:rPr>
          <w:lang w:val="en-BE" w:eastAsia="en-BE" w:bidi="ar-SA"/>
        </w:rPr>
        <w:t>ния ПАО «Сбербанк России» в лице филиала – Московского банка Сбербанка России ПАО к Черновой Галине Владимировне о взыскании задолженности по кредитному договору удовлетворить частично.</w:t>
      </w:r>
    </w:p>
    <w:p w14:paraId="50D62B16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Черновой Галины Владимировны в пользу ПАО «Сбербанк России»</w:t>
      </w:r>
      <w:r>
        <w:rPr>
          <w:lang w:val="en-BE" w:eastAsia="en-BE" w:bidi="ar-SA"/>
        </w:rPr>
        <w:t xml:space="preserve"> в лице филиала – Московского банка Сбербанка России ПАО задолженность по кредитному договору от 15 февраля 2019 года № 0910-Р-12774573370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14:paraId="433FC52B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</w:t>
      </w:r>
      <w:r>
        <w:rPr>
          <w:lang w:val="en-BE" w:eastAsia="en-BE" w:bidi="ar-SA"/>
        </w:rPr>
        <w:t>ребований отказать.</w:t>
      </w:r>
    </w:p>
    <w:p w14:paraId="007BE06F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B5DC5B0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4775AFBA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08E36028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5EC97C8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30877E71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590A8406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0377C542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24D717BF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6AB6B8A6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7ED6B655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0E1DC8A7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27A76631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5C083021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412B4305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33B6F946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0D85BFD6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5F1D1A34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7A833632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16C31F4B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56942EED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0DD91A29" w14:textId="77777777" w:rsidR="00000000" w:rsidRDefault="006466EB">
      <w:pPr>
        <w:jc w:val="center"/>
        <w:rPr>
          <w:lang w:val="en-BE" w:eastAsia="en-BE" w:bidi="ar-SA"/>
        </w:rPr>
      </w:pPr>
    </w:p>
    <w:p w14:paraId="5CCD4520" w14:textId="77777777" w:rsidR="00000000" w:rsidRDefault="006466EB">
      <w:pPr>
        <w:jc w:val="center"/>
        <w:rPr>
          <w:lang w:val="en-BE" w:eastAsia="en-BE" w:bidi="ar-SA"/>
        </w:rPr>
      </w:pPr>
    </w:p>
    <w:p w14:paraId="49E1B93C" w14:textId="77777777" w:rsidR="00000000" w:rsidRDefault="006466EB">
      <w:pPr>
        <w:jc w:val="center"/>
        <w:rPr>
          <w:lang w:val="en-BE" w:eastAsia="en-BE" w:bidi="ar-SA"/>
        </w:rPr>
      </w:pPr>
    </w:p>
    <w:p w14:paraId="738C201D" w14:textId="77777777" w:rsidR="00000000" w:rsidRDefault="006466EB">
      <w:pPr>
        <w:jc w:val="center"/>
        <w:rPr>
          <w:lang w:val="en-BE" w:eastAsia="en-BE" w:bidi="ar-SA"/>
        </w:rPr>
      </w:pPr>
    </w:p>
    <w:p w14:paraId="61B8F943" w14:textId="77777777" w:rsidR="00000000" w:rsidRDefault="006466EB">
      <w:pPr>
        <w:jc w:val="center"/>
        <w:rPr>
          <w:lang w:val="en-BE" w:eastAsia="en-BE" w:bidi="ar-SA"/>
        </w:rPr>
      </w:pPr>
    </w:p>
    <w:p w14:paraId="103F5B94" w14:textId="77777777" w:rsidR="00000000" w:rsidRDefault="00646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9A9073E" w14:textId="77777777" w:rsidR="00000000" w:rsidRDefault="00646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именем Российской </w:t>
      </w:r>
      <w:r>
        <w:rPr>
          <w:b/>
          <w:bCs/>
          <w:lang w:val="en-BE" w:eastAsia="en-BE" w:bidi="ar-SA"/>
        </w:rPr>
        <w:t>Федерации</w:t>
      </w:r>
    </w:p>
    <w:p w14:paraId="1487C47F" w14:textId="77777777" w:rsidR="00000000" w:rsidRDefault="006466EB">
      <w:pPr>
        <w:jc w:val="both"/>
        <w:rPr>
          <w:lang w:val="en-BE" w:eastAsia="en-BE" w:bidi="ar-SA"/>
        </w:rPr>
      </w:pPr>
    </w:p>
    <w:p w14:paraId="3789EFFD" w14:textId="77777777" w:rsidR="00000000" w:rsidRDefault="006466EB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04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41C88B10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458BA999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9F622AF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129D4DB9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7BB63E3" w14:textId="77777777" w:rsidR="00000000" w:rsidRDefault="006466E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2-316/2022 (УИД 77RS0014-02-2022-0015</w:t>
      </w:r>
      <w:r>
        <w:rPr>
          <w:lang w:val="en-BE" w:eastAsia="en-BE" w:bidi="ar-SA"/>
        </w:rPr>
        <w:t xml:space="preserve">37-45) по иску ПАО «Сбербанк России» в лице филиала – Московского банка Сбербанка России ПАО к Черновой Галине Владимировне о взыскании задолженности по кредитному договору, </w:t>
      </w:r>
    </w:p>
    <w:p w14:paraId="2AF3BF5A" w14:textId="77777777" w:rsidR="00000000" w:rsidRDefault="006466EB">
      <w:pPr>
        <w:jc w:val="center"/>
        <w:rPr>
          <w:lang w:val="en-BE" w:eastAsia="en-BE" w:bidi="ar-SA"/>
        </w:rPr>
      </w:pPr>
    </w:p>
    <w:p w14:paraId="6400A8E6" w14:textId="77777777" w:rsidR="00000000" w:rsidRDefault="00646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85C6B28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5C878AB6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</w:t>
      </w:r>
      <w:r>
        <w:rPr>
          <w:lang w:val="en-BE" w:eastAsia="en-BE" w:bidi="ar-SA"/>
        </w:rPr>
        <w:t xml:space="preserve">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</w:t>
      </w:r>
      <w:r>
        <w:rPr>
          <w:lang w:val="en-BE" w:eastAsia="en-BE" w:bidi="ar-SA"/>
        </w:rPr>
        <w:t>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</w:t>
      </w:r>
      <w:r>
        <w:rPr>
          <w:lang w:val="en-BE" w:eastAsia="en-BE" w:bidi="ar-SA"/>
        </w:rPr>
        <w:t>те всей суммы задолженности, однако данное требование ответчиком исполнено не было.</w:t>
      </w:r>
    </w:p>
    <w:p w14:paraId="56E15643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</w:t>
      </w:r>
      <w:r>
        <w:rPr>
          <w:lang w:val="en-BE" w:eastAsia="en-BE" w:bidi="ar-SA"/>
        </w:rPr>
        <w:t>ы.</w:t>
      </w:r>
    </w:p>
    <w:p w14:paraId="1DB722A1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15B84F9C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Чернова Г.В</w:t>
      </w:r>
      <w:r>
        <w:rPr>
          <w:lang w:val="en-BE" w:eastAsia="en-BE" w:bidi="ar-SA"/>
        </w:rPr>
        <w:t>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</w:t>
      </w:r>
      <w:r>
        <w:rPr>
          <w:lang w:val="en-BE" w:eastAsia="en-BE" w:bidi="ar-SA"/>
        </w:rPr>
        <w:t>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</w:t>
      </w:r>
      <w:r>
        <w:rPr>
          <w:lang w:val="en-BE" w:eastAsia="en-BE" w:bidi="ar-SA"/>
        </w:rPr>
        <w:t>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</w:t>
      </w:r>
      <w:r>
        <w:rPr>
          <w:lang w:val="en-BE" w:eastAsia="en-BE" w:bidi="ar-SA"/>
        </w:rPr>
        <w:t>торых положений раздела I части первой Гражданского кодекса Российской Федерации»).</w:t>
      </w:r>
    </w:p>
    <w:p w14:paraId="5AD2D455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6528B7B7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</w:t>
      </w:r>
      <w:r>
        <w:rPr>
          <w:lang w:val="en-BE" w:eastAsia="en-BE" w:bidi="ar-SA"/>
        </w:rPr>
        <w:t>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661CC477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78A9F307" w14:textId="77777777" w:rsidR="00000000" w:rsidRDefault="006466EB">
      <w:pPr>
        <w:ind w:firstLine="737"/>
        <w:jc w:val="both"/>
        <w:rPr>
          <w:lang w:val="en-BE" w:eastAsia="en-BE" w:bidi="ar-SA"/>
        </w:rPr>
      </w:pPr>
    </w:p>
    <w:p w14:paraId="2ADD3FAB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</w:t>
      </w:r>
      <w:r>
        <w:rPr>
          <w:lang w:val="en-BE" w:eastAsia="en-BE" w:bidi="ar-SA"/>
        </w:rPr>
        <w:t xml:space="preserve">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04E03ACC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</w:t>
      </w:r>
      <w:r>
        <w:rPr>
          <w:lang w:val="en-BE" w:eastAsia="en-BE" w:bidi="ar-SA"/>
        </w:rPr>
        <w:t>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293C5603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</w:t>
      </w:r>
      <w:r>
        <w:rPr>
          <w:lang w:val="en-BE" w:eastAsia="en-BE" w:bidi="ar-SA"/>
        </w:rPr>
        <w:t>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0ABC89E2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15 февраля 2019 го</w:t>
      </w:r>
      <w:r>
        <w:rPr>
          <w:lang w:val="en-BE" w:eastAsia="en-BE" w:bidi="ar-SA"/>
        </w:rPr>
        <w:t xml:space="preserve">да на основании заявления Черновой Г.В. на получение кредитной банковской карты Сбербанка России с лимитом по карте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</w:t>
      </w:r>
      <w:r>
        <w:rPr>
          <w:lang w:val="en-BE" w:eastAsia="en-BE" w:bidi="ar-SA"/>
        </w:rPr>
        <w:t xml:space="preserve">условия получения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15 февраля 2019 года</w:t>
      </w:r>
      <w:r>
        <w:rPr>
          <w:lang w:val="en-BE" w:eastAsia="en-BE" w:bidi="ar-SA"/>
        </w:rPr>
        <w:t>.</w:t>
      </w:r>
    </w:p>
    <w:p w14:paraId="7E025FF1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Черновой Г.В.</w:t>
      </w:r>
    </w:p>
    <w:p w14:paraId="3C278D46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0910-Р-12774573370.</w:t>
      </w:r>
    </w:p>
    <w:p w14:paraId="54637F7C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ответчику по вышеуказанной банковской карте были предоставлены ссуды, что подтверждается отчетом по кре</w:t>
      </w:r>
      <w:r>
        <w:rPr>
          <w:lang w:val="en-BE" w:eastAsia="en-BE" w:bidi="ar-SA"/>
        </w:rPr>
        <w:t xml:space="preserve">дитной карте. </w:t>
      </w:r>
    </w:p>
    <w:p w14:paraId="081E95B6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</w:t>
      </w:r>
      <w:r>
        <w:rPr>
          <w:lang w:val="en-BE" w:eastAsia="en-BE" w:bidi="ar-SA"/>
        </w:rPr>
        <w:t>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</w:t>
      </w:r>
      <w:r>
        <w:rPr>
          <w:lang w:val="en-BE" w:eastAsia="en-BE" w:bidi="ar-SA"/>
        </w:rPr>
        <w:t>е число календарных дней.</w:t>
      </w:r>
    </w:p>
    <w:p w14:paraId="18621C8B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</w:t>
      </w:r>
      <w:r>
        <w:rPr>
          <w:lang w:val="en-BE" w:eastAsia="en-BE" w:bidi="ar-SA"/>
        </w:rPr>
        <w:t>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06EDC788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</w:t>
      </w:r>
      <w:r>
        <w:rPr>
          <w:lang w:val="en-BE" w:eastAsia="en-BE" w:bidi="ar-SA"/>
        </w:rPr>
        <w:t xml:space="preserve">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B0C675F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6, 8 Индивидуальных условий выпуска и об</w:t>
      </w:r>
      <w:r>
        <w:rPr>
          <w:lang w:val="en-BE" w:eastAsia="en-BE" w:bidi="ar-SA"/>
        </w:rPr>
        <w:t>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55E6A5D7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</w:t>
      </w:r>
      <w:r>
        <w:rPr>
          <w:lang w:val="en-BE" w:eastAsia="en-BE" w:bidi="ar-SA"/>
        </w:rPr>
        <w:t>уживания кредитной карты, за несвоевременное погашение обязательного платежа взимается неустойка в размере 36 % годовых.</w:t>
      </w:r>
    </w:p>
    <w:p w14:paraId="0C750C8A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5.2.7 Условий выпуска и обслуживания кредитной карты Сбербанка России банк в одностороннем порядке вправе изменять </w:t>
      </w:r>
      <w:r>
        <w:rPr>
          <w:lang w:val="en-BE" w:eastAsia="en-BE" w:bidi="ar-SA"/>
        </w:rPr>
        <w:t>доступный лимит кредита.</w:t>
      </w:r>
    </w:p>
    <w:p w14:paraId="016EBF09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</w:t>
      </w:r>
      <w:r>
        <w:rPr>
          <w:lang w:val="en-BE" w:eastAsia="en-BE" w:bidi="ar-SA"/>
        </w:rPr>
        <w:t>гласии с данным предложением, оно считается принятым клиентом и изменения вступают в силу.</w:t>
      </w:r>
    </w:p>
    <w:p w14:paraId="10A378E4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</w:t>
      </w:r>
      <w:r>
        <w:rPr>
          <w:lang w:val="en-BE" w:eastAsia="en-BE" w:bidi="ar-SA"/>
        </w:rPr>
        <w:t xml:space="preserve">ти сроков и сумм ежемесячных платежей, в связи с чем образовалась просроченная задолженность по кредиту. </w:t>
      </w:r>
    </w:p>
    <w:p w14:paraId="6A617448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08 ноября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>, в то</w:t>
      </w:r>
      <w:r>
        <w:rPr>
          <w:lang w:val="en-BE" w:eastAsia="en-BE" w:bidi="ar-SA"/>
        </w:rPr>
        <w:t xml:space="preserve">м числе: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14:paraId="37B6CF00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01 июня 2021 года в порядке ст. 452 ГК РФ истцом ответчику было направлено письмо с требованием досрочно возвратить всю сумму кредита. Данное требование отв</w:t>
      </w:r>
      <w:r>
        <w:rPr>
          <w:lang w:val="en-BE" w:eastAsia="en-BE" w:bidi="ar-SA"/>
        </w:rPr>
        <w:t>етчиком исполнено не было.</w:t>
      </w:r>
    </w:p>
    <w:p w14:paraId="7B301740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</w:t>
      </w:r>
      <w:r>
        <w:rPr>
          <w:lang w:val="en-BE" w:eastAsia="en-BE" w:bidi="ar-SA"/>
        </w:rPr>
        <w:t>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</w:t>
      </w:r>
      <w:r>
        <w:rPr>
          <w:lang w:val="en-BE" w:eastAsia="en-BE" w:bidi="ar-SA"/>
        </w:rPr>
        <w:t>ак способа обеспечения исполнения обязательства.</w:t>
      </w:r>
    </w:p>
    <w:p w14:paraId="7EF8F3CC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FADDB90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</w:t>
      </w:r>
      <w:r>
        <w:rPr>
          <w:lang w:val="en-BE" w:eastAsia="en-BE" w:bidi="ar-SA"/>
        </w:rPr>
        <w:t xml:space="preserve">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3BCCDFEE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</w:t>
      </w:r>
      <w:r>
        <w:rPr>
          <w:lang w:val="en-BE" w:eastAsia="en-BE" w:bidi="ar-SA"/>
        </w:rPr>
        <w:t>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3DB78547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lang w:val="en-BE" w:eastAsia="en-BE" w:bidi="ar-SA"/>
        </w:rPr>
        <w:t>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</w:t>
      </w:r>
      <w:r>
        <w:rPr>
          <w:lang w:val="en-BE" w:eastAsia="en-BE" w:bidi="ar-SA"/>
        </w:rPr>
        <w:t xml:space="preserve">кой действительного, а не возможного размера ущерба. </w:t>
      </w:r>
      <w:r>
        <w:rPr>
          <w:lang w:val="en-BE" w:eastAsia="en-BE" w:bidi="ar-SA"/>
        </w:rPr>
        <w:lastRenderedPageBreak/>
        <w:t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</w:t>
      </w:r>
      <w:r>
        <w:rPr>
          <w:lang w:val="en-BE" w:eastAsia="en-BE" w:bidi="ar-SA"/>
        </w:rPr>
        <w:t>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</w:t>
      </w:r>
      <w:r>
        <w:rPr>
          <w:lang w:val="en-BE" w:eastAsia="en-BE" w:bidi="ar-SA"/>
        </w:rPr>
        <w:t>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</w:t>
      </w:r>
      <w:r>
        <w:rPr>
          <w:lang w:val="en-BE" w:eastAsia="en-BE" w:bidi="ar-SA"/>
        </w:rPr>
        <w:t>ра ущерба.</w:t>
      </w:r>
    </w:p>
    <w:p w14:paraId="4480CA23" w14:textId="77777777" w:rsidR="00000000" w:rsidRDefault="006466EB">
      <w:pPr>
        <w:ind w:firstLine="737"/>
        <w:jc w:val="both"/>
        <w:rPr>
          <w:lang w:val="en-BE" w:eastAsia="en-BE" w:bidi="ar-SA"/>
        </w:rPr>
      </w:pPr>
    </w:p>
    <w:p w14:paraId="1BD77649" w14:textId="77777777" w:rsidR="00000000" w:rsidRDefault="006466EB">
      <w:pPr>
        <w:ind w:firstLine="737"/>
        <w:jc w:val="both"/>
        <w:rPr>
          <w:lang w:val="en-BE" w:eastAsia="en-BE" w:bidi="ar-SA"/>
        </w:rPr>
      </w:pPr>
    </w:p>
    <w:p w14:paraId="33E192A1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</w:t>
      </w:r>
      <w:r>
        <w:rPr>
          <w:lang w:val="en-BE" w:eastAsia="en-BE" w:bidi="ar-SA"/>
        </w:rPr>
        <w:t>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</w:t>
      </w:r>
      <w:r>
        <w:rPr>
          <w:lang w:val="en-BE" w:eastAsia="en-BE" w:bidi="ar-SA"/>
        </w:rPr>
        <w:t xml:space="preserve">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14:paraId="6FC30898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</w:t>
      </w:r>
      <w:r>
        <w:rPr>
          <w:lang w:val="en-BE" w:eastAsia="en-BE" w:bidi="ar-SA"/>
        </w:rPr>
        <w:t xml:space="preserve">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14:paraId="282DB4D1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</w:t>
      </w:r>
      <w:r>
        <w:rPr>
          <w:lang w:val="en-BE" w:eastAsia="en-BE" w:bidi="ar-SA"/>
        </w:rPr>
        <w:t>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</w:t>
      </w:r>
      <w:r>
        <w:rPr>
          <w:lang w:val="en-BE" w:eastAsia="en-BE" w:bidi="ar-SA"/>
        </w:rPr>
        <w:t>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</w:t>
      </w:r>
      <w:r>
        <w:rPr>
          <w:lang w:val="en-BE" w:eastAsia="en-BE" w:bidi="ar-SA"/>
        </w:rPr>
        <w:t xml:space="preserve">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14:paraId="7C7E8AAB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1D9AACAC" w14:textId="77777777" w:rsidR="00000000" w:rsidRDefault="006466EB">
      <w:pPr>
        <w:jc w:val="center"/>
        <w:rPr>
          <w:lang w:val="en-BE" w:eastAsia="en-BE" w:bidi="ar-SA"/>
        </w:rPr>
      </w:pPr>
    </w:p>
    <w:p w14:paraId="51DF0159" w14:textId="77777777" w:rsidR="00000000" w:rsidRDefault="006466E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</w:t>
      </w:r>
      <w:r>
        <w:rPr>
          <w:b/>
          <w:bCs/>
          <w:lang w:val="en-BE" w:eastAsia="en-BE" w:bidi="ar-SA"/>
        </w:rPr>
        <w:t>ИЛ:</w:t>
      </w:r>
    </w:p>
    <w:p w14:paraId="73439C61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03D32868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Черновой Галине Владимировне о взыскании задолженности по кредитному договору удовлетворить частично.</w:t>
      </w:r>
    </w:p>
    <w:p w14:paraId="56C1D84D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Черновой Галины Владимировны в пользу П</w:t>
      </w:r>
      <w:r>
        <w:rPr>
          <w:lang w:val="en-BE" w:eastAsia="en-BE" w:bidi="ar-SA"/>
        </w:rPr>
        <w:t xml:space="preserve">АО «Сбербанк России» в лице филиала – Московского банка Сбербанка России ПАО задолженность по кредитному договору от 15 февраля 2019 года № 0910-Р-12774573370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14:paraId="6593D67D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</w:t>
      </w:r>
      <w:r>
        <w:rPr>
          <w:lang w:val="en-BE" w:eastAsia="en-BE" w:bidi="ar-SA"/>
        </w:rPr>
        <w:t>ьной части исковых требований отказать.</w:t>
      </w:r>
    </w:p>
    <w:p w14:paraId="7398756A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ADD54F3" w14:textId="77777777" w:rsidR="00000000" w:rsidRDefault="006466EB">
      <w:pPr>
        <w:ind w:firstLine="709"/>
        <w:jc w:val="both"/>
        <w:rPr>
          <w:lang w:val="en-BE" w:eastAsia="en-BE" w:bidi="ar-SA"/>
        </w:rPr>
      </w:pPr>
    </w:p>
    <w:p w14:paraId="5810C86A" w14:textId="77777777" w:rsidR="00000000" w:rsidRDefault="006466EB">
      <w:pPr>
        <w:jc w:val="both"/>
        <w:rPr>
          <w:lang w:val="en-BE" w:eastAsia="en-BE" w:bidi="ar-SA"/>
        </w:rPr>
      </w:pPr>
    </w:p>
    <w:p w14:paraId="16E5780E" w14:textId="77777777" w:rsidR="00000000" w:rsidRDefault="006466EB">
      <w:pPr>
        <w:jc w:val="both"/>
        <w:rPr>
          <w:lang w:val="en-BE" w:eastAsia="en-BE" w:bidi="ar-SA"/>
        </w:rPr>
      </w:pPr>
    </w:p>
    <w:p w14:paraId="7C3B79FD" w14:textId="77777777" w:rsidR="00000000" w:rsidRDefault="006466EB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0C3D500" w14:textId="77777777" w:rsidR="00000000" w:rsidRDefault="006466EB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43CF1EAB" w14:textId="77777777" w:rsidR="00000000" w:rsidRDefault="006466E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BD84C67" w14:textId="77777777" w:rsidR="00000000" w:rsidRDefault="006466EB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3F7F3CB" w14:textId="77777777" w:rsidR="00000000" w:rsidRDefault="006466EB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</w:t>
      </w:r>
      <w:r>
        <w:rPr>
          <w:lang w:val="en-BE" w:eastAsia="en-BE" w:bidi="ar-SA"/>
        </w:rPr>
        <w:t>уда составлено 11 апреля 2022 года.</w:t>
      </w:r>
    </w:p>
    <w:p w14:paraId="4A508DA2" w14:textId="77777777" w:rsidR="00000000" w:rsidRDefault="006466EB">
      <w:pPr>
        <w:ind w:firstLine="737"/>
        <w:jc w:val="right"/>
        <w:rPr>
          <w:lang w:val="en-BE" w:eastAsia="en-BE" w:bidi="ar-SA"/>
        </w:rPr>
      </w:pPr>
    </w:p>
    <w:p w14:paraId="0F56665B" w14:textId="77777777" w:rsidR="00000000" w:rsidRDefault="006466EB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0A1771F" w14:textId="77777777" w:rsidR="00000000" w:rsidRDefault="006466EB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19DC7" w14:textId="77777777" w:rsidR="00000000" w:rsidRDefault="006466EB">
      <w:r>
        <w:separator/>
      </w:r>
    </w:p>
  </w:endnote>
  <w:endnote w:type="continuationSeparator" w:id="0">
    <w:p w14:paraId="1B50403C" w14:textId="77777777" w:rsidR="00000000" w:rsidRDefault="0064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BF403" w14:textId="77777777" w:rsidR="00000000" w:rsidRDefault="006466EB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2CCE4F1" w14:textId="77777777" w:rsidR="00000000" w:rsidRDefault="006466EB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38D5E" w14:textId="77777777" w:rsidR="00000000" w:rsidRDefault="006466EB">
      <w:r>
        <w:separator/>
      </w:r>
    </w:p>
  </w:footnote>
  <w:footnote w:type="continuationSeparator" w:id="0">
    <w:p w14:paraId="6AB7F806" w14:textId="77777777" w:rsidR="00000000" w:rsidRDefault="0064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6EB"/>
    <w:rsid w:val="0064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ECE27F6"/>
  <w15:chartTrackingRefBased/>
  <w15:docId w15:val="{B73B143C-A108-4DBB-AB00-03DD9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2110</Words>
  <Characters>12031</Characters>
  <Application>Microsoft Office Word</Application>
  <DocSecurity>0</DocSecurity>
  <Lines>100</Lines>
  <Paragraphs>28</Paragraphs>
  <ScaleCrop>false</ScaleCrop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