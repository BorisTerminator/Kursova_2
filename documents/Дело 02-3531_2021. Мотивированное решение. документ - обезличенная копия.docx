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ackground w:color="ffffff">
    <v:background id="_x0000_s1025" filled="t"/>
  </w:background>
  <w:body>
    <w:p w:rsidR="00076F09">
      <w:pPr>
        <w:ind w:firstLine="426"/>
        <w:jc w:val="center"/>
        <w:rPr>
          <w:sz w:val="25"/>
          <w:szCs w:val="25"/>
        </w:rPr>
      </w:pPr>
      <w:r>
        <w:rPr>
          <w:sz w:val="25"/>
          <w:szCs w:val="25"/>
          <w:highlight w:val="none"/>
        </w:rPr>
        <w:t>РЕШЕНИЕ</w:t>
      </w:r>
    </w:p>
    <w:p w:rsidR="00076F09">
      <w:pPr>
        <w:ind w:firstLine="426"/>
        <w:jc w:val="center"/>
        <w:rPr>
          <w:sz w:val="25"/>
          <w:szCs w:val="25"/>
        </w:rPr>
      </w:pPr>
      <w:r>
        <w:rPr>
          <w:sz w:val="25"/>
          <w:szCs w:val="25"/>
          <w:highlight w:val="none"/>
        </w:rPr>
        <w:t>именем Российской Федерации</w:t>
      </w:r>
    </w:p>
    <w:p w:rsidR="00076F09">
      <w:pPr>
        <w:ind w:firstLine="426"/>
        <w:jc w:val="both"/>
        <w:rPr>
          <w:sz w:val="25"/>
          <w:szCs w:val="25"/>
        </w:rPr>
      </w:pPr>
    </w:p>
    <w:p w:rsidR="00076F09">
      <w:pPr>
        <w:ind w:firstLine="426"/>
        <w:jc w:val="both"/>
        <w:rPr>
          <w:sz w:val="25"/>
          <w:szCs w:val="25"/>
        </w:rPr>
      </w:pPr>
      <w:r>
        <w:rPr>
          <w:sz w:val="25"/>
          <w:szCs w:val="25"/>
          <w:highlight w:val="none"/>
        </w:rPr>
        <w:t>25 июня 2021года</w:t>
      </w:r>
      <w:r>
        <w:rPr>
          <w:sz w:val="25"/>
          <w:szCs w:val="25"/>
          <w:highlight w:val="none"/>
        </w:rPr>
        <w:tab/>
      </w:r>
      <w:r>
        <w:rPr>
          <w:sz w:val="25"/>
          <w:szCs w:val="25"/>
          <w:highlight w:val="none"/>
        </w:rPr>
        <w:tab/>
      </w:r>
      <w:r>
        <w:rPr>
          <w:sz w:val="25"/>
          <w:szCs w:val="25"/>
          <w:highlight w:val="none"/>
        </w:rPr>
        <w:tab/>
      </w:r>
      <w:r>
        <w:rPr>
          <w:sz w:val="25"/>
          <w:szCs w:val="25"/>
          <w:highlight w:val="none"/>
        </w:rPr>
        <w:tab/>
      </w:r>
      <w:r>
        <w:rPr>
          <w:sz w:val="25"/>
          <w:szCs w:val="25"/>
          <w:highlight w:val="none"/>
        </w:rPr>
        <w:tab/>
      </w:r>
      <w:r>
        <w:rPr>
          <w:sz w:val="25"/>
          <w:szCs w:val="25"/>
          <w:highlight w:val="none"/>
        </w:rPr>
        <w:tab/>
      </w:r>
      <w:r>
        <w:rPr>
          <w:sz w:val="25"/>
          <w:szCs w:val="25"/>
          <w:highlight w:val="none"/>
        </w:rPr>
        <w:tab/>
      </w:r>
      <w:r>
        <w:rPr>
          <w:sz w:val="25"/>
          <w:szCs w:val="25"/>
          <w:highlight w:val="none"/>
        </w:rPr>
        <w:tab/>
      </w:r>
      <w:r>
        <w:rPr>
          <w:rStyle w:val="cat-Addressgrp-0rplc-0"/>
          <w:sz w:val="25"/>
          <w:szCs w:val="25"/>
          <w:highlight w:val="none"/>
        </w:rPr>
        <w:t>адрес</w:t>
      </w:r>
    </w:p>
    <w:p w:rsidR="00076F09">
      <w:pPr>
        <w:ind w:firstLine="426"/>
        <w:jc w:val="both"/>
        <w:rPr>
          <w:sz w:val="25"/>
          <w:szCs w:val="25"/>
        </w:rPr>
      </w:pPr>
    </w:p>
    <w:p w:rsidR="00076F09">
      <w:pPr>
        <w:ind w:firstLine="426"/>
        <w:jc w:val="both"/>
        <w:rPr>
          <w:sz w:val="25"/>
          <w:szCs w:val="25"/>
        </w:rPr>
      </w:pPr>
      <w:r>
        <w:rPr>
          <w:sz w:val="25"/>
          <w:szCs w:val="25"/>
          <w:highlight w:val="none"/>
        </w:rPr>
        <w:t xml:space="preserve">Зюзинский районный суд </w:t>
      </w:r>
      <w:r>
        <w:rPr>
          <w:rStyle w:val="cat-Addressgrp-1rplc-1"/>
          <w:sz w:val="25"/>
          <w:szCs w:val="25"/>
          <w:highlight w:val="none"/>
        </w:rPr>
        <w:t>адрес</w:t>
      </w:r>
      <w:r>
        <w:rPr>
          <w:sz w:val="25"/>
          <w:szCs w:val="25"/>
          <w:highlight w:val="none"/>
        </w:rPr>
        <w:t xml:space="preserve"> в составе председательствующего судьи </w:t>
      </w:r>
      <w:r>
        <w:rPr>
          <w:sz w:val="25"/>
          <w:szCs w:val="25"/>
          <w:highlight w:val="none"/>
        </w:rPr>
        <w:t xml:space="preserve">при секретаре </w:t>
      </w:r>
      <w:r>
        <w:rPr>
          <w:rStyle w:val="cat-FIOgrp-5rplc-3"/>
          <w:sz w:val="25"/>
          <w:szCs w:val="25"/>
          <w:highlight w:val="none"/>
        </w:rPr>
        <w:t>фио</w:t>
      </w:r>
      <w:r>
        <w:rPr>
          <w:sz w:val="25"/>
          <w:szCs w:val="25"/>
          <w:highlight w:val="none"/>
        </w:rPr>
        <w:t xml:space="preserve">, рассмотрев в открытом судебном заседании гражданское дело № 2-3531/2021 по иску ПАО </w:t>
      </w:r>
      <w:r>
        <w:rPr>
          <w:sz w:val="25"/>
          <w:szCs w:val="25"/>
          <w:highlight w:val="none"/>
        </w:rPr>
        <w:t xml:space="preserve">«Сбербанк России» в лице филиала </w:t>
      </w:r>
      <w:r>
        <w:rPr>
          <w:sz w:val="25"/>
          <w:szCs w:val="25"/>
          <w:highlight w:val="none"/>
        </w:rPr>
        <w:t>–М</w:t>
      </w:r>
      <w:r>
        <w:rPr>
          <w:sz w:val="25"/>
          <w:szCs w:val="25"/>
          <w:highlight w:val="none"/>
        </w:rPr>
        <w:t xml:space="preserve">осковский банк ПАО Сбербанк к </w:t>
      </w:r>
      <w:r>
        <w:rPr>
          <w:sz w:val="25"/>
          <w:szCs w:val="25"/>
          <w:highlight w:val="none"/>
        </w:rPr>
        <w:t>фио</w:t>
      </w:r>
      <w:r>
        <w:rPr>
          <w:sz w:val="25"/>
          <w:szCs w:val="25"/>
          <w:highlight w:val="none"/>
        </w:rPr>
        <w:t xml:space="preserve"> о взыскании задолженности по кредитному договору,</w:t>
      </w:r>
    </w:p>
    <w:p w:rsidR="00EC451B">
      <w:pPr>
        <w:ind w:firstLine="426"/>
        <w:jc w:val="center"/>
        <w:rPr>
          <w:sz w:val="25"/>
          <w:szCs w:val="25"/>
        </w:rPr>
      </w:pPr>
    </w:p>
    <w:p w:rsidR="00076F09">
      <w:pPr>
        <w:ind w:firstLine="426"/>
        <w:jc w:val="center"/>
        <w:rPr>
          <w:sz w:val="25"/>
          <w:szCs w:val="25"/>
        </w:rPr>
      </w:pPr>
      <w:r>
        <w:rPr>
          <w:sz w:val="25"/>
          <w:szCs w:val="25"/>
          <w:highlight w:val="none"/>
        </w:rPr>
        <w:t>УСТАНОВИЛ:</w:t>
      </w:r>
    </w:p>
    <w:p w:rsidR="00EC451B">
      <w:pPr>
        <w:ind w:firstLine="426"/>
        <w:jc w:val="both"/>
        <w:rPr>
          <w:sz w:val="25"/>
          <w:szCs w:val="25"/>
        </w:rPr>
      </w:pPr>
    </w:p>
    <w:p w:rsidR="00076F09">
      <w:pPr>
        <w:ind w:firstLine="426"/>
        <w:jc w:val="both"/>
        <w:rPr>
          <w:sz w:val="25"/>
          <w:szCs w:val="25"/>
        </w:rPr>
      </w:pPr>
      <w:r>
        <w:rPr>
          <w:sz w:val="25"/>
          <w:szCs w:val="25"/>
          <w:highlight w:val="none"/>
        </w:rPr>
        <w:t>Истец ПАО «Сбербанк России» в лице филиала Московского банка ПАО Сбербанк Истец ПАО «Сбербанк России» в л</w:t>
      </w:r>
      <w:r>
        <w:rPr>
          <w:sz w:val="25"/>
          <w:szCs w:val="25"/>
          <w:highlight w:val="none"/>
        </w:rPr>
        <w:t xml:space="preserve">ице филиала Московского банка ПАО Сбербанк обратился в суд с иском к ответчику </w:t>
      </w:r>
      <w:r>
        <w:rPr>
          <w:sz w:val="25"/>
          <w:szCs w:val="25"/>
          <w:highlight w:val="none"/>
        </w:rPr>
        <w:t>Каптан</w:t>
      </w:r>
      <w:r>
        <w:rPr>
          <w:sz w:val="25"/>
          <w:szCs w:val="25"/>
          <w:highlight w:val="none"/>
        </w:rPr>
        <w:t xml:space="preserve"> Т.А. </w:t>
      </w:r>
      <w:r>
        <w:rPr>
          <w:sz w:val="25"/>
          <w:szCs w:val="25"/>
          <w:highlight w:val="none"/>
        </w:rPr>
        <w:t xml:space="preserve">о взыскании ссудной задолженности по эмиссионному контракту, указав, что между ПАО «Сбербанк России» и </w:t>
      </w:r>
      <w:r>
        <w:rPr>
          <w:sz w:val="25"/>
          <w:szCs w:val="25"/>
          <w:highlight w:val="none"/>
        </w:rPr>
        <w:t>Каптан</w:t>
      </w:r>
      <w:r>
        <w:rPr>
          <w:sz w:val="25"/>
          <w:szCs w:val="25"/>
          <w:highlight w:val="none"/>
        </w:rPr>
        <w:t xml:space="preserve"> Т.А. 16.03.2019 года заключен эмиссионный контракт №091</w:t>
      </w:r>
      <w:r>
        <w:rPr>
          <w:sz w:val="25"/>
          <w:szCs w:val="25"/>
          <w:highlight w:val="none"/>
        </w:rPr>
        <w:t xml:space="preserve">0-Р-129961334250 на предоставление </w:t>
      </w:r>
      <w:r>
        <w:rPr>
          <w:sz w:val="25"/>
          <w:szCs w:val="25"/>
          <w:highlight w:val="none"/>
        </w:rPr>
        <w:t>Каптан</w:t>
      </w:r>
      <w:r>
        <w:rPr>
          <w:sz w:val="25"/>
          <w:szCs w:val="25"/>
          <w:highlight w:val="none"/>
        </w:rPr>
        <w:t xml:space="preserve"> Т.А. возобновляемой кредитной линии посредством выдачи ей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w:t>
      </w:r>
      <w:r>
        <w:rPr>
          <w:sz w:val="25"/>
          <w:szCs w:val="25"/>
          <w:highlight w:val="none"/>
        </w:rPr>
        <w:t xml:space="preserve">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w:t>
      </w:r>
      <w:r>
        <w:rPr>
          <w:sz w:val="25"/>
          <w:szCs w:val="25"/>
          <w:highlight w:val="none"/>
        </w:rPr>
        <w:t>Каптан</w:t>
      </w:r>
      <w:r>
        <w:rPr>
          <w:sz w:val="25"/>
          <w:szCs w:val="25"/>
          <w:highlight w:val="none"/>
        </w:rPr>
        <w:t xml:space="preserve"> Т.А. выдана кред</w:t>
      </w:r>
      <w:r>
        <w:rPr>
          <w:sz w:val="25"/>
          <w:szCs w:val="25"/>
          <w:highlight w:val="none"/>
        </w:rPr>
        <w:t xml:space="preserve">итная карта с лимитом кредита </w:t>
      </w:r>
      <w:r>
        <w:rPr>
          <w:rStyle w:val="cat-Sumgrp-9rplc-9"/>
          <w:sz w:val="25"/>
          <w:szCs w:val="25"/>
          <w:highlight w:val="none"/>
        </w:rPr>
        <w:t>сумма</w:t>
      </w:r>
      <w:r>
        <w:rPr>
          <w:sz w:val="25"/>
          <w:szCs w:val="25"/>
          <w:highlight w:val="none"/>
        </w:rPr>
        <w:t xml:space="preserve"> под 23,90%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w:t>
      </w:r>
      <w:r>
        <w:rPr>
          <w:sz w:val="25"/>
          <w:szCs w:val="25"/>
          <w:highlight w:val="none"/>
        </w:rPr>
        <w:t xml:space="preserve">Сбербанк России обязался ежемесячно формировать и </w:t>
      </w:r>
      <w:r>
        <w:rPr>
          <w:sz w:val="25"/>
          <w:szCs w:val="25"/>
          <w:highlight w:val="none"/>
        </w:rPr>
        <w:t>предоставлять ответчику отчеты</w:t>
      </w:r>
      <w:r>
        <w:rPr>
          <w:sz w:val="25"/>
          <w:szCs w:val="25"/>
          <w:highlight w:val="none"/>
        </w:rPr>
        <w:t xml:space="preserve">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w:t>
      </w:r>
      <w:r>
        <w:rPr>
          <w:sz w:val="25"/>
          <w:szCs w:val="25"/>
          <w:highlight w:val="none"/>
        </w:rPr>
        <w:t xml:space="preserve"> процентов за его использование осуществляется ежемесячно по частям или полностью в соответствии с информацией, указанной в отчете, путём пополнения счета карты не позднее 20-ти календарных дней </w:t>
      </w:r>
      <w:r>
        <w:rPr>
          <w:sz w:val="25"/>
          <w:szCs w:val="25"/>
          <w:highlight w:val="none"/>
        </w:rPr>
        <w:t>с даты формирования</w:t>
      </w:r>
      <w:r>
        <w:rPr>
          <w:sz w:val="25"/>
          <w:szCs w:val="25"/>
          <w:highlight w:val="none"/>
        </w:rPr>
        <w:t xml:space="preserve"> отчета по карте. Ответчиком платежи в сче</w:t>
      </w:r>
      <w:r>
        <w:rPr>
          <w:sz w:val="25"/>
          <w:szCs w:val="25"/>
          <w:highlight w:val="none"/>
        </w:rPr>
        <w:t xml:space="preserve">т погашения задолженности по кредиту производились с нарушением в части сроков и сумм, обязательных к погашению, </w:t>
      </w:r>
      <w:r>
        <w:rPr>
          <w:sz w:val="25"/>
          <w:szCs w:val="25"/>
          <w:highlight w:val="none"/>
        </w:rPr>
        <w:t xml:space="preserve">и по состоянию на 10.03.2021 года образовалась задолженность в размере </w:t>
      </w:r>
      <w:r>
        <w:rPr>
          <w:rStyle w:val="cat-Sumgrp-10rplc-10"/>
          <w:sz w:val="25"/>
          <w:szCs w:val="25"/>
          <w:highlight w:val="none"/>
        </w:rPr>
        <w:t>сумма</w:t>
      </w:r>
      <w:r>
        <w:rPr>
          <w:sz w:val="25"/>
          <w:szCs w:val="25"/>
          <w:highlight w:val="none"/>
        </w:rPr>
        <w:t xml:space="preserve">, </w:t>
      </w:r>
      <w:r>
        <w:rPr>
          <w:sz w:val="25"/>
          <w:szCs w:val="25"/>
          <w:highlight w:val="none"/>
        </w:rPr>
        <w:t>из</w:t>
      </w:r>
      <w:r>
        <w:rPr>
          <w:sz w:val="25"/>
          <w:szCs w:val="25"/>
          <w:highlight w:val="none"/>
        </w:rPr>
        <w:t xml:space="preserve"> которых: </w:t>
      </w:r>
      <w:r>
        <w:rPr>
          <w:rStyle w:val="cat-Sumgrp-11rplc-11"/>
          <w:sz w:val="25"/>
          <w:szCs w:val="25"/>
          <w:highlight w:val="none"/>
        </w:rPr>
        <w:t>сумма</w:t>
      </w:r>
      <w:r>
        <w:rPr>
          <w:sz w:val="25"/>
          <w:szCs w:val="25"/>
          <w:highlight w:val="none"/>
        </w:rPr>
        <w:t xml:space="preserve"> – просроченный основной долг, </w:t>
      </w:r>
      <w:r>
        <w:rPr>
          <w:rStyle w:val="cat-Sumgrp-12rplc-12"/>
          <w:sz w:val="25"/>
          <w:szCs w:val="25"/>
          <w:highlight w:val="none"/>
        </w:rPr>
        <w:t>сумма</w:t>
      </w:r>
      <w:r>
        <w:rPr>
          <w:sz w:val="25"/>
          <w:szCs w:val="25"/>
          <w:highlight w:val="none"/>
        </w:rPr>
        <w:t xml:space="preserve"> – просрочен</w:t>
      </w:r>
      <w:r>
        <w:rPr>
          <w:sz w:val="25"/>
          <w:szCs w:val="25"/>
          <w:highlight w:val="none"/>
        </w:rPr>
        <w:t xml:space="preserve">ные проценты, </w:t>
      </w:r>
      <w:r>
        <w:rPr>
          <w:rStyle w:val="cat-Sumgrp-13rplc-13"/>
          <w:sz w:val="25"/>
          <w:szCs w:val="25"/>
          <w:highlight w:val="none"/>
        </w:rPr>
        <w:t>сумма</w:t>
      </w:r>
      <w:r>
        <w:rPr>
          <w:sz w:val="25"/>
          <w:szCs w:val="25"/>
          <w:highlight w:val="none"/>
        </w:rPr>
        <w:t xml:space="preserve"> – неустойка. </w:t>
      </w:r>
      <w:r>
        <w:rPr>
          <w:sz w:val="25"/>
          <w:szCs w:val="25"/>
          <w:highlight w:val="none"/>
        </w:rPr>
        <w:t xml:space="preserve">Поскольку претензионные требования банка об оплате задолженности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эмиссионному </w:t>
      </w:r>
      <w:r>
        <w:rPr>
          <w:sz w:val="25"/>
          <w:szCs w:val="25"/>
          <w:highlight w:val="none"/>
        </w:rPr>
        <w:t xml:space="preserve">контракту №0910-Р-1296133425 от 16.03.2019 года в размере </w:t>
      </w:r>
      <w:r>
        <w:rPr>
          <w:rStyle w:val="cat-Sumgrp-10rplc-14"/>
          <w:sz w:val="25"/>
          <w:szCs w:val="25"/>
          <w:highlight w:val="none"/>
        </w:rPr>
        <w:t>сумма</w:t>
      </w:r>
      <w:r>
        <w:rPr>
          <w:sz w:val="25"/>
          <w:szCs w:val="25"/>
          <w:highlight w:val="none"/>
        </w:rPr>
        <w:t xml:space="preserve">, а также расходы по уплате государственной пошлины в размере </w:t>
      </w:r>
      <w:r>
        <w:rPr>
          <w:rStyle w:val="cat-Sumgrp-14rplc-15"/>
          <w:sz w:val="25"/>
          <w:szCs w:val="25"/>
          <w:highlight w:val="none"/>
        </w:rPr>
        <w:t>сумма</w:t>
      </w:r>
      <w:r>
        <w:rPr>
          <w:sz w:val="25"/>
          <w:szCs w:val="25"/>
          <w:highlight w:val="none"/>
        </w:rPr>
        <w:t>.</w:t>
      </w:r>
    </w:p>
    <w:p w:rsidR="00076F09">
      <w:pPr>
        <w:ind w:firstLine="426"/>
        <w:jc w:val="both"/>
        <w:rPr>
          <w:sz w:val="25"/>
          <w:szCs w:val="25"/>
        </w:rPr>
      </w:pPr>
      <w:r>
        <w:rPr>
          <w:sz w:val="25"/>
          <w:szCs w:val="25"/>
          <w:highlight w:val="none"/>
        </w:rPr>
        <w:t>Представитель истца ПАО «Сбербанк России» в лице филиала Московского банка ПАО Сбербанк в судебное заседание не явился, о да</w:t>
      </w:r>
      <w:r>
        <w:rPr>
          <w:sz w:val="25"/>
          <w:szCs w:val="25"/>
          <w:highlight w:val="none"/>
        </w:rPr>
        <w:t>те, месте и времени судебного заседания истец извещён надлежащим образом; при подаче искового заявления просил о рассмотрении дела в отсутствии представителя.</w:t>
      </w:r>
    </w:p>
    <w:p w:rsidR="00076F09">
      <w:pPr>
        <w:ind w:firstLine="426"/>
        <w:jc w:val="both"/>
        <w:rPr>
          <w:sz w:val="25"/>
          <w:szCs w:val="25"/>
        </w:rPr>
      </w:pPr>
      <w:r>
        <w:rPr>
          <w:sz w:val="25"/>
          <w:szCs w:val="25"/>
          <w:highlight w:val="none"/>
        </w:rPr>
        <w:t xml:space="preserve">Ответчик в судебное заседание не явился, о дате, месте и времени слушания дела извещался </w:t>
      </w:r>
      <w:r>
        <w:rPr>
          <w:sz w:val="25"/>
          <w:szCs w:val="25"/>
          <w:highlight w:val="none"/>
        </w:rPr>
        <w:t>своевременно и надлежащим образом.</w:t>
      </w:r>
    </w:p>
    <w:p w:rsidR="00076F09">
      <w:pPr>
        <w:ind w:firstLine="426"/>
        <w:jc w:val="both"/>
        <w:rPr>
          <w:sz w:val="25"/>
          <w:szCs w:val="25"/>
        </w:rPr>
      </w:pPr>
      <w:r>
        <w:rPr>
          <w:sz w:val="25"/>
          <w:szCs w:val="25"/>
          <w:highlight w:val="none"/>
        </w:rPr>
        <w:t>Учитывая, что судом были предприняты надлежащие меры по извещению ответчика о дате, времени и месте судебного заседания, при этом, дела подлежат рассмотрению в разумные сроки, ответчику предоставлен достаточный срок для у</w:t>
      </w:r>
      <w:r>
        <w:rPr>
          <w:sz w:val="25"/>
          <w:szCs w:val="25"/>
          <w:highlight w:val="none"/>
        </w:rPr>
        <w:t>частия в судебном заседании и представления доказательств, суд расценивает извещение ответчика как надлежащее и, руководствуясь ч.4 ст.167 ГПК РФ, полагает возможным рассмотреть дело в его отсутствие.</w:t>
      </w:r>
    </w:p>
    <w:p w:rsidR="00076F09">
      <w:pPr>
        <w:ind w:firstLine="426"/>
        <w:jc w:val="both"/>
        <w:rPr>
          <w:sz w:val="25"/>
          <w:szCs w:val="25"/>
        </w:rPr>
      </w:pPr>
      <w:r>
        <w:rPr>
          <w:sz w:val="25"/>
          <w:szCs w:val="25"/>
          <w:highlight w:val="none"/>
        </w:rPr>
        <w:t>Исследовав материалы дела, оценив собранные по делу док</w:t>
      </w:r>
      <w:r>
        <w:rPr>
          <w:sz w:val="25"/>
          <w:szCs w:val="25"/>
          <w:highlight w:val="none"/>
        </w:rPr>
        <w:t xml:space="preserve">азательства, суд приходит к следующему выводу. </w:t>
      </w:r>
    </w:p>
    <w:p w:rsidR="00076F09">
      <w:pPr>
        <w:ind w:firstLine="426"/>
        <w:jc w:val="both"/>
        <w:rPr>
          <w:sz w:val="25"/>
          <w:szCs w:val="25"/>
        </w:rPr>
      </w:pPr>
      <w:r>
        <w:rPr>
          <w:sz w:val="25"/>
          <w:szCs w:val="25"/>
          <w:highlight w:val="none"/>
        </w:rPr>
        <w:t>В соответствии со ст.</w:t>
      </w:r>
      <w:r>
        <w:fldChar w:fldCharType="begin"/>
      </w:r>
      <w:r>
        <w:rPr>
          <w:highlight w:val="none"/>
        </w:rPr>
        <w:instrText xml:space="preserve"> HYPERLINK "http://www.sud-praktika.ru/precedent/168779.html" </w:instrText>
      </w:r>
      <w:r>
        <w:fldChar w:fldCharType="separate"/>
      </w:r>
      <w:r>
        <w:rPr>
          <w:color w:val="0000EE"/>
          <w:sz w:val="25"/>
          <w:szCs w:val="25"/>
          <w:highlight w:val="none"/>
          <w:u w:val="single" w:color="0000EE"/>
        </w:rPr>
        <w:t>56 ГПК РФ</w:t>
      </w:r>
      <w:r>
        <w:fldChar w:fldCharType="end"/>
      </w:r>
      <w:r>
        <w:rPr>
          <w:sz w:val="25"/>
          <w:szCs w:val="25"/>
          <w:highlight w:val="none"/>
        </w:rPr>
        <w:t>, содержание которой следует рассматривать в контексте с положениями п.3 ст.</w:t>
      </w:r>
      <w:r>
        <w:fldChar w:fldCharType="begin"/>
      </w:r>
      <w:r>
        <w:rPr>
          <w:highlight w:val="none"/>
        </w:rPr>
        <w:instrText xml:space="preserve"> HYPERLINK "http://www.sud-praktika.ru/precedent/168779.html" </w:instrText>
      </w:r>
      <w:r>
        <w:fldChar w:fldCharType="separate"/>
      </w:r>
      <w:r>
        <w:rPr>
          <w:color w:val="0000EE"/>
          <w:sz w:val="25"/>
          <w:szCs w:val="25"/>
          <w:highlight w:val="none"/>
          <w:u w:val="single" w:color="0000EE"/>
        </w:rPr>
        <w:t>123</w:t>
      </w:r>
      <w:r>
        <w:fldChar w:fldCharType="end"/>
      </w:r>
      <w:r>
        <w:rPr>
          <w:sz w:val="25"/>
          <w:szCs w:val="25"/>
          <w:highlight w:val="none"/>
        </w:rPr>
        <w:t xml:space="preserve"> Конституции РФ и ст.</w:t>
      </w:r>
      <w:r>
        <w:fldChar w:fldCharType="begin"/>
      </w:r>
      <w:r>
        <w:rPr>
          <w:highlight w:val="none"/>
        </w:rPr>
        <w:instrText xml:space="preserve"> HYPERLINK "http://www.sud-praktika.ru/precedent/168779.html" </w:instrText>
      </w:r>
      <w:r>
        <w:fldChar w:fldCharType="separate"/>
      </w:r>
      <w:r>
        <w:rPr>
          <w:color w:val="0000EE"/>
          <w:sz w:val="25"/>
          <w:szCs w:val="25"/>
          <w:highlight w:val="none"/>
          <w:u w:val="single" w:color="0000EE"/>
        </w:rPr>
        <w:t>12 ГПК РФ</w:t>
      </w:r>
      <w:r>
        <w:fldChar w:fldCharType="end"/>
      </w:r>
      <w:r>
        <w:rPr>
          <w:sz w:val="25"/>
          <w:szCs w:val="25"/>
          <w:highlight w:val="none"/>
        </w:rPr>
        <w:t>, закрепляющих принцип состязательности гражданского судопроизводства и принцип равноправия сторон, каждая сторона должна доказать</w:t>
      </w:r>
      <w:r>
        <w:rPr>
          <w:sz w:val="25"/>
          <w:szCs w:val="25"/>
          <w:highlight w:val="none"/>
        </w:rPr>
        <w:t xml:space="preserve"> те обстоятельства, на которые она ссылается как на основания своих требований и возражений, если иное не предусмотрено федеральным законом.</w:t>
      </w:r>
    </w:p>
    <w:p w:rsidR="00076F09">
      <w:pPr>
        <w:ind w:firstLine="426"/>
        <w:jc w:val="both"/>
        <w:rPr>
          <w:sz w:val="25"/>
          <w:szCs w:val="25"/>
        </w:rPr>
      </w:pPr>
      <w:r>
        <w:rPr>
          <w:sz w:val="25"/>
          <w:szCs w:val="25"/>
          <w:highlight w:val="none"/>
        </w:rPr>
        <w:t>Согласно ч.3 ст.67 ГПК РФ, суд оценивает доказательства по своему внутреннему убеждению, основанному на всесторонне</w:t>
      </w:r>
      <w:r>
        <w:rPr>
          <w:sz w:val="25"/>
          <w:szCs w:val="25"/>
          <w:highlight w:val="none"/>
        </w:rPr>
        <w:t>м, полном, объективном и непосредственном исследовании имеющихся в деле доказательств.</w:t>
      </w:r>
    </w:p>
    <w:p w:rsidR="00076F09">
      <w:pPr>
        <w:ind w:firstLine="426"/>
        <w:jc w:val="both"/>
        <w:rPr>
          <w:sz w:val="25"/>
          <w:szCs w:val="25"/>
        </w:rPr>
      </w:pPr>
      <w:r>
        <w:rPr>
          <w:sz w:val="25"/>
          <w:szCs w:val="25"/>
          <w:highlight w:val="none"/>
        </w:rPr>
        <w:t xml:space="preserve">В соответствии с ч.1 ст.68 ГПК РФ объяснения сторон и третьих лиц об известных им обстоятельствах, имеющих значение для правильного рассмотрения дела, подлежат проверке </w:t>
      </w:r>
      <w:r>
        <w:rPr>
          <w:sz w:val="25"/>
          <w:szCs w:val="25"/>
          <w:highlight w:val="none"/>
        </w:rPr>
        <w:t>и оценке наряду с другими доказательствами. В случае</w:t>
      </w:r>
      <w:r>
        <w:rPr>
          <w:sz w:val="25"/>
          <w:szCs w:val="25"/>
          <w:highlight w:val="none"/>
        </w:rPr>
        <w:t>,</w:t>
      </w:r>
      <w:r>
        <w:rPr>
          <w:sz w:val="25"/>
          <w:szCs w:val="25"/>
          <w:highlight w:val="none"/>
        </w:rPr>
        <w:t xml:space="preserve"> если сторона, обязанная доказывать свои требования или возражения, удерживает находящиеся у нее доказательства и не представляет их суду, суд вправе обосновать свои выводы объяснениями другой стороны.</w:t>
      </w:r>
    </w:p>
    <w:p w:rsidR="00076F09">
      <w:pPr>
        <w:ind w:firstLine="426"/>
        <w:jc w:val="both"/>
        <w:rPr>
          <w:sz w:val="25"/>
          <w:szCs w:val="25"/>
        </w:rPr>
      </w:pPr>
      <w:r>
        <w:rPr>
          <w:sz w:val="25"/>
          <w:szCs w:val="25"/>
          <w:highlight w:val="none"/>
        </w:rPr>
        <w:t>В</w:t>
      </w:r>
      <w:r>
        <w:rPr>
          <w:sz w:val="25"/>
          <w:szCs w:val="25"/>
          <w:highlight w:val="none"/>
        </w:rPr>
        <w:t xml:space="preserve"> соответствии </w:t>
      </w:r>
      <w:r>
        <w:rPr>
          <w:sz w:val="25"/>
          <w:szCs w:val="25"/>
          <w:highlight w:val="none"/>
        </w:rPr>
        <w:t>ч</w:t>
      </w:r>
      <w:r>
        <w:rPr>
          <w:sz w:val="25"/>
          <w:szCs w:val="25"/>
          <w:highlight w:val="none"/>
        </w:rPr>
        <w:t xml:space="preserve"> п. 1 ст. 12 ГПК РФ правосудие по гражданским делам осуществляется на основе состязательности и равноправия сторон.</w:t>
      </w:r>
    </w:p>
    <w:p w:rsidR="00076F09">
      <w:pPr>
        <w:ind w:firstLine="426"/>
        <w:jc w:val="both"/>
        <w:rPr>
          <w:sz w:val="25"/>
          <w:szCs w:val="25"/>
        </w:rPr>
      </w:pPr>
      <w:r>
        <w:rPr>
          <w:sz w:val="25"/>
          <w:szCs w:val="25"/>
          <w:highlight w:val="none"/>
        </w:rPr>
        <w:t>Согласно ст.</w:t>
      </w:r>
      <w:r>
        <w:fldChar w:fldCharType="begin"/>
      </w:r>
      <w:r>
        <w:rPr>
          <w:highlight w:val="none"/>
        </w:rPr>
        <w:instrText xml:space="preserve"> HYPERLINK "http://sudact.ru/law/gk-rf-chast1/razdel-iii/podrazdel-2_1/glava-28/statia-432/" </w:instrText>
      </w:r>
      <w:r>
        <w:fldChar w:fldCharType="separate"/>
      </w:r>
      <w:r>
        <w:rPr>
          <w:color w:val="0000EE"/>
          <w:sz w:val="25"/>
          <w:szCs w:val="25"/>
          <w:highlight w:val="none"/>
        </w:rPr>
        <w:t>432 ГК РФ</w:t>
      </w:r>
      <w:r>
        <w:fldChar w:fldCharType="end"/>
      </w:r>
      <w:r>
        <w:rPr>
          <w:sz w:val="25"/>
          <w:szCs w:val="25"/>
          <w:highlight w:val="none"/>
        </w:rPr>
        <w:t xml:space="preserve"> договор</w:t>
      </w:r>
      <w:r>
        <w:rPr>
          <w:sz w:val="25"/>
          <w:szCs w:val="25"/>
          <w:highlight w:val="none"/>
        </w:rPr>
        <w:t xml:space="preserve">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 из сторон и ее акце</w:t>
      </w:r>
      <w:r>
        <w:rPr>
          <w:sz w:val="25"/>
          <w:szCs w:val="25"/>
          <w:highlight w:val="none"/>
        </w:rPr>
        <w:t>пта (принятия предложения) другой стороной.</w:t>
      </w:r>
    </w:p>
    <w:p w:rsidR="00076F09">
      <w:pPr>
        <w:ind w:firstLine="426"/>
        <w:jc w:val="both"/>
        <w:rPr>
          <w:sz w:val="25"/>
          <w:szCs w:val="25"/>
        </w:rPr>
      </w:pPr>
      <w:r>
        <w:rPr>
          <w:sz w:val="25"/>
          <w:szCs w:val="25"/>
          <w:highlight w:val="none"/>
        </w:rPr>
        <w:t>В соответствии с п.1 ст.</w:t>
      </w:r>
      <w:r>
        <w:fldChar w:fldCharType="begin"/>
      </w:r>
      <w:r>
        <w:rPr>
          <w:highlight w:val="none"/>
        </w:rPr>
        <w:instrText xml:space="preserve"> HYPERLINK "http://sudact.ru/law/gk-rf-chast2/razdel-iv/glava-42/ss-2_4/statia-819/" </w:instrText>
      </w:r>
      <w:r>
        <w:fldChar w:fldCharType="separate"/>
      </w:r>
      <w:r>
        <w:rPr>
          <w:color w:val="0000EE"/>
          <w:sz w:val="25"/>
          <w:szCs w:val="25"/>
          <w:highlight w:val="none"/>
        </w:rPr>
        <w:t>819</w:t>
      </w:r>
      <w:r>
        <w:fldChar w:fldCharType="end"/>
      </w:r>
      <w:r>
        <w:rPr>
          <w:sz w:val="25"/>
          <w:szCs w:val="25"/>
          <w:highlight w:val="none"/>
        </w:rPr>
        <w:t xml:space="preserve"> ГК РФ по кредитному договору банк или иная кредитная организация (кредитор) обязуются предостави</w:t>
      </w:r>
      <w:r>
        <w:rPr>
          <w:sz w:val="25"/>
          <w:szCs w:val="25"/>
          <w:highlight w:val="none"/>
        </w:rPr>
        <w:t>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r>
        <w:fldChar w:fldCharType="begin"/>
      </w:r>
      <w:r>
        <w:rPr>
          <w:highlight w:val="none"/>
        </w:rPr>
        <w:instrText xml:space="preserve"> HYPERLINK "http://sudact.ru/law/gk-rf-chast2/razdel-iv/glava-42/ss-2_4/statia-819/" </w:instrText>
      </w:r>
      <w:r>
        <w:fldChar w:fldCharType="separate"/>
      </w:r>
      <w:r>
        <w:rPr>
          <w:color w:val="0000EE"/>
          <w:sz w:val="25"/>
          <w:szCs w:val="25"/>
          <w:highlight w:val="none"/>
        </w:rPr>
        <w:t>819</w:t>
      </w:r>
      <w:r>
        <w:fldChar w:fldCharType="end"/>
      </w:r>
      <w:r>
        <w:rPr>
          <w:sz w:val="25"/>
          <w:szCs w:val="25"/>
          <w:highlight w:val="none"/>
        </w:rPr>
        <w:t xml:space="preserve"> 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rsidR="00076F09">
      <w:pPr>
        <w:ind w:firstLine="426"/>
        <w:jc w:val="both"/>
        <w:rPr>
          <w:sz w:val="25"/>
          <w:szCs w:val="25"/>
        </w:rPr>
      </w:pPr>
      <w:r>
        <w:rPr>
          <w:sz w:val="25"/>
          <w:szCs w:val="25"/>
          <w:highlight w:val="none"/>
        </w:rPr>
        <w:t>Согласно</w:t>
      </w:r>
      <w:r>
        <w:rPr>
          <w:sz w:val="25"/>
          <w:szCs w:val="25"/>
          <w:highlight w:val="none"/>
        </w:rPr>
        <w:t xml:space="preserve"> п.3 ст.</w:t>
      </w:r>
      <w:r>
        <w:fldChar w:fldCharType="begin"/>
      </w:r>
      <w:r>
        <w:rPr>
          <w:highlight w:val="none"/>
        </w:rPr>
        <w:instrText xml:space="preserve"> HYPERLINK "http://sudact.ru/law/gk-rf-chast2/razdel-iv/glava-42/ss-1_4/statia-810/" </w:instrText>
      </w:r>
      <w:r>
        <w:fldChar w:fldCharType="separate"/>
      </w:r>
      <w:r>
        <w:rPr>
          <w:color w:val="0000EE"/>
          <w:sz w:val="25"/>
          <w:szCs w:val="25"/>
          <w:highlight w:val="none"/>
        </w:rPr>
        <w:t>810</w:t>
      </w:r>
      <w:r>
        <w:fldChar w:fldCharType="end"/>
      </w:r>
      <w:r>
        <w:rPr>
          <w:sz w:val="25"/>
          <w:szCs w:val="25"/>
          <w:highlight w:val="none"/>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денежны</w:t>
      </w:r>
      <w:r>
        <w:rPr>
          <w:sz w:val="25"/>
          <w:szCs w:val="25"/>
          <w:highlight w:val="none"/>
        </w:rPr>
        <w:t>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w:t>
      </w:r>
      <w:r>
        <w:rPr>
          <w:sz w:val="25"/>
          <w:szCs w:val="25"/>
          <w:highlight w:val="none"/>
        </w:rPr>
        <w:t>вшейся суммы займа вместе с причитающимися процентами (п.2 ст.</w:t>
      </w:r>
      <w:r>
        <w:fldChar w:fldCharType="begin"/>
      </w:r>
      <w:r>
        <w:rPr>
          <w:highlight w:val="none"/>
        </w:rPr>
        <w:instrText xml:space="preserve"> HYPERLINK "http://sudact.ru/law/gk-rf-chast2/razdel-iv/glava-42/ss-1_4/statia-811/" </w:instrText>
      </w:r>
      <w:r>
        <w:fldChar w:fldCharType="separate"/>
      </w:r>
      <w:r>
        <w:rPr>
          <w:color w:val="0000EE"/>
          <w:sz w:val="25"/>
          <w:szCs w:val="25"/>
          <w:highlight w:val="none"/>
        </w:rPr>
        <w:t>811</w:t>
      </w:r>
      <w:r>
        <w:fldChar w:fldCharType="end"/>
      </w:r>
      <w:r>
        <w:rPr>
          <w:sz w:val="25"/>
          <w:szCs w:val="25"/>
          <w:highlight w:val="none"/>
        </w:rPr>
        <w:t xml:space="preserve"> ГК РФ).</w:t>
      </w:r>
    </w:p>
    <w:p w:rsidR="00076F09">
      <w:pPr>
        <w:ind w:firstLine="426"/>
        <w:jc w:val="both"/>
        <w:rPr>
          <w:sz w:val="25"/>
          <w:szCs w:val="25"/>
        </w:rPr>
      </w:pPr>
      <w:r>
        <w:rPr>
          <w:sz w:val="25"/>
          <w:szCs w:val="25"/>
          <w:highlight w:val="none"/>
        </w:rPr>
        <w:t>Согласно ч.1 ст.</w:t>
      </w:r>
      <w:r>
        <w:fldChar w:fldCharType="begin"/>
      </w:r>
      <w:r>
        <w:rPr>
          <w:highlight w:val="none"/>
        </w:rPr>
        <w:instrText xml:space="preserve"> HYPERLINK "http://sudact.ru/law/gk-rf-chast2/razdel-iv/glava-42/ss-1_4/statia-809/" </w:instrText>
      </w:r>
      <w:r>
        <w:fldChar w:fldCharType="separate"/>
      </w:r>
      <w:r>
        <w:rPr>
          <w:color w:val="0000EE"/>
          <w:sz w:val="25"/>
          <w:szCs w:val="25"/>
          <w:highlight w:val="none"/>
        </w:rPr>
        <w:t>809 ГК РФ</w:t>
      </w:r>
      <w:r>
        <w:fldChar w:fldCharType="end"/>
      </w:r>
      <w:r>
        <w:rPr>
          <w:sz w:val="25"/>
          <w:szCs w:val="25"/>
          <w:highlight w:val="none"/>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076F09">
      <w:pPr>
        <w:ind w:firstLine="426"/>
        <w:jc w:val="both"/>
        <w:rPr>
          <w:sz w:val="25"/>
          <w:szCs w:val="25"/>
        </w:rPr>
      </w:pPr>
      <w:r>
        <w:rPr>
          <w:sz w:val="25"/>
          <w:szCs w:val="25"/>
          <w:highlight w:val="none"/>
        </w:rPr>
        <w:t>В соответствии со ст.</w:t>
      </w:r>
      <w:r>
        <w:fldChar w:fldCharType="begin"/>
      </w:r>
      <w:r>
        <w:rPr>
          <w:highlight w:val="none"/>
        </w:rPr>
        <w:instrText xml:space="preserve"> HYPERLINK "http://sudact.ru/law/gk-rf-chast2/razdel-iv/glava-42/ss-2_4/statia-820/" </w:instrText>
      </w:r>
      <w:r>
        <w:fldChar w:fldCharType="separate"/>
      </w:r>
      <w:r>
        <w:rPr>
          <w:color w:val="0000EE"/>
          <w:sz w:val="25"/>
          <w:szCs w:val="25"/>
          <w:highlight w:val="none"/>
        </w:rPr>
        <w:t>820</w:t>
      </w:r>
      <w:r>
        <w:fldChar w:fldCharType="end"/>
      </w:r>
      <w:r>
        <w:rPr>
          <w:sz w:val="25"/>
          <w:szCs w:val="25"/>
          <w:highlight w:val="none"/>
        </w:rPr>
        <w:t xml:space="preserve"> ГК РФ кредитный договор должен быть заключен в письменной форме.</w:t>
      </w:r>
    </w:p>
    <w:p w:rsidR="00076F09">
      <w:pPr>
        <w:ind w:firstLine="426"/>
        <w:jc w:val="both"/>
        <w:rPr>
          <w:sz w:val="25"/>
          <w:szCs w:val="25"/>
        </w:rPr>
      </w:pPr>
      <w:r>
        <w:rPr>
          <w:sz w:val="25"/>
          <w:szCs w:val="25"/>
          <w:highlight w:val="none"/>
        </w:rPr>
        <w:t>Исходя из положений ст.</w:t>
      </w:r>
      <w:r>
        <w:fldChar w:fldCharType="begin"/>
      </w:r>
      <w:r>
        <w:rPr>
          <w:highlight w:val="none"/>
        </w:rPr>
        <w:instrText xml:space="preserve"> HYPERLINK "http://sudact.ru/law/gk-rf-chast2/razdel-iv/glava-42/ss-1_4/statia-810/" </w:instrText>
      </w:r>
      <w:r>
        <w:fldChar w:fldCharType="separate"/>
      </w:r>
      <w:r>
        <w:rPr>
          <w:color w:val="0000EE"/>
          <w:sz w:val="25"/>
          <w:szCs w:val="25"/>
          <w:highlight w:val="none"/>
        </w:rPr>
        <w:t>810</w:t>
      </w:r>
      <w:r>
        <w:fldChar w:fldCharType="end"/>
      </w:r>
      <w:r>
        <w:rPr>
          <w:sz w:val="25"/>
          <w:szCs w:val="25"/>
          <w:highlight w:val="none"/>
        </w:rPr>
        <w:t xml:space="preserve"> ГК РФ заёмщик обязан в</w:t>
      </w:r>
      <w:r>
        <w:rPr>
          <w:sz w:val="25"/>
          <w:szCs w:val="25"/>
          <w:highlight w:val="none"/>
        </w:rPr>
        <w:t>озвратить займодавцу полученную сумму займа в срок и в порядке, которые предусмотрены договором.</w:t>
      </w:r>
    </w:p>
    <w:p w:rsidR="00076F09">
      <w:pPr>
        <w:ind w:firstLine="426"/>
        <w:jc w:val="both"/>
        <w:rPr>
          <w:sz w:val="25"/>
          <w:szCs w:val="25"/>
        </w:rPr>
      </w:pPr>
      <w:r>
        <w:rPr>
          <w:sz w:val="25"/>
          <w:szCs w:val="25"/>
          <w:highlight w:val="none"/>
        </w:rPr>
        <w:t xml:space="preserve">Как установлено в судебном заседании, 16.03.2019 года заключен эмиссионный контракт №0910-Р-12961334250 на предоставление </w:t>
      </w:r>
      <w:r>
        <w:rPr>
          <w:sz w:val="25"/>
          <w:szCs w:val="25"/>
          <w:highlight w:val="none"/>
        </w:rPr>
        <w:t>Каптан</w:t>
      </w:r>
      <w:r>
        <w:rPr>
          <w:sz w:val="25"/>
          <w:szCs w:val="25"/>
          <w:highlight w:val="none"/>
        </w:rPr>
        <w:t xml:space="preserve"> Т.А. возобновляемой кредитной </w:t>
      </w:r>
      <w:r>
        <w:rPr>
          <w:sz w:val="25"/>
          <w:szCs w:val="25"/>
          <w:highlight w:val="none"/>
        </w:rPr>
        <w:t>линии посредством выдачи ему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w:t>
      </w:r>
      <w:r>
        <w:rPr>
          <w:sz w:val="25"/>
          <w:szCs w:val="25"/>
          <w:highlight w:val="none"/>
        </w:rPr>
        <w:t xml:space="preserve"> карты Сбербанка России и ознакомления его с Условиями выпуска и обслуживания кредитной карты Сбербанка, Тарифами Сбербанка. </w:t>
      </w:r>
      <w:r>
        <w:rPr>
          <w:sz w:val="25"/>
          <w:szCs w:val="25"/>
          <w:highlight w:val="none"/>
        </w:rPr>
        <w:t xml:space="preserve">Во исполнение заключенного договора </w:t>
      </w:r>
      <w:r>
        <w:rPr>
          <w:sz w:val="25"/>
          <w:szCs w:val="25"/>
          <w:highlight w:val="none"/>
        </w:rPr>
        <w:t>Каптан</w:t>
      </w:r>
      <w:r>
        <w:rPr>
          <w:sz w:val="25"/>
          <w:szCs w:val="25"/>
          <w:highlight w:val="none"/>
        </w:rPr>
        <w:t xml:space="preserve"> Т.А. выдана кредитная карта с лимитом кредита </w:t>
      </w:r>
      <w:r>
        <w:rPr>
          <w:rStyle w:val="cat-Sumgrp-15rplc-18"/>
          <w:sz w:val="25"/>
          <w:szCs w:val="25"/>
          <w:highlight w:val="none"/>
        </w:rPr>
        <w:t>сумма</w:t>
      </w:r>
      <w:r>
        <w:rPr>
          <w:sz w:val="25"/>
          <w:szCs w:val="25"/>
          <w:highlight w:val="none"/>
        </w:rPr>
        <w:t xml:space="preserve"> под 23,90%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дата ежемесячного платежа – не позднее 20 дн</w:t>
      </w:r>
      <w:r>
        <w:rPr>
          <w:sz w:val="25"/>
          <w:szCs w:val="25"/>
          <w:highlight w:val="none"/>
        </w:rPr>
        <w:t>ей с даты формирования отчета.</w:t>
      </w:r>
    </w:p>
    <w:p w:rsidR="00076F09">
      <w:pPr>
        <w:ind w:firstLine="426"/>
        <w:jc w:val="both"/>
        <w:rPr>
          <w:sz w:val="25"/>
          <w:szCs w:val="25"/>
        </w:rPr>
      </w:pPr>
      <w:r>
        <w:rPr>
          <w:sz w:val="25"/>
          <w:szCs w:val="25"/>
          <w:highlight w:val="none"/>
        </w:rPr>
        <w:t>В соответствии с положениями п.1 ст.329 ГК РФ,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w:t>
      </w:r>
      <w:r>
        <w:rPr>
          <w:sz w:val="25"/>
          <w:szCs w:val="25"/>
          <w:highlight w:val="none"/>
        </w:rPr>
        <w:t>пособами, предусмотренными законом или договором.</w:t>
      </w:r>
    </w:p>
    <w:p w:rsidR="00076F09">
      <w:pPr>
        <w:ind w:firstLine="426"/>
        <w:jc w:val="both"/>
        <w:rPr>
          <w:sz w:val="25"/>
          <w:szCs w:val="25"/>
        </w:rPr>
      </w:pPr>
      <w:r>
        <w:rPr>
          <w:sz w:val="25"/>
          <w:szCs w:val="25"/>
          <w:highlight w:val="none"/>
        </w:rPr>
        <w:t>В соответствии с п.1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w:t>
      </w:r>
      <w:r>
        <w:rPr>
          <w:sz w:val="25"/>
          <w:szCs w:val="25"/>
          <w:highlight w:val="none"/>
        </w:rPr>
        <w:t xml:space="preserve">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76F09">
      <w:pPr>
        <w:ind w:firstLine="426"/>
        <w:jc w:val="both"/>
        <w:rPr>
          <w:sz w:val="25"/>
          <w:szCs w:val="25"/>
        </w:rPr>
      </w:pPr>
      <w:r>
        <w:rPr>
          <w:sz w:val="25"/>
          <w:szCs w:val="25"/>
          <w:highlight w:val="none"/>
        </w:rPr>
        <w:t>Пунктом 12 Индивидуальных условий предусмотрено, что за несвоевременное погашение обязательных пла</w:t>
      </w:r>
      <w:r>
        <w:rPr>
          <w:sz w:val="25"/>
          <w:szCs w:val="25"/>
          <w:highlight w:val="none"/>
        </w:rPr>
        <w:t>тежей взимается неустойка в размере 36 процентов годовых.</w:t>
      </w:r>
    </w:p>
    <w:p w:rsidR="00076F09">
      <w:pPr>
        <w:ind w:firstLine="426"/>
        <w:jc w:val="both"/>
        <w:rPr>
          <w:sz w:val="25"/>
          <w:szCs w:val="25"/>
        </w:rPr>
      </w:pPr>
      <w:r>
        <w:rPr>
          <w:sz w:val="25"/>
          <w:szCs w:val="25"/>
          <w:highlight w:val="none"/>
        </w:rPr>
        <w:t>Проанализировав условия договора, суд считает, что в договоре отражены все существенные условия такого договора: сумма кредита, срок пользования кредитом, процентная ставка, размер ответственности з</w:t>
      </w:r>
      <w:r>
        <w:rPr>
          <w:sz w:val="25"/>
          <w:szCs w:val="25"/>
          <w:highlight w:val="none"/>
        </w:rPr>
        <w:t xml:space="preserve">а несвоевременный возврат суммы займа, отражён порядок определения размера и периодичности платежей заёмщика по договору и т.д. С данными условиями договора </w:t>
      </w:r>
      <w:r>
        <w:rPr>
          <w:sz w:val="25"/>
          <w:szCs w:val="25"/>
          <w:highlight w:val="none"/>
        </w:rPr>
        <w:t>Каптан</w:t>
      </w:r>
      <w:r>
        <w:rPr>
          <w:sz w:val="25"/>
          <w:szCs w:val="25"/>
          <w:highlight w:val="none"/>
        </w:rPr>
        <w:t xml:space="preserve"> Т.А. была согласна, что подтвердила своей подписью на договоре, приложениях и дополнениях к </w:t>
      </w:r>
      <w:r>
        <w:rPr>
          <w:sz w:val="25"/>
          <w:szCs w:val="25"/>
          <w:highlight w:val="none"/>
        </w:rPr>
        <w:t>нему.</w:t>
      </w:r>
    </w:p>
    <w:p w:rsidR="00076F09">
      <w:pPr>
        <w:ind w:firstLine="426"/>
        <w:jc w:val="both"/>
        <w:rPr>
          <w:sz w:val="25"/>
          <w:szCs w:val="25"/>
        </w:rPr>
      </w:pPr>
      <w:r>
        <w:rPr>
          <w:sz w:val="25"/>
          <w:szCs w:val="25"/>
          <w:highlight w:val="none"/>
        </w:rPr>
        <w:t xml:space="preserve">Во исполнение заключенного договора ответчику   выдана кредитная карта, с лимитом кредита </w:t>
      </w:r>
      <w:r>
        <w:rPr>
          <w:rStyle w:val="cat-Sumgrp-16rplc-20"/>
          <w:sz w:val="25"/>
          <w:szCs w:val="25"/>
          <w:highlight w:val="none"/>
        </w:rPr>
        <w:t>сумма</w:t>
      </w:r>
      <w:r>
        <w:rPr>
          <w:sz w:val="25"/>
          <w:szCs w:val="25"/>
          <w:highlight w:val="none"/>
        </w:rPr>
        <w:t xml:space="preserve">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w:t>
      </w:r>
    </w:p>
    <w:p w:rsidR="00076F09">
      <w:pPr>
        <w:ind w:firstLine="426"/>
        <w:jc w:val="both"/>
        <w:rPr>
          <w:sz w:val="25"/>
          <w:szCs w:val="25"/>
        </w:rPr>
      </w:pPr>
      <w:r>
        <w:rPr>
          <w:sz w:val="25"/>
          <w:szCs w:val="25"/>
          <w:highlight w:val="none"/>
        </w:rPr>
        <w:t>Согласно ст.</w:t>
      </w:r>
      <w:r>
        <w:fldChar w:fldCharType="begin"/>
      </w:r>
      <w:r>
        <w:rPr>
          <w:highlight w:val="none"/>
        </w:rPr>
        <w:instrText xml:space="preserve"> HYPERLINK "http://sudact.ru/law/gk-rf-chast1/razdel-iii/podrazdel-1_1/glava-22/statia-309/" </w:instrText>
      </w:r>
      <w:r>
        <w:fldChar w:fldCharType="separate"/>
      </w:r>
      <w:r>
        <w:rPr>
          <w:color w:val="0000EE"/>
          <w:sz w:val="25"/>
          <w:szCs w:val="25"/>
          <w:highlight w:val="none"/>
        </w:rPr>
        <w:t>309</w:t>
      </w:r>
      <w:r>
        <w:fldChar w:fldCharType="end"/>
      </w:r>
      <w:r>
        <w:rPr>
          <w:sz w:val="25"/>
          <w:szCs w:val="25"/>
          <w:highlight w:val="none"/>
        </w:rPr>
        <w:t xml:space="preserve"> ГК РФ обязательства должны исполняться надлежащим образом в соответствии с условиями обязательства и требования закона.</w:t>
      </w:r>
    </w:p>
    <w:p w:rsidR="00076F09">
      <w:pPr>
        <w:ind w:firstLine="426"/>
        <w:jc w:val="both"/>
        <w:rPr>
          <w:sz w:val="25"/>
          <w:szCs w:val="25"/>
        </w:rPr>
      </w:pPr>
      <w:r>
        <w:rPr>
          <w:sz w:val="25"/>
          <w:szCs w:val="25"/>
          <w:highlight w:val="none"/>
        </w:rPr>
        <w:t>Ответчик   свои обязательства по эмиссионному контракту надлежащим образом не исполняе</w:t>
      </w:r>
      <w:r>
        <w:rPr>
          <w:sz w:val="25"/>
          <w:szCs w:val="25"/>
          <w:highlight w:val="none"/>
        </w:rPr>
        <w:t xml:space="preserve">т, и по состоянию на 10.03.2021 года образовалась задолженность в размере </w:t>
      </w:r>
      <w:r>
        <w:rPr>
          <w:rStyle w:val="cat-Sumgrp-10rplc-21"/>
          <w:sz w:val="25"/>
          <w:szCs w:val="25"/>
          <w:highlight w:val="none"/>
        </w:rPr>
        <w:t>сумма</w:t>
      </w:r>
      <w:r>
        <w:rPr>
          <w:sz w:val="25"/>
          <w:szCs w:val="25"/>
          <w:highlight w:val="none"/>
        </w:rPr>
        <w:t xml:space="preserve">, из </w:t>
      </w:r>
      <w:r>
        <w:rPr>
          <w:sz w:val="25"/>
          <w:szCs w:val="25"/>
          <w:highlight w:val="none"/>
        </w:rPr>
        <w:t>которых</w:t>
      </w:r>
      <w:r>
        <w:rPr>
          <w:sz w:val="25"/>
          <w:szCs w:val="25"/>
          <w:highlight w:val="none"/>
        </w:rPr>
        <w:t xml:space="preserve">: </w:t>
      </w:r>
      <w:r>
        <w:rPr>
          <w:rStyle w:val="cat-Sumgrp-11rplc-22"/>
          <w:sz w:val="25"/>
          <w:szCs w:val="25"/>
          <w:highlight w:val="none"/>
        </w:rPr>
        <w:t>сумма</w:t>
      </w:r>
      <w:r>
        <w:rPr>
          <w:sz w:val="25"/>
          <w:szCs w:val="25"/>
          <w:highlight w:val="none"/>
        </w:rPr>
        <w:t xml:space="preserve"> – просроченный основной долг, </w:t>
      </w:r>
      <w:r>
        <w:rPr>
          <w:rStyle w:val="cat-Sumgrp-12rplc-23"/>
          <w:sz w:val="25"/>
          <w:szCs w:val="25"/>
          <w:highlight w:val="none"/>
        </w:rPr>
        <w:t>сумма</w:t>
      </w:r>
      <w:r>
        <w:rPr>
          <w:sz w:val="25"/>
          <w:szCs w:val="25"/>
          <w:highlight w:val="none"/>
        </w:rPr>
        <w:t xml:space="preserve"> – просроченные проценты, </w:t>
      </w:r>
      <w:r>
        <w:rPr>
          <w:rStyle w:val="cat-Sumgrp-13rplc-24"/>
          <w:sz w:val="25"/>
          <w:szCs w:val="25"/>
          <w:highlight w:val="none"/>
        </w:rPr>
        <w:t>сумма</w:t>
      </w:r>
      <w:r>
        <w:rPr>
          <w:sz w:val="25"/>
          <w:szCs w:val="25"/>
          <w:highlight w:val="none"/>
        </w:rPr>
        <w:t xml:space="preserve"> – неустойка. </w:t>
      </w:r>
    </w:p>
    <w:p w:rsidR="00076F09">
      <w:pPr>
        <w:ind w:firstLine="426"/>
        <w:jc w:val="both"/>
        <w:rPr>
          <w:sz w:val="25"/>
          <w:szCs w:val="25"/>
        </w:rPr>
      </w:pPr>
      <w:r>
        <w:rPr>
          <w:sz w:val="25"/>
          <w:szCs w:val="25"/>
          <w:highlight w:val="none"/>
        </w:rPr>
        <w:t xml:space="preserve">ПАО «Сбербанк России» направил </w:t>
      </w:r>
      <w:r>
        <w:rPr>
          <w:sz w:val="25"/>
          <w:szCs w:val="25"/>
          <w:highlight w:val="none"/>
        </w:rPr>
        <w:t>Каптан</w:t>
      </w:r>
      <w:r>
        <w:rPr>
          <w:sz w:val="25"/>
          <w:szCs w:val="25"/>
          <w:highlight w:val="none"/>
        </w:rPr>
        <w:t xml:space="preserve"> Т.А. требование о досрочном возврате с</w:t>
      </w:r>
      <w:r>
        <w:rPr>
          <w:sz w:val="25"/>
          <w:szCs w:val="25"/>
          <w:highlight w:val="none"/>
        </w:rPr>
        <w:t xml:space="preserve">уммы кредита, процентов за пользование кредитом и уплате неустойки, однако данное требование исполнено не было. </w:t>
      </w:r>
    </w:p>
    <w:p w:rsidR="00076F09">
      <w:pPr>
        <w:ind w:firstLine="426"/>
        <w:jc w:val="both"/>
        <w:rPr>
          <w:sz w:val="25"/>
          <w:szCs w:val="25"/>
        </w:rPr>
      </w:pPr>
      <w:r>
        <w:rPr>
          <w:sz w:val="25"/>
          <w:szCs w:val="25"/>
          <w:highlight w:val="none"/>
        </w:rPr>
        <w:t>Поскольку факт предоставления денежных средств в соответствии с условиями кредитного договора, ответчиком не оспорен, объективных доказательств</w:t>
      </w:r>
      <w:r>
        <w:rPr>
          <w:sz w:val="25"/>
          <w:szCs w:val="25"/>
          <w:highlight w:val="none"/>
        </w:rPr>
        <w:t>,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w:t>
      </w:r>
      <w:r>
        <w:rPr>
          <w:sz w:val="25"/>
          <w:szCs w:val="25"/>
          <w:highlight w:val="none"/>
        </w:rPr>
        <w:t>щими удовлетворению в полном объёме в заявленном ПАО «Сбербанк России» размере.</w:t>
      </w:r>
    </w:p>
    <w:p w:rsidR="00076F09">
      <w:pPr>
        <w:ind w:firstLine="426"/>
        <w:jc w:val="both"/>
        <w:rPr>
          <w:sz w:val="25"/>
          <w:szCs w:val="25"/>
        </w:rPr>
      </w:pPr>
      <w:r>
        <w:rPr>
          <w:sz w:val="25"/>
          <w:szCs w:val="25"/>
          <w:highlight w:val="none"/>
        </w:rPr>
        <w:t>Суд считает, что поскольку факт нарушения условий договора со стороны заёмщика нашёл своё подтверждение, истец вправе требовать взыскания с ответчика и штрафных санкций.</w:t>
      </w:r>
    </w:p>
    <w:p w:rsidR="00076F09">
      <w:pPr>
        <w:ind w:firstLine="426"/>
        <w:jc w:val="both"/>
        <w:rPr>
          <w:sz w:val="25"/>
          <w:szCs w:val="25"/>
        </w:rPr>
      </w:pPr>
      <w:r>
        <w:rPr>
          <w:sz w:val="25"/>
          <w:szCs w:val="25"/>
          <w:highlight w:val="none"/>
        </w:rPr>
        <w:t>Ответч</w:t>
      </w:r>
      <w:r>
        <w:rPr>
          <w:sz w:val="25"/>
          <w:szCs w:val="25"/>
          <w:highlight w:val="none"/>
        </w:rPr>
        <w:t>иком расчёт суммы основного долга и неустойки, предоставленный истцом, не оспорен, объективных доказательств, опровергающих факт ненадлежащего исполнения заёмщиком принятых на себя обязательств, а также доказательств, которые бы опровергали размер задолжен</w:t>
      </w:r>
      <w:r>
        <w:rPr>
          <w:sz w:val="25"/>
          <w:szCs w:val="25"/>
          <w:highlight w:val="none"/>
        </w:rPr>
        <w:t>ности, ответчиком не представлено. Судом доказательств, которые бы опровергали доводы стороны истца, не добыто; суд находит расчёт истца арифметически верным и считает, что он может быть положен в основу решения суда.</w:t>
      </w:r>
    </w:p>
    <w:p w:rsidR="00076F09">
      <w:pPr>
        <w:ind w:firstLine="426"/>
        <w:jc w:val="both"/>
        <w:rPr>
          <w:sz w:val="25"/>
          <w:szCs w:val="25"/>
        </w:rPr>
      </w:pPr>
      <w:r>
        <w:rPr>
          <w:sz w:val="25"/>
          <w:szCs w:val="25"/>
          <w:highlight w:val="none"/>
        </w:rPr>
        <w:t>Согласно ч.1 ст.98 ГПК РФ стороне, в п</w:t>
      </w:r>
      <w:r>
        <w:rPr>
          <w:sz w:val="25"/>
          <w:szCs w:val="25"/>
          <w:highlight w:val="none"/>
        </w:rPr>
        <w:t>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w:t>
      </w:r>
      <w:r>
        <w:rPr>
          <w:sz w:val="25"/>
          <w:szCs w:val="25"/>
          <w:highlight w:val="none"/>
        </w:rPr>
        <w:t>,</w:t>
      </w:r>
      <w:r>
        <w:rPr>
          <w:sz w:val="25"/>
          <w:szCs w:val="25"/>
          <w:highlight w:val="none"/>
        </w:rPr>
        <w:t xml:space="preserve"> если иск удовлетворен частично, указанн</w:t>
      </w:r>
      <w:r>
        <w:rPr>
          <w:sz w:val="25"/>
          <w:szCs w:val="25"/>
          <w:highlight w:val="none"/>
        </w:rPr>
        <w:t>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rsidR="00076F09">
      <w:pPr>
        <w:ind w:firstLine="426"/>
        <w:jc w:val="both"/>
        <w:rPr>
          <w:sz w:val="25"/>
          <w:szCs w:val="25"/>
        </w:rPr>
      </w:pPr>
      <w:r>
        <w:rPr>
          <w:sz w:val="25"/>
          <w:szCs w:val="25"/>
          <w:highlight w:val="none"/>
        </w:rPr>
        <w:t>Согласно ч.1 ст.88 ГПК РФ судебные расходы состо</w:t>
      </w:r>
      <w:r>
        <w:rPr>
          <w:sz w:val="25"/>
          <w:szCs w:val="25"/>
          <w:highlight w:val="none"/>
        </w:rPr>
        <w:t>ят из государственной пошлины и издержек, связанных с рассмотрением дела</w:t>
      </w:r>
      <w:r>
        <w:rPr>
          <w:sz w:val="25"/>
          <w:szCs w:val="25"/>
          <w:highlight w:val="none"/>
        </w:rPr>
        <w:t>.</w:t>
      </w:r>
    </w:p>
    <w:p w:rsidR="00076F09">
      <w:pPr>
        <w:ind w:firstLine="426"/>
        <w:jc w:val="both"/>
        <w:rPr>
          <w:sz w:val="25"/>
          <w:szCs w:val="25"/>
        </w:rPr>
      </w:pPr>
      <w:r>
        <w:rPr>
          <w:sz w:val="25"/>
          <w:szCs w:val="25"/>
          <w:highlight w:val="none"/>
        </w:rPr>
        <w:t xml:space="preserve">ПАО «Сбербанк России» при подаче искового заявления была уплачена государственная пошлина в размере </w:t>
      </w:r>
      <w:r>
        <w:rPr>
          <w:rStyle w:val="cat-Sumgrp-17rplc-26"/>
          <w:sz w:val="25"/>
          <w:szCs w:val="25"/>
          <w:highlight w:val="none"/>
        </w:rPr>
        <w:t>сумма</w:t>
      </w:r>
      <w:r>
        <w:rPr>
          <w:sz w:val="25"/>
          <w:szCs w:val="25"/>
          <w:highlight w:val="none"/>
        </w:rPr>
        <w:t xml:space="preserve">, что подтверждается платежным поручением №450199 от 24.03.2021, которая </w:t>
      </w:r>
      <w:r>
        <w:rPr>
          <w:sz w:val="25"/>
          <w:szCs w:val="25"/>
          <w:highlight w:val="none"/>
        </w:rPr>
        <w:t xml:space="preserve">подлежит взысканию с </w:t>
      </w:r>
      <w:r>
        <w:rPr>
          <w:sz w:val="25"/>
          <w:szCs w:val="25"/>
          <w:highlight w:val="none"/>
        </w:rPr>
        <w:t>Каптан</w:t>
      </w:r>
      <w:r>
        <w:rPr>
          <w:sz w:val="25"/>
          <w:szCs w:val="25"/>
          <w:highlight w:val="none"/>
        </w:rPr>
        <w:t xml:space="preserve"> Т.А.  в пользу ПАО «Сбербанк России».</w:t>
      </w:r>
    </w:p>
    <w:p w:rsidR="00076F09">
      <w:pPr>
        <w:ind w:firstLine="426"/>
        <w:jc w:val="both"/>
        <w:rPr>
          <w:sz w:val="25"/>
          <w:szCs w:val="25"/>
        </w:rPr>
      </w:pPr>
      <w:r>
        <w:rPr>
          <w:sz w:val="25"/>
          <w:szCs w:val="25"/>
          <w:highlight w:val="none"/>
        </w:rPr>
        <w:t xml:space="preserve">На основании </w:t>
      </w:r>
      <w:r>
        <w:rPr>
          <w:sz w:val="25"/>
          <w:szCs w:val="25"/>
          <w:highlight w:val="none"/>
        </w:rPr>
        <w:t>изложенного</w:t>
      </w:r>
      <w:r>
        <w:rPr>
          <w:sz w:val="25"/>
          <w:szCs w:val="25"/>
          <w:highlight w:val="none"/>
        </w:rPr>
        <w:t xml:space="preserve">, руководствуясь </w:t>
      </w:r>
      <w:r>
        <w:rPr>
          <w:sz w:val="25"/>
          <w:szCs w:val="25"/>
          <w:highlight w:val="none"/>
        </w:rPr>
        <w:t>ст.ст</w:t>
      </w:r>
      <w:r>
        <w:rPr>
          <w:sz w:val="25"/>
          <w:szCs w:val="25"/>
          <w:highlight w:val="none"/>
        </w:rPr>
        <w:t>. 194-199 ГПК РФ, суд</w:t>
      </w:r>
    </w:p>
    <w:p w:rsidR="00076F09">
      <w:pPr>
        <w:ind w:firstLine="426"/>
        <w:jc w:val="both"/>
        <w:rPr>
          <w:sz w:val="25"/>
          <w:szCs w:val="25"/>
        </w:rPr>
      </w:pPr>
    </w:p>
    <w:p w:rsidR="00076F09">
      <w:pPr>
        <w:ind w:firstLine="426"/>
        <w:jc w:val="center"/>
        <w:rPr>
          <w:sz w:val="25"/>
          <w:szCs w:val="25"/>
        </w:rPr>
      </w:pPr>
      <w:r>
        <w:rPr>
          <w:sz w:val="25"/>
          <w:szCs w:val="25"/>
          <w:highlight w:val="none"/>
        </w:rPr>
        <w:t>РЕШИЛ:</w:t>
      </w:r>
    </w:p>
    <w:p w:rsidR="00076F09">
      <w:pPr>
        <w:ind w:firstLine="426"/>
        <w:jc w:val="both"/>
        <w:rPr>
          <w:sz w:val="25"/>
          <w:szCs w:val="25"/>
        </w:rPr>
      </w:pPr>
      <w:r>
        <w:rPr>
          <w:sz w:val="25"/>
          <w:szCs w:val="25"/>
          <w:highlight w:val="none"/>
        </w:rPr>
        <w:t xml:space="preserve">Взыскать с </w:t>
      </w:r>
      <w:r>
        <w:rPr>
          <w:sz w:val="25"/>
          <w:szCs w:val="25"/>
          <w:highlight w:val="none"/>
        </w:rPr>
        <w:t>фио</w:t>
      </w:r>
      <w:r>
        <w:rPr>
          <w:sz w:val="25"/>
          <w:szCs w:val="25"/>
          <w:highlight w:val="none"/>
        </w:rPr>
        <w:t xml:space="preserve"> в пользу ПАО «Сбербанк России»    денежные средства в размере </w:t>
      </w:r>
      <w:r>
        <w:rPr>
          <w:rStyle w:val="cat-Sumgrp-18rplc-29"/>
          <w:sz w:val="25"/>
          <w:szCs w:val="25"/>
          <w:highlight w:val="none"/>
        </w:rPr>
        <w:t>сумма</w:t>
      </w:r>
      <w:r>
        <w:rPr>
          <w:sz w:val="25"/>
          <w:szCs w:val="25"/>
          <w:highlight w:val="none"/>
        </w:rPr>
        <w:t>, расходы п</w:t>
      </w:r>
      <w:r>
        <w:rPr>
          <w:sz w:val="25"/>
          <w:szCs w:val="25"/>
          <w:highlight w:val="none"/>
        </w:rPr>
        <w:t xml:space="preserve">о уплате государственной пошлины в размере </w:t>
      </w:r>
      <w:r>
        <w:rPr>
          <w:rStyle w:val="cat-Sumgrp-19rplc-30"/>
          <w:sz w:val="25"/>
          <w:szCs w:val="25"/>
          <w:highlight w:val="none"/>
        </w:rPr>
        <w:t>сумма</w:t>
      </w:r>
    </w:p>
    <w:p w:rsidR="00076F09">
      <w:pPr>
        <w:ind w:firstLine="426"/>
        <w:jc w:val="both"/>
        <w:rPr>
          <w:sz w:val="25"/>
          <w:szCs w:val="25"/>
        </w:rPr>
      </w:pPr>
      <w:r>
        <w:rPr>
          <w:sz w:val="25"/>
          <w:szCs w:val="25"/>
          <w:highlight w:val="none"/>
        </w:rPr>
        <w:t xml:space="preserve">Решение может быть обжаловано в апелляционном порядке в Московский городской суд через Зюзинский районный суд </w:t>
      </w:r>
      <w:r>
        <w:rPr>
          <w:rStyle w:val="cat-Addressgrp-2rplc-31"/>
          <w:sz w:val="25"/>
          <w:szCs w:val="25"/>
          <w:highlight w:val="none"/>
        </w:rPr>
        <w:t>адрес</w:t>
      </w:r>
      <w:r>
        <w:rPr>
          <w:sz w:val="25"/>
          <w:szCs w:val="25"/>
          <w:highlight w:val="none"/>
        </w:rPr>
        <w:t xml:space="preserve"> в течение месяца со дня изготовления решения в окончательной форме.</w:t>
      </w:r>
    </w:p>
    <w:p w:rsidR="00076F09">
      <w:pPr>
        <w:ind w:firstLine="426"/>
        <w:jc w:val="both"/>
        <w:rPr>
          <w:sz w:val="25"/>
          <w:szCs w:val="25"/>
        </w:rPr>
      </w:pPr>
    </w:p>
    <w:p w:rsidR="00076F09" w:rsidP="00EC451B">
      <w:pPr>
        <w:ind w:right="471" w:firstLine="426"/>
        <w:jc w:val="both"/>
        <w:rPr>
          <w:sz w:val="25"/>
          <w:szCs w:val="25"/>
        </w:rPr>
      </w:pPr>
      <w:r>
        <w:rPr>
          <w:sz w:val="25"/>
          <w:szCs w:val="25"/>
          <w:highlight w:val="none"/>
        </w:rPr>
        <w:t>Судья</w:t>
      </w:r>
      <w:r>
        <w:rPr>
          <w:sz w:val="25"/>
          <w:szCs w:val="25"/>
          <w:highlight w:val="none"/>
        </w:rPr>
        <w:tab/>
      </w:r>
      <w:r>
        <w:rPr>
          <w:sz w:val="25"/>
          <w:szCs w:val="25"/>
          <w:highlight w:val="none"/>
        </w:rPr>
        <w:tab/>
      </w:r>
      <w:r>
        <w:rPr>
          <w:sz w:val="25"/>
          <w:szCs w:val="25"/>
          <w:highlight w:val="none"/>
        </w:rPr>
        <w:tab/>
      </w:r>
      <w:r>
        <w:rPr>
          <w:sz w:val="25"/>
          <w:szCs w:val="25"/>
          <w:highlight w:val="none"/>
        </w:rPr>
        <w:tab/>
      </w:r>
      <w:r>
        <w:rPr>
          <w:sz w:val="25"/>
          <w:szCs w:val="25"/>
          <w:highlight w:val="none"/>
        </w:rPr>
        <w:tab/>
      </w:r>
      <w:r>
        <w:rPr>
          <w:sz w:val="25"/>
          <w:szCs w:val="25"/>
          <w:highlight w:val="none"/>
        </w:rPr>
        <w:tab/>
      </w:r>
      <w:r>
        <w:rPr>
          <w:sz w:val="25"/>
          <w:szCs w:val="25"/>
          <w:highlight w:val="none"/>
        </w:rPr>
        <w:tab/>
      </w:r>
      <w:r>
        <w:rPr>
          <w:sz w:val="25"/>
          <w:szCs w:val="25"/>
          <w:highlight w:val="none"/>
        </w:rPr>
        <w:tab/>
      </w:r>
      <w:r>
        <w:rPr>
          <w:sz w:val="25"/>
          <w:szCs w:val="25"/>
          <w:highlight w:val="none"/>
        </w:rPr>
        <w:tab/>
        <w:t xml:space="preserve">     </w:t>
      </w:r>
    </w:p>
    <w:p w:rsidR="00076F09">
      <w:pPr>
        <w:ind w:firstLine="426"/>
        <w:rPr>
          <w:sz w:val="25"/>
          <w:szCs w:val="25"/>
        </w:rPr>
      </w:pPr>
    </w:p>
    <w:p w:rsidR="00076F09">
      <w:pPr>
        <w:ind w:firstLine="426"/>
        <w:rPr>
          <w:sz w:val="25"/>
          <w:szCs w:val="25"/>
        </w:rPr>
      </w:pPr>
    </w:p>
    <w:p w:rsidR="00076F09">
      <w:pPr>
        <w:ind w:firstLine="426"/>
        <w:rPr>
          <w:sz w:val="25"/>
          <w:szCs w:val="25"/>
        </w:rPr>
      </w:pPr>
    </w:p>
    <w:p w:rsidR="00076F09">
      <w:pPr>
        <w:ind w:firstLine="426"/>
        <w:rPr>
          <w:sz w:val="25"/>
          <w:szCs w:val="25"/>
        </w:rPr>
      </w:pPr>
    </w:p>
    <w:p w:rsidR="00076F09">
      <w:pPr>
        <w:ind w:firstLine="426"/>
        <w:rPr>
          <w:sz w:val="25"/>
          <w:szCs w:val="25"/>
        </w:rPr>
      </w:pPr>
    </w:p>
    <w:p w:rsidR="00076F09">
      <w:pPr>
        <w:ind w:firstLine="426"/>
        <w:rPr>
          <w:sz w:val="25"/>
          <w:szCs w:val="25"/>
        </w:rPr>
      </w:pPr>
    </w:p>
    <w:p w:rsidR="00076F09">
      <w:pPr>
        <w:ind w:firstLine="426"/>
        <w:rPr>
          <w:sz w:val="25"/>
          <w:szCs w:val="25"/>
        </w:rPr>
      </w:pPr>
    </w:p>
    <w:p w:rsidR="00076F09">
      <w:pPr>
        <w:ind w:firstLine="426"/>
        <w:rPr>
          <w:sz w:val="25"/>
          <w:szCs w:val="25"/>
        </w:rPr>
      </w:pPr>
    </w:p>
    <w:p w:rsidR="00076F09">
      <w:pPr>
        <w:ind w:firstLine="426"/>
        <w:rPr>
          <w:sz w:val="25"/>
          <w:szCs w:val="25"/>
        </w:rPr>
      </w:pPr>
    </w:p>
    <w:sectPr>
      <w:pgSz w:w="12240" w:h="15840"/>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5rplc-3">
    <w:name w:val="cat-FIO grp-5 rplc-3"/>
    <w:basedOn w:val="DefaultParagraphFont"/>
  </w:style>
  <w:style w:type="character" w:customStyle="1" w:styleId="cat-Sumgrp-9rplc-9">
    <w:name w:val="cat-Sum grp-9 rplc-9"/>
    <w:basedOn w:val="DefaultParagraphFont"/>
  </w:style>
  <w:style w:type="character" w:customStyle="1" w:styleId="cat-Sumgrp-10rplc-10">
    <w:name w:val="cat-Sum grp-10 rplc-10"/>
    <w:basedOn w:val="DefaultParagraphFont"/>
  </w:style>
  <w:style w:type="character" w:customStyle="1" w:styleId="cat-Sumgrp-11rplc-11">
    <w:name w:val="cat-Sum grp-11 rplc-11"/>
    <w:basedOn w:val="DefaultParagraphFont"/>
  </w:style>
  <w:style w:type="character" w:customStyle="1" w:styleId="cat-Sumgrp-12rplc-12">
    <w:name w:val="cat-Sum grp-12 rplc-12"/>
    <w:basedOn w:val="DefaultParagraphFont"/>
  </w:style>
  <w:style w:type="character" w:customStyle="1" w:styleId="cat-Sumgrp-13rplc-13">
    <w:name w:val="cat-Sum grp-13 rplc-13"/>
    <w:basedOn w:val="DefaultParagraphFont"/>
  </w:style>
  <w:style w:type="character" w:customStyle="1" w:styleId="cat-Sumgrp-10rplc-14">
    <w:name w:val="cat-Sum grp-10 rplc-14"/>
    <w:basedOn w:val="DefaultParagraphFont"/>
  </w:style>
  <w:style w:type="character" w:customStyle="1" w:styleId="cat-Sumgrp-14rplc-15">
    <w:name w:val="cat-Sum grp-14 rplc-15"/>
    <w:basedOn w:val="DefaultParagraphFont"/>
  </w:style>
  <w:style w:type="character" w:customStyle="1" w:styleId="cat-Sumgrp-15rplc-18">
    <w:name w:val="cat-Sum grp-15 rplc-18"/>
    <w:basedOn w:val="DefaultParagraphFont"/>
  </w:style>
  <w:style w:type="character" w:customStyle="1" w:styleId="cat-Sumgrp-16rplc-20">
    <w:name w:val="cat-Sum grp-16 rplc-20"/>
    <w:basedOn w:val="DefaultParagraphFont"/>
  </w:style>
  <w:style w:type="character" w:customStyle="1" w:styleId="cat-Sumgrp-10rplc-21">
    <w:name w:val="cat-Sum grp-10 rplc-21"/>
    <w:basedOn w:val="DefaultParagraphFont"/>
  </w:style>
  <w:style w:type="character" w:customStyle="1" w:styleId="cat-Sumgrp-11rplc-22">
    <w:name w:val="cat-Sum grp-11 rplc-22"/>
    <w:basedOn w:val="DefaultParagraphFont"/>
  </w:style>
  <w:style w:type="character" w:customStyle="1" w:styleId="cat-Sumgrp-12rplc-23">
    <w:name w:val="cat-Sum grp-12 rplc-23"/>
    <w:basedOn w:val="DefaultParagraphFont"/>
  </w:style>
  <w:style w:type="character" w:customStyle="1" w:styleId="cat-Sumgrp-13rplc-24">
    <w:name w:val="cat-Sum grp-13 rplc-24"/>
    <w:basedOn w:val="DefaultParagraphFont"/>
  </w:style>
  <w:style w:type="character" w:customStyle="1" w:styleId="cat-Sumgrp-17rplc-26">
    <w:name w:val="cat-Sum grp-17 rplc-26"/>
    <w:basedOn w:val="DefaultParagraphFont"/>
  </w:style>
  <w:style w:type="character" w:customStyle="1" w:styleId="cat-Sumgrp-18rplc-29">
    <w:name w:val="cat-Sum grp-18 rplc-29"/>
    <w:basedOn w:val="DefaultParagraphFont"/>
  </w:style>
  <w:style w:type="character" w:customStyle="1" w:styleId="cat-Sumgrp-19rplc-30">
    <w:name w:val="cat-Sum grp-19 rplc-30"/>
    <w:basedOn w:val="DefaultParagraphFont"/>
  </w:style>
  <w:style w:type="character" w:customStyle="1" w:styleId="cat-Addressgrp-2rplc-31">
    <w:name w:val="cat-Address grp-2 rplc-3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