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D0935" w14:textId="77777777" w:rsidR="00000000" w:rsidRDefault="002A50D3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7A71EA1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14EE14D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0A262683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74A01367" w14:textId="77777777" w:rsidR="00000000" w:rsidRDefault="002A50D3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3C154FE1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8A62F27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A6B986D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4CC35C59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DBA987F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2-6494/2022 (УИД 77R</w:t>
      </w:r>
      <w:r>
        <w:rPr>
          <w:lang w:val="en-BE" w:eastAsia="en-BE" w:bidi="ar-SA"/>
        </w:rPr>
        <w:t>S0014-02-2022-013774-97) по иску ПАО «Сбербанк России» в лице филиала – Московского банка Сбербанка России ПАО к Салоиду Александру Петровичу о взыскании задолженности по кредитному договору, руководствуясь ст. 199 ГПК РФ,</w:t>
      </w:r>
    </w:p>
    <w:p w14:paraId="7A793BFD" w14:textId="77777777" w:rsidR="00000000" w:rsidRDefault="002A50D3">
      <w:pPr>
        <w:jc w:val="both"/>
        <w:rPr>
          <w:lang w:val="en-BE" w:eastAsia="en-BE" w:bidi="ar-SA"/>
        </w:rPr>
      </w:pPr>
    </w:p>
    <w:p w14:paraId="17FF62DB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B802E78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3F83934D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</w:t>
      </w:r>
      <w:r>
        <w:rPr>
          <w:lang w:val="en-BE" w:eastAsia="en-BE" w:bidi="ar-SA"/>
        </w:rPr>
        <w:t>Сбербанк России» в лице филиала – Московского банка Сбербанка России ПАО к Салоиду Александру Петровичу о взыскании задолженности по кредитному договору удовлетворить.</w:t>
      </w:r>
    </w:p>
    <w:p w14:paraId="35B6C56B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Салоида Александра Петровича (</w:t>
      </w:r>
      <w:r>
        <w:rPr>
          <w:rStyle w:val="cat-PassportDatagrp-15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</w:t>
      </w:r>
      <w:r>
        <w:rPr>
          <w:lang w:val="en-BE" w:eastAsia="en-BE" w:bidi="ar-SA"/>
        </w:rPr>
        <w:t xml:space="preserve">и» в лице филиала – Московского банка Сбербанка России ПАО задолженность по кредитному договору от 4 июня 2018 года № 0910-Р-10805705180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9"/>
          <w:lang w:val="en-BE" w:eastAsia="en-BE" w:bidi="ar-SA"/>
        </w:rPr>
        <w:t>сумма</w:t>
      </w:r>
    </w:p>
    <w:p w14:paraId="3FC0688C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</w:t>
      </w:r>
      <w:r>
        <w:rPr>
          <w:lang w:val="en-BE" w:eastAsia="en-BE" w:bidi="ar-SA"/>
        </w:rPr>
        <w:t xml:space="preserve">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377920F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2D2B2311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AECFFF1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123A64E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FAFCB96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6221DBF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25DC03BA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0487BA29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5FD6439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4FADACA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6A8496D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115D6D4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DDF6300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DE5C4A1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2B50EDC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707D481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27036C0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75F12E13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081964C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66FC424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48C46D72" w14:textId="77777777" w:rsidR="00000000" w:rsidRDefault="002A50D3">
      <w:pPr>
        <w:jc w:val="center"/>
        <w:rPr>
          <w:lang w:val="en-BE" w:eastAsia="en-BE" w:bidi="ar-SA"/>
        </w:rPr>
      </w:pPr>
    </w:p>
    <w:p w14:paraId="32A79C7C" w14:textId="77777777" w:rsidR="00000000" w:rsidRDefault="002A50D3">
      <w:pPr>
        <w:jc w:val="center"/>
        <w:rPr>
          <w:lang w:val="en-BE" w:eastAsia="en-BE" w:bidi="ar-SA"/>
        </w:rPr>
      </w:pPr>
    </w:p>
    <w:p w14:paraId="632B145E" w14:textId="77777777" w:rsidR="00000000" w:rsidRDefault="002A50D3">
      <w:pPr>
        <w:jc w:val="center"/>
        <w:rPr>
          <w:lang w:val="en-BE" w:eastAsia="en-BE" w:bidi="ar-SA"/>
        </w:rPr>
      </w:pPr>
    </w:p>
    <w:p w14:paraId="06B93364" w14:textId="77777777" w:rsidR="00000000" w:rsidRDefault="002A50D3">
      <w:pPr>
        <w:jc w:val="center"/>
        <w:rPr>
          <w:lang w:val="en-BE" w:eastAsia="en-BE" w:bidi="ar-SA"/>
        </w:rPr>
      </w:pPr>
    </w:p>
    <w:p w14:paraId="09F5439F" w14:textId="77777777" w:rsidR="00000000" w:rsidRDefault="002A50D3">
      <w:pPr>
        <w:jc w:val="center"/>
        <w:rPr>
          <w:lang w:val="en-BE" w:eastAsia="en-BE" w:bidi="ar-SA"/>
        </w:rPr>
      </w:pPr>
    </w:p>
    <w:p w14:paraId="212FD865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38D65EB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28BD04C" w14:textId="77777777" w:rsidR="00000000" w:rsidRDefault="002A50D3">
      <w:pPr>
        <w:jc w:val="both"/>
        <w:rPr>
          <w:lang w:val="en-BE" w:eastAsia="en-BE" w:bidi="ar-SA"/>
        </w:rPr>
      </w:pPr>
    </w:p>
    <w:p w14:paraId="68C2CAF9" w14:textId="77777777" w:rsidR="00000000" w:rsidRDefault="002A50D3">
      <w:pPr>
        <w:jc w:val="both"/>
        <w:rPr>
          <w:lang w:val="en-BE" w:eastAsia="en-BE" w:bidi="ar-SA"/>
        </w:rPr>
      </w:pPr>
    </w:p>
    <w:p w14:paraId="13F1AAB8" w14:textId="77777777" w:rsidR="00000000" w:rsidRDefault="002A50D3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392F1CC7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5F6FC027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</w:t>
      </w:r>
      <w:r>
        <w:rPr>
          <w:lang w:val="en-BE" w:eastAsia="en-BE" w:bidi="ar-SA"/>
        </w:rPr>
        <w:t xml:space="preserve">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D2B8B68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6A8FFC8E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0D8C361" w14:textId="77777777" w:rsidR="00000000" w:rsidRDefault="002A50D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2-6494/2022 (УИД 77RS0014-02-2022-013774-97) по иску ПАО «Сбербанк России» в лице филиала – Московского банка </w:t>
      </w:r>
      <w:r>
        <w:rPr>
          <w:lang w:val="en-BE" w:eastAsia="en-BE" w:bidi="ar-SA"/>
        </w:rPr>
        <w:t xml:space="preserve">Сбербанка России ПАО к Салоиду Александру Петровичу о взыскании задолженности по кредитному договору, </w:t>
      </w:r>
    </w:p>
    <w:p w14:paraId="06CC3A61" w14:textId="77777777" w:rsidR="00000000" w:rsidRDefault="002A50D3">
      <w:pPr>
        <w:jc w:val="center"/>
        <w:rPr>
          <w:lang w:val="en-BE" w:eastAsia="en-BE" w:bidi="ar-SA"/>
        </w:rPr>
      </w:pPr>
    </w:p>
    <w:p w14:paraId="63E8626B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5149223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61373ECD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– ПАО «Сбербанк России» в лице филиала – Московского банка ПАО «Сбербанк России» обратился в суд с данным иском к ответчику, ссылаясь </w:t>
      </w:r>
      <w:r>
        <w:rPr>
          <w:lang w:val="en-BE" w:eastAsia="en-BE" w:bidi="ar-SA"/>
        </w:rPr>
        <w:t>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</w:t>
      </w:r>
      <w:r>
        <w:rPr>
          <w:lang w:val="en-BE" w:eastAsia="en-BE" w:bidi="ar-SA"/>
        </w:rPr>
        <w:t xml:space="preserve">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</w:t>
      </w:r>
      <w:r>
        <w:rPr>
          <w:lang w:val="en-BE" w:eastAsia="en-BE" w:bidi="ar-SA"/>
        </w:rPr>
        <w:t>но не было.</w:t>
      </w:r>
    </w:p>
    <w:p w14:paraId="1F712281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52457525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</w:t>
      </w:r>
      <w:r>
        <w:rPr>
          <w:lang w:val="en-BE" w:eastAsia="en-BE" w:bidi="ar-SA"/>
        </w:rPr>
        <w:t>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4DABF4D1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Салоид А.П. в судебное заседание не явился, причину неявки суду не сообщил, об отло</w:t>
      </w:r>
      <w:r>
        <w:rPr>
          <w:lang w:val="en-BE" w:eastAsia="en-BE" w:bidi="ar-SA"/>
        </w:rPr>
        <w:t>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</w:t>
      </w:r>
      <w:r>
        <w:rPr>
          <w:lang w:val="en-BE" w:eastAsia="en-BE" w:bidi="ar-SA"/>
        </w:rPr>
        <w:t>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</w:t>
      </w:r>
      <w:r>
        <w:rPr>
          <w:lang w:val="en-BE" w:eastAsia="en-BE" w:bidi="ar-SA"/>
        </w:rPr>
        <w:t>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</w:t>
      </w:r>
      <w:r>
        <w:rPr>
          <w:lang w:val="en-BE" w:eastAsia="en-BE" w:bidi="ar-SA"/>
        </w:rPr>
        <w:t>ии»).</w:t>
      </w:r>
    </w:p>
    <w:p w14:paraId="58DBD0BD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3E3C233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</w:t>
      </w:r>
      <w:r>
        <w:rPr>
          <w:lang w:val="en-BE" w:eastAsia="en-BE" w:bidi="ar-SA"/>
        </w:rPr>
        <w:t xml:space="preserve"> требований ст. 56 ГПК РФ и по правилам ст. 67 ГПК РФ, суд приходит к следующему.</w:t>
      </w:r>
    </w:p>
    <w:p w14:paraId="539DC258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66357D10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</w:t>
      </w:r>
      <w:r>
        <w:rPr>
          <w:lang w:val="en-BE" w:eastAsia="en-BE" w:bidi="ar-SA"/>
        </w:rPr>
        <w:t xml:space="preserve"> с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2D0BB983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</w:t>
      </w:r>
      <w:r>
        <w:rPr>
          <w:lang w:val="en-BE" w:eastAsia="en-BE" w:bidi="ar-SA"/>
        </w:rPr>
        <w:t xml:space="preserve">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35D8A33E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</w:t>
      </w:r>
      <w:r>
        <w:rPr>
          <w:lang w:val="en-BE" w:eastAsia="en-BE" w:bidi="ar-SA"/>
        </w:rPr>
        <w:t>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2FB5465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</w:t>
      </w:r>
      <w:r>
        <w:rPr>
          <w:lang w:val="en-BE" w:eastAsia="en-BE" w:bidi="ar-SA"/>
        </w:rPr>
        <w:t>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0EE17C7D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</w:t>
      </w:r>
      <w:r>
        <w:rPr>
          <w:lang w:val="en-BE" w:eastAsia="en-BE" w:bidi="ar-SA"/>
        </w:rPr>
        <w:t>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B717A0F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4 июня 2018 года на основании заявления Салоида А.П. на получение кред</w:t>
      </w:r>
      <w:r>
        <w:rPr>
          <w:lang w:val="en-BE" w:eastAsia="en-BE" w:bidi="ar-SA"/>
        </w:rPr>
        <w:t xml:space="preserve">итной банковской карты Сбербанка России с лимитом по карте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</w:t>
      </w:r>
      <w:r>
        <w:rPr>
          <w:lang w:val="en-BE" w:eastAsia="en-BE" w:bidi="ar-SA"/>
        </w:rPr>
        <w:t>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4 июня 2018 года.</w:t>
      </w:r>
    </w:p>
    <w:p w14:paraId="4B64898F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Салоида </w:t>
      </w:r>
      <w:r>
        <w:rPr>
          <w:lang w:val="en-BE" w:eastAsia="en-BE" w:bidi="ar-SA"/>
        </w:rPr>
        <w:t>А.П.</w:t>
      </w:r>
    </w:p>
    <w:p w14:paraId="6AFE1361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0910-Р-10805705180.</w:t>
      </w:r>
    </w:p>
    <w:p w14:paraId="303A67AD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BA82001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</w:t>
      </w:r>
      <w:r>
        <w:rPr>
          <w:lang w:val="en-BE" w:eastAsia="en-BE" w:bidi="ar-SA"/>
        </w:rPr>
        <w:t>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</w:t>
      </w:r>
      <w:r>
        <w:rPr>
          <w:lang w:val="en-BE" w:eastAsia="en-BE" w:bidi="ar-SA"/>
        </w:rPr>
        <w:t>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0BE09D22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</w:t>
      </w:r>
      <w:r>
        <w:rPr>
          <w:lang w:val="en-BE" w:eastAsia="en-BE" w:bidi="ar-SA"/>
        </w:rPr>
        <w:t>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</w:t>
      </w:r>
      <w:r>
        <w:rPr>
          <w:lang w:val="en-BE" w:eastAsia="en-BE" w:bidi="ar-SA"/>
        </w:rPr>
        <w:t>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42F8E1DD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</w:t>
      </w:r>
      <w:r>
        <w:rPr>
          <w:lang w:val="en-BE" w:eastAsia="en-BE" w:bidi="ar-SA"/>
        </w:rPr>
        <w:t xml:space="preserve">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0FDC42F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</w:t>
      </w:r>
      <w:r>
        <w:rPr>
          <w:lang w:val="en-BE" w:eastAsia="en-BE" w:bidi="ar-SA"/>
        </w:rPr>
        <w:t>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025C244E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23E98706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</w:t>
      </w:r>
      <w:r>
        <w:rPr>
          <w:lang w:val="en-BE" w:eastAsia="en-BE" w:bidi="ar-SA"/>
        </w:rPr>
        <w:t>ельного платежа взимается неустойка в размере 36 % годовых.</w:t>
      </w:r>
    </w:p>
    <w:p w14:paraId="50EDBDFC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4B9E3DFE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</w:t>
      </w:r>
      <w:r>
        <w:rPr>
          <w:lang w:val="en-BE" w:eastAsia="en-BE" w:bidi="ar-SA"/>
        </w:rPr>
        <w:t>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</w:t>
      </w:r>
      <w:r>
        <w:rPr>
          <w:lang w:val="en-BE" w:eastAsia="en-BE" w:bidi="ar-SA"/>
        </w:rPr>
        <w:t xml:space="preserve"> и изменения вступают в силу.</w:t>
      </w:r>
    </w:p>
    <w:p w14:paraId="10BD2420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</w:t>
      </w:r>
      <w:r>
        <w:rPr>
          <w:lang w:val="en-BE" w:eastAsia="en-BE" w:bidi="ar-SA"/>
        </w:rPr>
        <w:t xml:space="preserve">лась просроченная задолженность по кредиту. </w:t>
      </w:r>
    </w:p>
    <w:p w14:paraId="431F93DA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15 сентября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состоит только из ссудной задолженности.</w:t>
      </w:r>
    </w:p>
    <w:p w14:paraId="2D77DCD3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августа 2022 года </w:t>
      </w:r>
      <w:r>
        <w:rPr>
          <w:lang w:val="en-BE" w:eastAsia="en-BE" w:bidi="ar-SA"/>
        </w:rPr>
        <w:t>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6A5F6131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</w:t>
      </w:r>
      <w:r>
        <w:rPr>
          <w:lang w:val="en-BE" w:eastAsia="en-BE" w:bidi="ar-SA"/>
        </w:rPr>
        <w:t>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</w:t>
      </w:r>
      <w:r>
        <w:rPr>
          <w:lang w:val="en-BE" w:eastAsia="en-BE" w:bidi="ar-SA"/>
        </w:rPr>
        <w:t>ьзу истца задолженности по кредитному договору.</w:t>
      </w:r>
    </w:p>
    <w:p w14:paraId="68208D22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3D3469D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</w:t>
      </w:r>
      <w:r>
        <w:rPr>
          <w:lang w:val="en-BE" w:eastAsia="en-BE" w:bidi="ar-SA"/>
        </w:rPr>
        <w:t>уд принимает расчет истца, поскольку он подробно составлен, арифметически точен, нагляден и аргументирован.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</w:t>
      </w:r>
      <w:r>
        <w:rPr>
          <w:lang w:val="en-BE" w:eastAsia="en-BE" w:bidi="ar-SA"/>
        </w:rPr>
        <w:t xml:space="preserve">ак не представлено и иного расчета. </w:t>
      </w:r>
    </w:p>
    <w:p w14:paraId="1B48D924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подлежат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3rplc-25"/>
          <w:lang w:val="en-BE" w:eastAsia="en-BE" w:bidi="ar-SA"/>
        </w:rPr>
        <w:t>сумма</w:t>
      </w:r>
    </w:p>
    <w:p w14:paraId="54BF0754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 xml:space="preserve">оответствии с ч. 1 ст. 98 ГПК РФ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4rplc-26"/>
          <w:lang w:val="en-BE" w:eastAsia="en-BE" w:bidi="ar-SA"/>
        </w:rPr>
        <w:t>сумма</w:t>
      </w:r>
    </w:p>
    <w:p w14:paraId="3F8905C5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06AF31C2" w14:textId="77777777" w:rsidR="00000000" w:rsidRDefault="002A50D3">
      <w:pPr>
        <w:jc w:val="center"/>
        <w:rPr>
          <w:lang w:val="en-BE" w:eastAsia="en-BE" w:bidi="ar-SA"/>
        </w:rPr>
      </w:pPr>
    </w:p>
    <w:p w14:paraId="0A149521" w14:textId="77777777" w:rsidR="00000000" w:rsidRDefault="002A50D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2A9C890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56801148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</w:t>
      </w:r>
      <w:r>
        <w:rPr>
          <w:lang w:val="en-BE" w:eastAsia="en-BE" w:bidi="ar-SA"/>
        </w:rPr>
        <w:t>АО «Сбербанк России» в лице филиала – Московского банка Сбербанка России ПАО к Салоиду Александру Петровичу о взыскании задолженности по кредитному договору удовлетворить.</w:t>
      </w:r>
    </w:p>
    <w:p w14:paraId="0A23D040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Салоида Александра Петровича (</w:t>
      </w:r>
      <w:r>
        <w:rPr>
          <w:rStyle w:val="cat-PassportDatagrp-15rplc-2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</w:t>
      </w:r>
      <w:r>
        <w:rPr>
          <w:lang w:val="en-BE" w:eastAsia="en-BE" w:bidi="ar-SA"/>
        </w:rPr>
        <w:t xml:space="preserve">оссии» в лице филиала – Московского банка Сбербанка России ПАО задолженность по кредитному договору от 4 июня 2018 года № 0910-Р-10805705180 в размере </w:t>
      </w:r>
      <w:r>
        <w:rPr>
          <w:rStyle w:val="cat-Sumgrp-1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1"/>
          <w:lang w:val="en-BE" w:eastAsia="en-BE" w:bidi="ar-SA"/>
        </w:rPr>
        <w:t>сумма</w:t>
      </w:r>
    </w:p>
    <w:p w14:paraId="1AF8D99B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</w:t>
      </w:r>
      <w:r>
        <w:rPr>
          <w:lang w:val="en-BE" w:eastAsia="en-BE" w:bidi="ar-SA"/>
        </w:rPr>
        <w:t xml:space="preserve">ий городской суд через Лефортовский районный суд </w:t>
      </w:r>
      <w:r>
        <w:rPr>
          <w:rStyle w:val="cat-Addressgrp-1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7C0C52E" w14:textId="77777777" w:rsidR="00000000" w:rsidRDefault="002A50D3">
      <w:pPr>
        <w:ind w:firstLine="709"/>
        <w:jc w:val="both"/>
        <w:rPr>
          <w:lang w:val="en-BE" w:eastAsia="en-BE" w:bidi="ar-SA"/>
        </w:rPr>
      </w:pPr>
    </w:p>
    <w:p w14:paraId="1959668E" w14:textId="77777777" w:rsidR="00000000" w:rsidRDefault="002A50D3">
      <w:pPr>
        <w:jc w:val="both"/>
        <w:rPr>
          <w:lang w:val="en-BE" w:eastAsia="en-BE" w:bidi="ar-SA"/>
        </w:rPr>
      </w:pPr>
    </w:p>
    <w:p w14:paraId="15C01E32" w14:textId="77777777" w:rsidR="00000000" w:rsidRDefault="002A50D3">
      <w:pPr>
        <w:ind w:firstLine="709"/>
        <w:jc w:val="both"/>
        <w:rPr>
          <w:lang w:val="en-BE" w:eastAsia="en-BE" w:bidi="ar-SA"/>
        </w:rPr>
      </w:pPr>
      <w:r>
        <w:rPr>
          <w:rStyle w:val="cat-FIOgrp-9rplc-33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6531805" w14:textId="77777777" w:rsidR="00000000" w:rsidRDefault="002A50D3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CCD1F9B" w14:textId="77777777" w:rsidR="00000000" w:rsidRDefault="002A50D3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4424218" w14:textId="77777777" w:rsidR="00000000" w:rsidRDefault="002A50D3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1CEE62D2" w14:textId="77777777" w:rsidR="00000000" w:rsidRDefault="002A50D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декабря 2022 года.</w:t>
      </w:r>
    </w:p>
    <w:p w14:paraId="0051CC70" w14:textId="77777777" w:rsidR="00000000" w:rsidRDefault="002A50D3">
      <w:pPr>
        <w:ind w:firstLine="737"/>
        <w:jc w:val="right"/>
        <w:rPr>
          <w:lang w:val="en-BE" w:eastAsia="en-BE" w:bidi="ar-SA"/>
        </w:rPr>
      </w:pPr>
    </w:p>
    <w:p w14:paraId="5D1C965D" w14:textId="77777777" w:rsidR="00000000" w:rsidRDefault="002A50D3">
      <w:pPr>
        <w:ind w:firstLine="737"/>
        <w:rPr>
          <w:lang w:val="en-BE" w:eastAsia="en-BE" w:bidi="ar-SA"/>
        </w:rPr>
      </w:pPr>
      <w:r>
        <w:rPr>
          <w:rStyle w:val="cat-FIOgrp-9rplc-3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2CC15809" w14:textId="77777777" w:rsidR="00000000" w:rsidRDefault="002A50D3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877C" w14:textId="77777777" w:rsidR="00000000" w:rsidRDefault="002A50D3">
      <w:r>
        <w:separator/>
      </w:r>
    </w:p>
  </w:endnote>
  <w:endnote w:type="continuationSeparator" w:id="0">
    <w:p w14:paraId="20DE7959" w14:textId="77777777" w:rsidR="00000000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931A" w14:textId="77777777" w:rsidR="00000000" w:rsidRDefault="002A50D3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3AD0B17" w14:textId="77777777" w:rsidR="00000000" w:rsidRDefault="002A50D3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B28DD" w14:textId="77777777" w:rsidR="00000000" w:rsidRDefault="002A50D3">
      <w:r>
        <w:separator/>
      </w:r>
    </w:p>
  </w:footnote>
  <w:footnote w:type="continuationSeparator" w:id="0">
    <w:p w14:paraId="45E0A923" w14:textId="77777777" w:rsidR="00000000" w:rsidRDefault="002A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0D3"/>
    <w:rsid w:val="002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AA68C5A"/>
  <w15:chartTrackingRefBased/>
  <w15:docId w15:val="{DA771954-4C69-41F6-BE68-CDBAE81B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15rplc-7">
    <w:name w:val="cat-PassportData grp-15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PassportDatagrp-15rplc-29">
    <w:name w:val="cat-PassportData grp-15 rplc-29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FIOgrp-9rplc-33">
    <w:name w:val="cat-FIO grp-9 rplc-33"/>
    <w:basedOn w:val="a0"/>
  </w:style>
  <w:style w:type="character" w:customStyle="1" w:styleId="cat-FIOgrp-9rplc-34">
    <w:name w:val="cat-FIO grp-9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