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270470B" w14:textId="77777777" w:rsidR="00000000" w:rsidRDefault="00FB6A0F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78623733" w14:textId="77777777" w:rsidR="00000000" w:rsidRDefault="00FB6A0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AECA74C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13DAED8C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50D7CCBB" w14:textId="77777777" w:rsidR="00000000" w:rsidRDefault="00FB6A0F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13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01D5F69B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08625587" w14:textId="77777777" w:rsidR="00000000" w:rsidRDefault="00FB6A0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3F77DEE2" w14:textId="77777777" w:rsidR="00000000" w:rsidRDefault="00FB6A0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2"/>
          <w:lang w:val="en-BE" w:eastAsia="en-BE" w:bidi="ar-SA"/>
        </w:rPr>
        <w:t>фио</w:t>
      </w:r>
    </w:p>
    <w:p w14:paraId="74AE4F78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E2B952B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2-1876/202</w:t>
      </w:r>
      <w:r>
        <w:rPr>
          <w:lang w:val="en-BE" w:eastAsia="en-BE" w:bidi="ar-SA"/>
        </w:rPr>
        <w:t>2 (УИД 77RS0014-02-2022-002111-69) по иску ПАО «Сбербанк России» в лице филиала – Московского банка Сбербанка России ПАО к Омарову Руслану Акифовичу о расторжении кредитного договора, взыскании задолженности по кредитному договору, руководствуясь ст. 199 Г</w:t>
      </w:r>
      <w:r>
        <w:rPr>
          <w:lang w:val="en-BE" w:eastAsia="en-BE" w:bidi="ar-SA"/>
        </w:rPr>
        <w:t>ПК РФ,</w:t>
      </w:r>
    </w:p>
    <w:p w14:paraId="49068616" w14:textId="77777777" w:rsidR="00000000" w:rsidRDefault="00FB6A0F">
      <w:pPr>
        <w:jc w:val="both"/>
        <w:rPr>
          <w:lang w:val="en-BE" w:eastAsia="en-BE" w:bidi="ar-SA"/>
        </w:rPr>
      </w:pPr>
    </w:p>
    <w:p w14:paraId="1A52D050" w14:textId="77777777" w:rsidR="00000000" w:rsidRDefault="00FB6A0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60E4A20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1D3EAF41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Омарову Руслану Акифовичу о расторжении кредитного договора, взыскании задолженности по кредитному договору удовлетворить частично.</w:t>
      </w:r>
    </w:p>
    <w:p w14:paraId="08D60D62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</w:t>
      </w:r>
      <w:r>
        <w:rPr>
          <w:lang w:val="en-BE" w:eastAsia="en-BE" w:bidi="ar-SA"/>
        </w:rPr>
        <w:t>ть кредитный договор от 11 сентября 2019 года № 93390566, заключенный между Омаровым Русланом Акифовичем и ПАО «Сбербанк России».</w:t>
      </w:r>
    </w:p>
    <w:p w14:paraId="16CC27FE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Омарова Руслана Акифовича в пользу ПАО «Сбербанк России» в лице филиала – Московского банка Сбербанка России ПАО за</w:t>
      </w:r>
      <w:r>
        <w:rPr>
          <w:lang w:val="en-BE" w:eastAsia="en-BE" w:bidi="ar-SA"/>
        </w:rPr>
        <w:t xml:space="preserve">долженность по кредитному договору от 11 сентября 2019 года № 93666562 в размере </w:t>
      </w:r>
      <w:r>
        <w:rPr>
          <w:rStyle w:val="cat-Sumgrp-12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9"/>
          <w:lang w:val="en-BE" w:eastAsia="en-BE" w:bidi="ar-SA"/>
        </w:rPr>
        <w:t>сумма</w:t>
      </w:r>
    </w:p>
    <w:p w14:paraId="31270860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41792131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</w:t>
      </w:r>
      <w:r>
        <w:rPr>
          <w:lang w:val="en-BE" w:eastAsia="en-BE" w:bidi="ar-SA"/>
        </w:rPr>
        <w:t xml:space="preserve">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EFB383B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66A90AB2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7E0C31A4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rStyle w:val="cat-FIOgrp-11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34D95EC2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12150DD3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4CC006DB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7DD3EA07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45C61304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5AD45FB0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2067B79C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45FB98E3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602525AA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0C22C580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2CFF71B4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5EB9D4B0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1A215D06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0CFA770A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7FB57586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6F6A8D0A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65B1A01B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6A58262A" w14:textId="77777777" w:rsidR="00000000" w:rsidRDefault="00FB6A0F">
      <w:pPr>
        <w:jc w:val="center"/>
        <w:rPr>
          <w:lang w:val="en-BE" w:eastAsia="en-BE" w:bidi="ar-SA"/>
        </w:rPr>
      </w:pPr>
    </w:p>
    <w:p w14:paraId="52BD0AD9" w14:textId="77777777" w:rsidR="00000000" w:rsidRDefault="00FB6A0F">
      <w:pPr>
        <w:jc w:val="center"/>
        <w:rPr>
          <w:lang w:val="en-BE" w:eastAsia="en-BE" w:bidi="ar-SA"/>
        </w:rPr>
      </w:pPr>
    </w:p>
    <w:p w14:paraId="39560EC2" w14:textId="77777777" w:rsidR="00000000" w:rsidRDefault="00FB6A0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3580FFD8" w14:textId="77777777" w:rsidR="00000000" w:rsidRDefault="00FB6A0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0E3D35E" w14:textId="77777777" w:rsidR="00000000" w:rsidRDefault="00FB6A0F">
      <w:pPr>
        <w:jc w:val="both"/>
        <w:rPr>
          <w:lang w:val="en-BE" w:eastAsia="en-BE" w:bidi="ar-SA"/>
        </w:rPr>
      </w:pPr>
    </w:p>
    <w:p w14:paraId="2F308515" w14:textId="77777777" w:rsidR="00000000" w:rsidRDefault="00FB6A0F">
      <w:pPr>
        <w:jc w:val="both"/>
        <w:rPr>
          <w:lang w:val="en-BE" w:eastAsia="en-BE" w:bidi="ar-SA"/>
        </w:rPr>
      </w:pPr>
    </w:p>
    <w:p w14:paraId="736E387D" w14:textId="77777777" w:rsidR="00000000" w:rsidRDefault="00FB6A0F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13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12"/>
          <w:lang w:val="en-BE" w:eastAsia="en-BE" w:bidi="ar-SA"/>
        </w:rPr>
        <w:t>адрес</w:t>
      </w:r>
    </w:p>
    <w:p w14:paraId="667A06A6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725DF63A" w14:textId="77777777" w:rsidR="00000000" w:rsidRDefault="00FB6A0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Лефортовский районный суд</w:t>
      </w:r>
      <w:r>
        <w:rPr>
          <w:lang w:val="en-BE" w:eastAsia="en-BE" w:bidi="ar-SA"/>
        </w:rPr>
        <w:t xml:space="preserve">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19BC0CCD" w14:textId="77777777" w:rsidR="00000000" w:rsidRDefault="00FB6A0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14"/>
          <w:lang w:val="en-BE" w:eastAsia="en-BE" w:bidi="ar-SA"/>
        </w:rPr>
        <w:t>фио</w:t>
      </w:r>
    </w:p>
    <w:p w14:paraId="5E43E685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DEF522F" w14:textId="77777777" w:rsidR="00000000" w:rsidRDefault="00FB6A0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2-1876/2022 (УИД 77RS0014-02-2022-002111-69) по иску ПАО «Сбербанк России» в лице филиала – Московского бан</w:t>
      </w:r>
      <w:r>
        <w:rPr>
          <w:lang w:val="en-BE" w:eastAsia="en-BE" w:bidi="ar-SA"/>
        </w:rPr>
        <w:t xml:space="preserve">ка Сбербанка России ПАО к Омарову Руслану Акифовичу о расторжении кредитного договора, взыскании задолженности по кредитному договору, </w:t>
      </w:r>
    </w:p>
    <w:p w14:paraId="1130B510" w14:textId="77777777" w:rsidR="00000000" w:rsidRDefault="00FB6A0F">
      <w:pPr>
        <w:jc w:val="center"/>
        <w:rPr>
          <w:lang w:val="en-BE" w:eastAsia="en-BE" w:bidi="ar-SA"/>
        </w:rPr>
      </w:pPr>
    </w:p>
    <w:p w14:paraId="149ECE27" w14:textId="77777777" w:rsidR="00000000" w:rsidRDefault="00FB6A0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B576F82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545D90B0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«Сбербанк России» обратился в суд с да</w:t>
      </w:r>
      <w:r>
        <w:rPr>
          <w:lang w:val="en-BE" w:eastAsia="en-BE" w:bidi="ar-SA"/>
        </w:rPr>
        <w:t>нным иском к ответчику, ссылаясь на то, что в соответствии с заключенным между сторонами кредитным договором истец является кредитором, а ответчик заемщиком по кредиту. В течение срока действия договора ответчик неоднократно нарушал его условия в части сро</w:t>
      </w:r>
      <w:r>
        <w:rPr>
          <w:lang w:val="en-BE" w:eastAsia="en-BE" w:bidi="ar-SA"/>
        </w:rPr>
        <w:t>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не исполнено.</w:t>
      </w:r>
    </w:p>
    <w:p w14:paraId="24848E33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</w:t>
      </w:r>
      <w:r>
        <w:rPr>
          <w:lang w:val="en-BE" w:eastAsia="en-BE" w:bidi="ar-SA"/>
        </w:rPr>
        <w:t>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0C500157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</w:t>
      </w:r>
      <w:r>
        <w:rPr>
          <w:lang w:val="en-BE" w:eastAsia="en-BE" w:bidi="ar-SA"/>
        </w:rPr>
        <w:t>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74500CAB" w14:textId="77777777" w:rsidR="00000000" w:rsidRDefault="00FB6A0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Омаров Р.А. в судебное заседание не явился, причину неявки суду не сообщил, об отложении судебного разбирате</w:t>
      </w:r>
      <w:r>
        <w:rPr>
          <w:lang w:val="en-BE" w:eastAsia="en-BE" w:bidi="ar-SA"/>
        </w:rPr>
        <w:t>льства не ходатайствовал, своего представителя в суд не направил, письменный отзыв на иск не представил. Суд неоднократно направлял по месту жительства ответчика извещения о времени и месте судебного разбирательства по данному делу, однако судебные извещен</w:t>
      </w:r>
      <w:r>
        <w:rPr>
          <w:lang w:val="en-BE" w:eastAsia="en-BE" w:bidi="ar-SA"/>
        </w:rPr>
        <w:t>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неполучения возлагается на о</w:t>
      </w:r>
      <w:r>
        <w:rPr>
          <w:lang w:val="en-BE" w:eastAsia="en-BE" w:bidi="ar-SA"/>
        </w:rPr>
        <w:t>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14:paraId="3E02E073" w14:textId="77777777" w:rsidR="00000000" w:rsidRDefault="00FB6A0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</w:t>
      </w:r>
      <w:r>
        <w:rPr>
          <w:lang w:val="en-BE" w:eastAsia="en-BE" w:bidi="ar-SA"/>
        </w:rPr>
        <w:t>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0F697E03" w14:textId="77777777" w:rsidR="00000000" w:rsidRDefault="00FB6A0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дела, оценив представленные доказательства в их совокупности, с учетом требований ст. 56 ГПК РФ</w:t>
      </w:r>
      <w:r>
        <w:rPr>
          <w:lang w:val="en-BE" w:eastAsia="en-BE" w:bidi="ar-SA"/>
        </w:rPr>
        <w:t xml:space="preserve"> и по правилам ст. 67 ГПК РФ, суд приходит к следующему.</w:t>
      </w:r>
    </w:p>
    <w:p w14:paraId="5D13F196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</w:t>
        </w:r>
        <w:r>
          <w:rPr>
            <w:color w:val="0000EE"/>
            <w:lang w:val="en-BE" w:eastAsia="en-BE" w:bidi="ar-SA"/>
          </w:rPr>
          <w:t>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</w:t>
      </w:r>
      <w:r>
        <w:rPr>
          <w:lang w:val="en-BE" w:eastAsia="en-BE" w:bidi="ar-SA"/>
        </w:rPr>
        <w:t xml:space="preserve">х договором, а заемщик обязуется возвратить полученную денежную сумму и уплатить проценты на нее. </w:t>
      </w:r>
    </w:p>
    <w:p w14:paraId="6127DFAE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1 ст. 809 ГК РФ если иное не предусмотрено законом или договором займа, займодавец имеет право на получение с заемщика процентов на сумму зай</w:t>
      </w:r>
      <w:r>
        <w:rPr>
          <w:lang w:val="en-BE" w:eastAsia="en-BE" w:bidi="ar-SA"/>
        </w:rPr>
        <w:t>ма в размерах и в порядке, определенных договором.</w:t>
      </w:r>
    </w:p>
    <w:p w14:paraId="51BD0E65" w14:textId="77777777" w:rsidR="00000000" w:rsidRDefault="00FB6A0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</w:t>
      </w:r>
      <w:r>
        <w:rPr>
          <w:lang w:val="en-BE" w:eastAsia="en-BE" w:bidi="ar-SA"/>
        </w:rPr>
        <w:t>ий и требований – в соответствии с обычно предъявляемыми требованиями.</w:t>
      </w:r>
    </w:p>
    <w:p w14:paraId="5CDE2004" w14:textId="77777777" w:rsidR="00000000" w:rsidRDefault="00FB6A0F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</w:t>
      </w:r>
      <w:r>
        <w:rPr>
          <w:lang w:val="en-BE" w:eastAsia="en-BE" w:bidi="ar-SA"/>
        </w:rPr>
        <w:t xml:space="preserve"> РФ, другими законами или иными правовыми актами.</w:t>
      </w:r>
    </w:p>
    <w:p w14:paraId="507F25CC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</w:t>
      </w:r>
      <w:r>
        <w:rPr>
          <w:lang w:val="en-BE" w:eastAsia="en-BE" w:bidi="ar-SA"/>
        </w:rPr>
        <w:t>усмотренными законом или договором.</w:t>
      </w:r>
    </w:p>
    <w:p w14:paraId="38D9F5FA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11 сентября 2019 года на основании заявления ответчика между истцом ПАО «Сбербанк России» и ответчиком Омаровым Р.А. в был заключен кредитный договор № 93666562 на предос</w:t>
      </w:r>
      <w:r>
        <w:rPr>
          <w:lang w:val="en-BE" w:eastAsia="en-BE" w:bidi="ar-SA"/>
        </w:rPr>
        <w:t xml:space="preserve">тавление потребительского кредита в размере </w:t>
      </w:r>
      <w:r>
        <w:rPr>
          <w:rStyle w:val="cat-Sumgrp-14rplc-19"/>
          <w:lang w:val="en-BE" w:eastAsia="en-BE" w:bidi="ar-SA"/>
        </w:rPr>
        <w:t>сумма</w:t>
      </w:r>
    </w:p>
    <w:p w14:paraId="1CBE3CC2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Денежные средства по кредитному договору перечислены истцом ответчику, что подтверждается выпиской по лицевому счету.</w:t>
      </w:r>
    </w:p>
    <w:p w14:paraId="492D9626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 потребительский кредит выдан на срок 60 месяцев по</w:t>
      </w:r>
      <w:r>
        <w:rPr>
          <w:lang w:val="en-BE" w:eastAsia="en-BE" w:bidi="ar-SA"/>
        </w:rPr>
        <w:t>д 12,350 % годовых.</w:t>
      </w:r>
    </w:p>
    <w:p w14:paraId="74E60811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r>
        <w:rPr>
          <w:rStyle w:val="cat-Addressgrp-2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и </w:t>
      </w:r>
      <w:r>
        <w:rPr>
          <w:rStyle w:val="cat-Addressgrp-3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предоставления, обслуживания и погашения кредитов для физических лиц по продукту Потребительский кредит заемщик обязуется возвратить полученный кредит и уплатить проценты за пользование им в размере,</w:t>
      </w:r>
      <w:r>
        <w:rPr>
          <w:lang w:val="en-BE" w:eastAsia="en-BE" w:bidi="ar-SA"/>
        </w:rPr>
        <w:t xml:space="preserve"> в сроки и на условиях договора. </w:t>
      </w:r>
    </w:p>
    <w:p w14:paraId="37D07354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кредиту, что подтверждается р</w:t>
      </w:r>
      <w:r>
        <w:rPr>
          <w:lang w:val="en-BE" w:eastAsia="en-BE" w:bidi="ar-SA"/>
        </w:rPr>
        <w:t>асчетом.</w:t>
      </w:r>
    </w:p>
    <w:p w14:paraId="52E540CB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4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при несвоевременном внесении платежа в погашение кредита и уплату процентов за пользование кредитом ответчик уплачивает банку неустойку в размере 20% годовых с суммы просроченного платежа за период просрочки с даты, след</w:t>
      </w:r>
      <w:r>
        <w:rPr>
          <w:lang w:val="en-BE" w:eastAsia="en-BE" w:bidi="ar-SA"/>
        </w:rPr>
        <w:t>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 w14:paraId="3FF39F70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подтверждающий, что в течение срока действия догово</w:t>
      </w:r>
      <w:r>
        <w:rPr>
          <w:lang w:val="en-BE" w:eastAsia="en-BE" w:bidi="ar-SA"/>
        </w:rPr>
        <w:t xml:space="preserve">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0038508D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за период с 17 декабря 2019 года по 29 сентября 2021 год</w:t>
      </w:r>
      <w:r>
        <w:rPr>
          <w:lang w:val="en-BE" w:eastAsia="en-BE" w:bidi="ar-SA"/>
        </w:rPr>
        <w:t xml:space="preserve">а задолженность ответчика составляет </w:t>
      </w:r>
      <w:r>
        <w:rPr>
          <w:rStyle w:val="cat-Sumgrp-15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</w:t>
      </w:r>
      <w:r>
        <w:rPr>
          <w:lang w:val="en-BE" w:eastAsia="en-BE" w:bidi="ar-SA"/>
        </w:rPr>
        <w:lastRenderedPageBreak/>
        <w:t xml:space="preserve">задолженность – </w:t>
      </w:r>
      <w:r>
        <w:rPr>
          <w:rStyle w:val="cat-Sumgrp-16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7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18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19rplc-27"/>
          <w:lang w:val="en-BE" w:eastAsia="en-BE" w:bidi="ar-SA"/>
        </w:rPr>
        <w:t>сумма</w:t>
      </w:r>
    </w:p>
    <w:p w14:paraId="0B76E1EE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23 августа 2021 года в порядке ст.</w:t>
      </w:r>
      <w:r>
        <w:rPr>
          <w:lang w:val="en-BE" w:eastAsia="en-BE" w:bidi="ar-SA"/>
        </w:rPr>
        <w:t xml:space="preserve">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6AC61D7C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кредитный договор, ис</w:t>
      </w:r>
      <w:r>
        <w:rPr>
          <w:lang w:val="en-BE" w:eastAsia="en-BE" w:bidi="ar-SA"/>
        </w:rPr>
        <w:t>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расторжения кредитного договора, заключе</w:t>
      </w:r>
      <w:r>
        <w:rPr>
          <w:lang w:val="en-BE" w:eastAsia="en-BE" w:bidi="ar-SA"/>
        </w:rPr>
        <w:t>нного между сторонами, и взыскания с ответчика в пользу истца ссудной задолженности, процентов за пользование кредитом и неустойки как способа обеспечения исполнения обязательства.</w:t>
      </w:r>
    </w:p>
    <w:p w14:paraId="4D6604D7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</w:t>
      </w:r>
      <w:r>
        <w:rPr>
          <w:lang w:val="en-BE" w:eastAsia="en-BE" w:bidi="ar-SA"/>
        </w:rPr>
        <w:t>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5DD47EE6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</w:t>
      </w:r>
      <w:r>
        <w:rPr>
          <w:lang w:val="en-BE" w:eastAsia="en-BE" w:bidi="ar-SA"/>
        </w:rPr>
        <w:t>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</w:t>
      </w:r>
      <w:r>
        <w:rPr>
          <w:lang w:val="en-BE" w:eastAsia="en-BE" w:bidi="ar-SA"/>
        </w:rPr>
        <w:t xml:space="preserve">влено, как не представлено и иного расчета. </w:t>
      </w:r>
    </w:p>
    <w:p w14:paraId="3C1532BE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</w:t>
      </w:r>
      <w:r>
        <w:rPr>
          <w:lang w:val="en-BE" w:eastAsia="en-BE" w:bidi="ar-SA"/>
        </w:rPr>
        <w:t>, если подлежащая уплате неустойка явно несоразмерна последствиям нарушения обязательства, суд вправе уменьшить неустойку. Принимая во внимание длительность нарушения обязательства ответчиком, сопоставив длительность нарушения, а также размер предоставленн</w:t>
      </w:r>
      <w:r>
        <w:rPr>
          <w:lang w:val="en-BE" w:eastAsia="en-BE" w:bidi="ar-SA"/>
        </w:rPr>
        <w:t>ых по кредитному договору денежных средств с последствиями нарушенных заемщиком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</w:t>
      </w:r>
      <w:r>
        <w:rPr>
          <w:lang w:val="en-BE" w:eastAsia="en-BE" w:bidi="ar-SA"/>
        </w:rPr>
        <w:t>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</w:t>
      </w:r>
      <w:r>
        <w:rPr>
          <w:lang w:val="en-BE" w:eastAsia="en-BE" w:bidi="ar-SA"/>
        </w:rPr>
        <w:t xml:space="preserve">ер неустойки за просроченный основной долг до </w:t>
      </w:r>
      <w:r>
        <w:rPr>
          <w:rStyle w:val="cat-Sumgrp-20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неустойки за просроченные проценты – до </w:t>
      </w:r>
      <w:r>
        <w:rPr>
          <w:rStyle w:val="cat-Sumgrp-21rplc-29"/>
          <w:lang w:val="en-BE" w:eastAsia="en-BE" w:bidi="ar-SA"/>
        </w:rPr>
        <w:t>сумма</w:t>
      </w:r>
    </w:p>
    <w:p w14:paraId="1448802A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ПАО «Сбербанк России» в лице филиала – Московского банка Сбербанка России ПАО к</w:t>
      </w:r>
      <w:r>
        <w:rPr>
          <w:lang w:val="en-BE" w:eastAsia="en-BE" w:bidi="ar-SA"/>
        </w:rPr>
        <w:t xml:space="preserve"> ответчику о расторжении кредитного договора, взыскании задолженности по кредитному договору подлежат частичному удовлетворению. Суд считает необходимым расторгнуть кредитный договор, заключенный между истцом и ответчиком, взыскать с ответчика в пользу ист</w:t>
      </w:r>
      <w:r>
        <w:rPr>
          <w:lang w:val="en-BE" w:eastAsia="en-BE" w:bidi="ar-SA"/>
        </w:rPr>
        <w:t xml:space="preserve">ца сумму задолженности в размере </w:t>
      </w:r>
      <w:r>
        <w:rPr>
          <w:rStyle w:val="cat-Sumgrp-22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6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7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20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21rplc-34"/>
          <w:lang w:val="en-BE" w:eastAsia="en-BE" w:bidi="ar-SA"/>
        </w:rPr>
        <w:t>сумма</w:t>
      </w:r>
    </w:p>
    <w:p w14:paraId="3C697644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</w:t>
      </w:r>
      <w:r>
        <w:rPr>
          <w:lang w:val="en-BE" w:eastAsia="en-BE" w:bidi="ar-SA"/>
        </w:rPr>
        <w:t xml:space="preserve">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</w:t>
      </w:r>
      <w:r>
        <w:rPr>
          <w:lang w:val="en-BE" w:eastAsia="en-BE" w:bidi="ar-SA"/>
        </w:rPr>
        <w:t xml:space="preserve">льного законодательства о </w:t>
      </w:r>
      <w:r>
        <w:rPr>
          <w:lang w:val="en-BE" w:eastAsia="en-BE" w:bidi="ar-SA"/>
        </w:rPr>
        <w:lastRenderedPageBreak/>
        <w:t>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</w:t>
      </w:r>
      <w:r>
        <w:rPr>
          <w:lang w:val="en-BE" w:eastAsia="en-BE" w:bidi="ar-SA"/>
        </w:rPr>
        <w:t xml:space="preserve">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23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(из расчета: </w:t>
      </w:r>
      <w:r>
        <w:rPr>
          <w:rStyle w:val="cat-Sumgrp-24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+ </w:t>
      </w:r>
      <w:r>
        <w:rPr>
          <w:rStyle w:val="cat-Sumgrp-25rplc-37"/>
          <w:lang w:val="en-BE" w:eastAsia="en-BE" w:bidi="ar-SA"/>
        </w:rPr>
        <w:t>сумма</w:t>
      </w:r>
      <w:r>
        <w:rPr>
          <w:lang w:val="en-BE" w:eastAsia="en-BE" w:bidi="ar-SA"/>
        </w:rPr>
        <w:t>).</w:t>
      </w:r>
    </w:p>
    <w:p w14:paraId="34EAF295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</w:t>
      </w:r>
      <w:r>
        <w:rPr>
          <w:lang w:val="en-BE" w:eastAsia="en-BE" w:bidi="ar-SA"/>
        </w:rPr>
        <w:t xml:space="preserve"> суд</w:t>
      </w:r>
    </w:p>
    <w:p w14:paraId="34691CD7" w14:textId="77777777" w:rsidR="00000000" w:rsidRDefault="00FB6A0F">
      <w:pPr>
        <w:jc w:val="center"/>
        <w:rPr>
          <w:lang w:val="en-BE" w:eastAsia="en-BE" w:bidi="ar-SA"/>
        </w:rPr>
      </w:pPr>
    </w:p>
    <w:p w14:paraId="3F842E5C" w14:textId="77777777" w:rsidR="00000000" w:rsidRDefault="00FB6A0F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CF3597C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2EBCD0A0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Омарову Руслану Акифовичу о расторжении кредитного договора, взыскании задолженности по кредитному договору удовлетворить частично.</w:t>
      </w:r>
    </w:p>
    <w:p w14:paraId="1C9C5727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</w:t>
      </w:r>
      <w:r>
        <w:rPr>
          <w:lang w:val="en-BE" w:eastAsia="en-BE" w:bidi="ar-SA"/>
        </w:rPr>
        <w:t xml:space="preserve"> кредитный договор от 11 сентября 2019 года № 93390566, заключенный между Омаровым Русланом Акифовичем и ПАО «Сбербанк России».</w:t>
      </w:r>
    </w:p>
    <w:p w14:paraId="34C84285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Омарова Руслана Акифовича в пользу ПАО «Сбербанк России» в лице филиала – Московского банка Сбербанка России ПАО задо</w:t>
      </w:r>
      <w:r>
        <w:rPr>
          <w:lang w:val="en-BE" w:eastAsia="en-BE" w:bidi="ar-SA"/>
        </w:rPr>
        <w:t xml:space="preserve">лженность по кредитному договору от 11 сентября 2019 года № 93666562 в размере </w:t>
      </w:r>
      <w:r>
        <w:rPr>
          <w:rStyle w:val="cat-Sumgrp-12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42"/>
          <w:lang w:val="en-BE" w:eastAsia="en-BE" w:bidi="ar-SA"/>
        </w:rPr>
        <w:t>сумма</w:t>
      </w:r>
    </w:p>
    <w:p w14:paraId="01ACA982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57EF94C0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</w:t>
      </w:r>
      <w:r>
        <w:rPr>
          <w:lang w:val="en-BE" w:eastAsia="en-BE" w:bidi="ar-SA"/>
        </w:rPr>
        <w:t xml:space="preserve">ой суд через Лефортовский районный суд </w:t>
      </w:r>
      <w:r>
        <w:rPr>
          <w:rStyle w:val="cat-Addressgrp-1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1D2A7042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00214AAE" w14:textId="77777777" w:rsidR="00000000" w:rsidRDefault="00FB6A0F">
      <w:pPr>
        <w:ind w:firstLine="709"/>
        <w:jc w:val="both"/>
        <w:rPr>
          <w:lang w:val="en-BE" w:eastAsia="en-BE" w:bidi="ar-SA"/>
        </w:rPr>
      </w:pPr>
    </w:p>
    <w:p w14:paraId="183A9941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rStyle w:val="cat-FIOgrp-11rplc-44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1B161441" w14:textId="77777777" w:rsidR="00000000" w:rsidRDefault="00FB6A0F">
      <w:pPr>
        <w:ind w:firstLine="709"/>
        <w:jc w:val="right"/>
        <w:rPr>
          <w:sz w:val="20"/>
          <w:szCs w:val="20"/>
          <w:lang w:val="en-BE" w:eastAsia="en-BE" w:bidi="ar-SA"/>
        </w:rPr>
      </w:pPr>
    </w:p>
    <w:p w14:paraId="3913C7F4" w14:textId="77777777" w:rsidR="00000000" w:rsidRDefault="00FB6A0F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46EAAC7D" w14:textId="77777777" w:rsidR="00000000" w:rsidRDefault="00FB6A0F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33E810E0" w14:textId="77777777" w:rsidR="00000000" w:rsidRDefault="00FB6A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18 апреля 2022 года.</w:t>
      </w:r>
    </w:p>
    <w:p w14:paraId="68DC3691" w14:textId="77777777" w:rsidR="00000000" w:rsidRDefault="00FB6A0F">
      <w:pPr>
        <w:ind w:firstLine="709"/>
        <w:jc w:val="right"/>
        <w:rPr>
          <w:lang w:val="en-BE" w:eastAsia="en-BE" w:bidi="ar-SA"/>
        </w:rPr>
      </w:pPr>
    </w:p>
    <w:p w14:paraId="632646AB" w14:textId="77777777" w:rsidR="00000000" w:rsidRDefault="00FB6A0F">
      <w:pPr>
        <w:ind w:firstLine="709"/>
        <w:rPr>
          <w:lang w:val="en-BE" w:eastAsia="en-BE" w:bidi="ar-SA"/>
        </w:rPr>
      </w:pPr>
      <w:r>
        <w:rPr>
          <w:rStyle w:val="cat-FIOgrp-11rplc-45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4E7200D6" w14:textId="77777777" w:rsidR="00000000" w:rsidRDefault="00FB6A0F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B20B0" w14:textId="77777777" w:rsidR="00000000" w:rsidRDefault="00FB6A0F">
      <w:r>
        <w:separator/>
      </w:r>
    </w:p>
  </w:endnote>
  <w:endnote w:type="continuationSeparator" w:id="0">
    <w:p w14:paraId="2931610F" w14:textId="77777777" w:rsidR="00000000" w:rsidRDefault="00FB6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5D5A1" w14:textId="77777777" w:rsidR="00000000" w:rsidRDefault="00FB6A0F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13315EC7" w14:textId="77777777" w:rsidR="00000000" w:rsidRDefault="00FB6A0F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6EF1B" w14:textId="77777777" w:rsidR="00000000" w:rsidRDefault="00FB6A0F">
      <w:r>
        <w:separator/>
      </w:r>
    </w:p>
  </w:footnote>
  <w:footnote w:type="continuationSeparator" w:id="0">
    <w:p w14:paraId="5A58F6B9" w14:textId="77777777" w:rsidR="00000000" w:rsidRDefault="00FB6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6A0F"/>
    <w:rsid w:val="00FB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CC55D66"/>
  <w15:chartTrackingRefBased/>
  <w15:docId w15:val="{4BBF6EA1-CDFD-4ECB-ACC2-394C5E71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2">
    <w:name w:val="cat-FIO grp-5 rplc-2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2rplc-8">
    <w:name w:val="cat-Sum grp-12 rplc-8"/>
    <w:basedOn w:val="a0"/>
  </w:style>
  <w:style w:type="character" w:customStyle="1" w:styleId="cat-Sumgrp-13rplc-9">
    <w:name w:val="cat-Sum grp-13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11rplc-11">
    <w:name w:val="cat-FIO grp-11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Sumgrp-14rplc-19">
    <w:name w:val="cat-Sum grp-14 rplc-19"/>
    <w:basedOn w:val="a0"/>
  </w:style>
  <w:style w:type="character" w:customStyle="1" w:styleId="cat-Addressgrp-2rplc-20">
    <w:name w:val="cat-Address grp-2 rplc-20"/>
    <w:basedOn w:val="a0"/>
  </w:style>
  <w:style w:type="character" w:customStyle="1" w:styleId="cat-Addressgrp-3rplc-21">
    <w:name w:val="cat-Address grp-3 rplc-21"/>
    <w:basedOn w:val="a0"/>
  </w:style>
  <w:style w:type="character" w:customStyle="1" w:styleId="cat-Addressgrp-4rplc-22">
    <w:name w:val="cat-Address grp-4 rplc-22"/>
    <w:basedOn w:val="a0"/>
  </w:style>
  <w:style w:type="character" w:customStyle="1" w:styleId="cat-Sumgrp-15rplc-23">
    <w:name w:val="cat-Sum grp-15 rplc-23"/>
    <w:basedOn w:val="a0"/>
  </w:style>
  <w:style w:type="character" w:customStyle="1" w:styleId="cat-Sumgrp-16rplc-24">
    <w:name w:val="cat-Sum grp-16 rplc-24"/>
    <w:basedOn w:val="a0"/>
  </w:style>
  <w:style w:type="character" w:customStyle="1" w:styleId="cat-Sumgrp-17rplc-25">
    <w:name w:val="cat-Sum grp-17 rplc-25"/>
    <w:basedOn w:val="a0"/>
  </w:style>
  <w:style w:type="character" w:customStyle="1" w:styleId="cat-Sumgrp-18rplc-26">
    <w:name w:val="cat-Sum grp-18 rplc-26"/>
    <w:basedOn w:val="a0"/>
  </w:style>
  <w:style w:type="character" w:customStyle="1" w:styleId="cat-Sumgrp-19rplc-27">
    <w:name w:val="cat-Sum grp-19 rplc-27"/>
    <w:basedOn w:val="a0"/>
  </w:style>
  <w:style w:type="character" w:customStyle="1" w:styleId="cat-Sumgrp-20rplc-28">
    <w:name w:val="cat-Sum grp-20 rplc-28"/>
    <w:basedOn w:val="a0"/>
  </w:style>
  <w:style w:type="character" w:customStyle="1" w:styleId="cat-Sumgrp-21rplc-29">
    <w:name w:val="cat-Sum grp-21 rplc-29"/>
    <w:basedOn w:val="a0"/>
  </w:style>
  <w:style w:type="character" w:customStyle="1" w:styleId="cat-Sumgrp-22rplc-30">
    <w:name w:val="cat-Sum grp-22 rplc-30"/>
    <w:basedOn w:val="a0"/>
  </w:style>
  <w:style w:type="character" w:customStyle="1" w:styleId="cat-Sumgrp-16rplc-31">
    <w:name w:val="cat-Sum grp-16 rplc-31"/>
    <w:basedOn w:val="a0"/>
  </w:style>
  <w:style w:type="character" w:customStyle="1" w:styleId="cat-Sumgrp-17rplc-32">
    <w:name w:val="cat-Sum grp-17 rplc-32"/>
    <w:basedOn w:val="a0"/>
  </w:style>
  <w:style w:type="character" w:customStyle="1" w:styleId="cat-Sumgrp-20rplc-33">
    <w:name w:val="cat-Sum grp-20 rplc-33"/>
    <w:basedOn w:val="a0"/>
  </w:style>
  <w:style w:type="character" w:customStyle="1" w:styleId="cat-Sumgrp-21rplc-34">
    <w:name w:val="cat-Sum grp-21 rplc-34"/>
    <w:basedOn w:val="a0"/>
  </w:style>
  <w:style w:type="character" w:customStyle="1" w:styleId="cat-Sumgrp-23rplc-35">
    <w:name w:val="cat-Sum grp-23 rplc-35"/>
    <w:basedOn w:val="a0"/>
  </w:style>
  <w:style w:type="character" w:customStyle="1" w:styleId="cat-Sumgrp-24rplc-36">
    <w:name w:val="cat-Sum grp-24 rplc-36"/>
    <w:basedOn w:val="a0"/>
  </w:style>
  <w:style w:type="character" w:customStyle="1" w:styleId="cat-Sumgrp-25rplc-37">
    <w:name w:val="cat-Sum grp-25 rplc-37"/>
    <w:basedOn w:val="a0"/>
  </w:style>
  <w:style w:type="character" w:customStyle="1" w:styleId="cat-Sumgrp-12rplc-41">
    <w:name w:val="cat-Sum grp-12 rplc-41"/>
    <w:basedOn w:val="a0"/>
  </w:style>
  <w:style w:type="character" w:customStyle="1" w:styleId="cat-Sumgrp-13rplc-42">
    <w:name w:val="cat-Sum grp-13 rplc-42"/>
    <w:basedOn w:val="a0"/>
  </w:style>
  <w:style w:type="character" w:customStyle="1" w:styleId="cat-Addressgrp-1rplc-43">
    <w:name w:val="cat-Address grp-1 rplc-43"/>
    <w:basedOn w:val="a0"/>
  </w:style>
  <w:style w:type="character" w:customStyle="1" w:styleId="cat-FIOgrp-11rplc-44">
    <w:name w:val="cat-FIO grp-11 rplc-44"/>
    <w:basedOn w:val="a0"/>
  </w:style>
  <w:style w:type="character" w:customStyle="1" w:styleId="cat-FIOgrp-11rplc-45">
    <w:name w:val="cat-FIO grp-11 rplc-4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1867</Words>
  <Characters>10647</Characters>
  <Application>Microsoft Office Word</Application>
  <DocSecurity>0</DocSecurity>
  <Lines>88</Lines>
  <Paragraphs>24</Paragraphs>
  <ScaleCrop>false</ScaleCrop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