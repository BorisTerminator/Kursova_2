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51E321" w14:textId="77777777" w:rsidR="00000000" w:rsidRDefault="00E804DE">
      <w:pPr>
        <w:ind w:firstLine="567"/>
        <w:jc w:val="right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sz w:val="28"/>
          <w:szCs w:val="28"/>
          <w:lang w:val="en-BE" w:eastAsia="en-BE" w:bidi="ar-SA"/>
        </w:rPr>
        <w:t>УИД: 77RS0004-02-2023-007235-84</w:t>
      </w:r>
    </w:p>
    <w:p w14:paraId="1C835BEE" w14:textId="77777777" w:rsidR="00000000" w:rsidRDefault="00E804DE">
      <w:pPr>
        <w:ind w:firstLine="567"/>
        <w:jc w:val="right"/>
        <w:rPr>
          <w:sz w:val="28"/>
          <w:szCs w:val="28"/>
          <w:lang w:val="en-BE" w:eastAsia="en-BE" w:bidi="ar-SA"/>
        </w:rPr>
      </w:pPr>
    </w:p>
    <w:p w14:paraId="766A8583" w14:textId="77777777" w:rsidR="00000000" w:rsidRDefault="00E804DE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</w:t>
      </w:r>
    </w:p>
    <w:p w14:paraId="6F90DA70" w14:textId="77777777" w:rsidR="00000000" w:rsidRDefault="00E804DE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14:paraId="2318F19A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0EF95E9D" w14:textId="77777777" w:rsidR="00000000" w:rsidRDefault="00E804DE">
      <w:pPr>
        <w:ind w:firstLine="567"/>
        <w:rPr>
          <w:sz w:val="28"/>
          <w:szCs w:val="28"/>
          <w:lang w:val="en-BE" w:eastAsia="en-BE" w:bidi="ar-SA"/>
        </w:rPr>
      </w:pPr>
      <w:r>
        <w:rPr>
          <w:rStyle w:val="cat-Addressgrp-0rplc-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                                                                    18 сентября 2023 года</w:t>
      </w:r>
    </w:p>
    <w:p w14:paraId="0FAF7352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Гагаринский районный суд </w:t>
      </w:r>
      <w:r>
        <w:rPr>
          <w:rStyle w:val="cat-Addressgrp-1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Игнатьевой М.А., при</w:t>
      </w:r>
      <w:r>
        <w:rPr>
          <w:sz w:val="28"/>
          <w:szCs w:val="28"/>
          <w:lang w:val="en-BE" w:eastAsia="en-BE" w:bidi="ar-SA"/>
        </w:rPr>
        <w:t xml:space="preserve"> секретаре </w:t>
      </w:r>
      <w:r>
        <w:rPr>
          <w:rStyle w:val="cat-FIOgrp-6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рассмотрев в открытом судебном заседании гражданское дело № 2-4781/2023 по исковому заявлению Публичного акционерного общества Сбербанк в лице филиала – Московский Банк Публичное акционерное общество Сбербанк к Гумирову Тимуру Аскаровичу о </w:t>
      </w:r>
      <w:r>
        <w:rPr>
          <w:sz w:val="28"/>
          <w:szCs w:val="28"/>
          <w:lang w:val="en-BE" w:eastAsia="en-BE" w:bidi="ar-SA"/>
        </w:rPr>
        <w:t>взыскании ссудной задолженности по эмиссионному контракту,</w:t>
      </w:r>
    </w:p>
    <w:p w14:paraId="58E7D2CD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508EDD49" w14:textId="77777777" w:rsidR="00000000" w:rsidRDefault="00E804DE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УСТАНОВИЛ:</w:t>
      </w:r>
    </w:p>
    <w:p w14:paraId="13CC190E" w14:textId="77777777" w:rsidR="00000000" w:rsidRDefault="00E804DE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17E9F845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Публичное акционерное общество Сбербанк в лице филиала – Московский Банк Публичное акционерное общество Сбербанк обратилось в суд с иском к Гумирову Тимуру Аскаровичу о взыскании</w:t>
      </w:r>
      <w:r>
        <w:rPr>
          <w:sz w:val="28"/>
          <w:szCs w:val="28"/>
          <w:lang w:val="en-BE" w:eastAsia="en-BE" w:bidi="ar-SA"/>
        </w:rPr>
        <w:t xml:space="preserve"> ссудной задолженности по эмиссионному контракту, мотивируя свои требования тем, что 02 февраля 2018 года ПАО Сбербанк и Гумиров Тимур Аскарович заключили эмиссионный контракт № 0910-Р-9494331860 на предоставление возобновляемой кредитной линии посредством</w:t>
      </w:r>
      <w:r>
        <w:rPr>
          <w:sz w:val="28"/>
          <w:szCs w:val="28"/>
          <w:lang w:val="en-BE" w:eastAsia="en-BE" w:bidi="ar-SA"/>
        </w:rPr>
        <w:t xml:space="preserve"> выдачи кредитной карты банка с предоставленным по ней кредитом и обслуживанием счета по данной карте в российских рублях.</w:t>
      </w:r>
    </w:p>
    <w:p w14:paraId="05E61BCD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Указанный договор заключен в результате публичной оферты путем оформления заемщиком заявления на получение кредитной карты, подписани</w:t>
      </w:r>
      <w:r>
        <w:rPr>
          <w:sz w:val="28"/>
          <w:szCs w:val="28"/>
          <w:lang w:val="en-BE" w:eastAsia="en-BE" w:bidi="ar-SA"/>
        </w:rPr>
        <w:t>я индивидуальных условий выпуска и обслуживания кредитной карты ПАО Сбербанк, ознакомления его с общими условиями выпуска и обслуживания кредитной карты ПАО Сбербанк, тарифами банка и памяткой держателя международных банковских карт.</w:t>
      </w:r>
    </w:p>
    <w:p w14:paraId="67C54BCE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Данный договор, по сво</w:t>
      </w:r>
      <w:r>
        <w:rPr>
          <w:sz w:val="28"/>
          <w:szCs w:val="28"/>
          <w:lang w:val="en-BE" w:eastAsia="en-BE" w:bidi="ar-SA"/>
        </w:rPr>
        <w:t xml:space="preserve">ему существу, является договором присоединения, основные положения которого в одностороннем порядке сформулированы банком в общих условиях. </w:t>
      </w:r>
    </w:p>
    <w:p w14:paraId="16FA10DB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Во исполнение заключенного договора подразделением банка заемщику была выдана кредитная карта, условия предоставлен</w:t>
      </w:r>
      <w:r>
        <w:rPr>
          <w:sz w:val="28"/>
          <w:szCs w:val="28"/>
          <w:lang w:val="en-BE" w:eastAsia="en-BE" w:bidi="ar-SA"/>
        </w:rPr>
        <w:t>ия и возврата которой изложены в общих условиях, информации о полной стоимости кредита, указанной в индивидуальных условиях, и в тарифах банка. Также заемщику был открыт счет для отражения операций, совершаемых с использованием карты. </w:t>
      </w:r>
    </w:p>
    <w:p w14:paraId="12654E12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п. </w:t>
      </w:r>
      <w:r>
        <w:rPr>
          <w:sz w:val="28"/>
          <w:szCs w:val="28"/>
          <w:lang w:val="en-BE" w:eastAsia="en-BE" w:bidi="ar-SA"/>
        </w:rPr>
        <w:t>2 условий подразделение банка – это подразделение ПАО Сбербанк, осуществляющие выпуск и обслуживание физических лиц по кредитным картам. Перечень подразделений банка размещен на Официальном сайте банка www.sberbank.ru.</w:t>
      </w:r>
    </w:p>
    <w:p w14:paraId="5370B7F8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В соответствии с общими условиями опе</w:t>
      </w:r>
      <w:r>
        <w:rPr>
          <w:sz w:val="28"/>
          <w:szCs w:val="28"/>
          <w:lang w:val="en-BE" w:eastAsia="en-BE" w:bidi="ar-SA"/>
        </w:rPr>
        <w:t>рации, совершенные по карте, оплачиваются за счет кредита, предоставляемого банком ответчику на условиях «до востребования», с одновременным уменьшением доступного лимита кредита. Кредит по карте предоставляется ответчику в размере кредитного лимита под 17</w:t>
      </w:r>
      <w:r>
        <w:rPr>
          <w:sz w:val="28"/>
          <w:szCs w:val="28"/>
          <w:lang w:val="en-BE" w:eastAsia="en-BE" w:bidi="ar-SA"/>
        </w:rPr>
        <w:t>, 9% годовых на условиях, определенных тарифами банка. При этом банк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</w:t>
      </w:r>
      <w:r>
        <w:rPr>
          <w:sz w:val="28"/>
          <w:szCs w:val="28"/>
          <w:lang w:val="en-BE" w:eastAsia="en-BE" w:bidi="ar-SA"/>
        </w:rPr>
        <w:t>тельных платежей по карте.</w:t>
      </w:r>
    </w:p>
    <w:p w14:paraId="264E7E1C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общим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</w:t>
      </w:r>
      <w:r>
        <w:rPr>
          <w:sz w:val="28"/>
          <w:szCs w:val="28"/>
          <w:lang w:val="en-BE" w:eastAsia="en-BE" w:bidi="ar-SA"/>
        </w:rPr>
        <w:t>цией, указанной в отчете.</w:t>
      </w:r>
    </w:p>
    <w:p w14:paraId="2C48C9EC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Индивидуальными условиями предусмотрено, что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</w:t>
      </w:r>
      <w:r>
        <w:rPr>
          <w:sz w:val="28"/>
          <w:szCs w:val="28"/>
          <w:lang w:val="en-BE" w:eastAsia="en-BE" w:bidi="ar-SA"/>
        </w:rPr>
        <w:t>, установленной тарифами банка, и включается в сумму очередного обязательного платежа до полной оплаты заемщиком всей суммы неустойки, рассчитанной по дату оплаты суммы просроченного основного долга в полном объеме.</w:t>
      </w:r>
    </w:p>
    <w:p w14:paraId="7F771CBA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общими условиями, в слу</w:t>
      </w:r>
      <w:r>
        <w:rPr>
          <w:sz w:val="28"/>
          <w:szCs w:val="28"/>
          <w:lang w:val="en-BE" w:eastAsia="en-BE" w:bidi="ar-SA"/>
        </w:rPr>
        <w:t>чае неисполнения или ненадлежащего исполнения заемщиком условий заключенного договора, банк имеет право досрочно потребовать оплаты общей суммы задолженности по карте, а заемщик обязуется досрочно ее погасить.</w:t>
      </w:r>
    </w:p>
    <w:p w14:paraId="1795FC0A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Платежи в счет погашения задолженности по кред</w:t>
      </w:r>
      <w:r>
        <w:rPr>
          <w:sz w:val="28"/>
          <w:szCs w:val="28"/>
          <w:lang w:val="en-BE" w:eastAsia="en-BE" w:bidi="ar-SA"/>
        </w:rPr>
        <w:t>иту ответчиком производились с нарушениями в части сроков и сумм, обязательных к погашению.</w:t>
      </w:r>
    </w:p>
    <w:p w14:paraId="6FF2D7D5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связи с изложенным, за ответчиком по состоянию на 19 мая 2023 года образовалась просроченная задолженность согласно расчету цены иска: просроченные проценты – </w:t>
      </w:r>
      <w:r>
        <w:rPr>
          <w:rStyle w:val="cat-Sumgrp-12rplc-7"/>
          <w:sz w:val="28"/>
          <w:szCs w:val="28"/>
          <w:lang w:val="en-BE" w:eastAsia="en-BE" w:bidi="ar-SA"/>
        </w:rPr>
        <w:t>сум</w:t>
      </w:r>
      <w:r>
        <w:rPr>
          <w:rStyle w:val="cat-Sumgrp-12rplc-7"/>
          <w:sz w:val="28"/>
          <w:szCs w:val="28"/>
          <w:lang w:val="en-BE" w:eastAsia="en-BE" w:bidi="ar-SA"/>
        </w:rPr>
        <w:t>ма</w:t>
      </w:r>
      <w:r>
        <w:rPr>
          <w:sz w:val="28"/>
          <w:szCs w:val="28"/>
          <w:lang w:val="en-BE" w:eastAsia="en-BE" w:bidi="ar-SA"/>
        </w:rPr>
        <w:t xml:space="preserve">; просроченный основной долг – </w:t>
      </w:r>
      <w:r>
        <w:rPr>
          <w:rStyle w:val="cat-Sumgrp-13rplc-8"/>
          <w:sz w:val="28"/>
          <w:szCs w:val="28"/>
          <w:lang w:val="en-BE" w:eastAsia="en-BE" w:bidi="ar-SA"/>
        </w:rPr>
        <w:t>сумма</w:t>
      </w:r>
    </w:p>
    <w:p w14:paraId="524EFC2A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Ответчику было направлено письмо с требованием о досрочном возврате суммы кредита, процентов за пользование кредитом и уплате неустойки. Данное требование до настоящего момента не выполнено.</w:t>
      </w:r>
    </w:p>
    <w:p w14:paraId="3B2CC5C7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истец проси</w:t>
      </w:r>
      <w:r>
        <w:rPr>
          <w:sz w:val="28"/>
          <w:szCs w:val="28"/>
          <w:lang w:val="en-BE" w:eastAsia="en-BE" w:bidi="ar-SA"/>
        </w:rPr>
        <w:t xml:space="preserve">т взыскать с ответчика </w:t>
      </w:r>
      <w:r>
        <w:rPr>
          <w:rStyle w:val="cat-FIOgrp-8rplc-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сумму задолженности по эмиссионному контракту № 0910-Р-14191095620 в размере </w:t>
      </w:r>
      <w:r>
        <w:rPr>
          <w:rStyle w:val="cat-Sumgrp-14rplc-1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судебные расходы по оплате государственной пошлины в размере </w:t>
      </w:r>
      <w:r>
        <w:rPr>
          <w:rStyle w:val="cat-Sumgrp-15rplc-11"/>
          <w:sz w:val="28"/>
          <w:szCs w:val="28"/>
          <w:lang w:val="en-BE" w:eastAsia="en-BE" w:bidi="ar-SA"/>
        </w:rPr>
        <w:t>сумма</w:t>
      </w:r>
    </w:p>
    <w:p w14:paraId="3FAC3A0F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Представитель истца ПАО Сбербанк в лице филиала – Московский Банк ПАО Сбербанк</w:t>
      </w:r>
      <w:r>
        <w:rPr>
          <w:sz w:val="28"/>
          <w:szCs w:val="28"/>
          <w:lang w:val="en-BE" w:eastAsia="en-BE" w:bidi="ar-SA"/>
        </w:rPr>
        <w:t xml:space="preserve"> в судебное заседание не явился, о дате, месте и времени судебного заседания извещен надлежащим образом, просил о рассмотрении дела в свое отсутствие. </w:t>
      </w:r>
    </w:p>
    <w:p w14:paraId="4D3C3853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Ответчик Гумиров Т.А. в судебное заседание не явился, о дате, времени и месте судебного разбирательства </w:t>
      </w:r>
      <w:r>
        <w:rPr>
          <w:sz w:val="28"/>
          <w:szCs w:val="28"/>
          <w:lang w:val="en-BE" w:eastAsia="en-BE" w:bidi="ar-SA"/>
        </w:rPr>
        <w:t>извещена надлежащим образом.</w:t>
      </w:r>
    </w:p>
    <w:p w14:paraId="1A49B10E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 xml:space="preserve">С учетом положений ч. 4 ст. 167 </w:t>
      </w:r>
      <w:r>
        <w:rPr>
          <w:rStyle w:val="cat-Addressgrp-3rplc-13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процессуального кодекса Российской Федераци суд считает возможным рассмотреть дело в данном судебном заседании в отсутствие ответчика, который извещен надлежащим образом, по имеющимся в дел</w:t>
      </w:r>
      <w:r>
        <w:rPr>
          <w:sz w:val="28"/>
          <w:szCs w:val="28"/>
          <w:lang w:val="en-BE" w:eastAsia="en-BE" w:bidi="ar-SA"/>
        </w:rPr>
        <w:t xml:space="preserve">е доказательствам. </w:t>
      </w:r>
    </w:p>
    <w:p w14:paraId="181A24F4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исследовав материалы дела, приходит к следующему.</w:t>
      </w:r>
    </w:p>
    <w:p w14:paraId="3E086754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Договором признается соглашение двух или нескольких лиц об установлении, изменении или прекращении гражданских прав и обязанностей (п. 1 ст. </w:t>
      </w:r>
      <w:hyperlink r:id="rId5" w:history="1">
        <w:r>
          <w:rPr>
            <w:color w:val="0000EE"/>
            <w:sz w:val="28"/>
            <w:szCs w:val="28"/>
            <w:lang w:val="en-BE" w:eastAsia="en-BE" w:bidi="ar-SA"/>
          </w:rPr>
          <w:t>420</w:t>
        </w:r>
      </w:hyperlink>
      <w:r>
        <w:rPr>
          <w:sz w:val="28"/>
          <w:szCs w:val="28"/>
          <w:lang w:val="en-BE" w:eastAsia="en-BE" w:bidi="ar-SA"/>
        </w:rPr>
        <w:t xml:space="preserve"> Гражданского кодекса Российской Федерации).</w:t>
      </w:r>
    </w:p>
    <w:p w14:paraId="6370CE51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 основании п. 3 ст. </w:t>
      </w:r>
      <w:hyperlink r:id="rId6" w:history="1">
        <w:r>
          <w:rPr>
            <w:color w:val="0000EE"/>
            <w:sz w:val="28"/>
            <w:szCs w:val="28"/>
            <w:lang w:val="en-BE" w:eastAsia="en-BE" w:bidi="ar-SA"/>
          </w:rPr>
          <w:t>154</w:t>
        </w:r>
      </w:hyperlink>
      <w:r>
        <w:rPr>
          <w:sz w:val="28"/>
          <w:szCs w:val="28"/>
          <w:lang w:val="en-BE" w:eastAsia="en-BE" w:bidi="ar-SA"/>
        </w:rPr>
        <w:t xml:space="preserve"> Гражданского кодекса Росси</w:t>
      </w:r>
      <w:r>
        <w:rPr>
          <w:sz w:val="28"/>
          <w:szCs w:val="28"/>
          <w:lang w:val="en-BE" w:eastAsia="en-BE" w:bidi="ar-SA"/>
        </w:rPr>
        <w:t>йской Федерации для заключения договора необходимо выражение согласованной воли двух сторон (двусторонняя сделка) либо трех или более сторон (многосторонняя сделка).</w:t>
      </w:r>
    </w:p>
    <w:p w14:paraId="79A7DA3B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Из положений ст. </w:t>
      </w:r>
      <w:hyperlink r:id="rId7" w:history="1">
        <w:r>
          <w:rPr>
            <w:color w:val="0000EE"/>
            <w:sz w:val="28"/>
            <w:szCs w:val="28"/>
            <w:lang w:val="en-BE" w:eastAsia="en-BE" w:bidi="ar-SA"/>
          </w:rPr>
          <w:t>421</w:t>
        </w:r>
      </w:hyperlink>
      <w:r>
        <w:rPr>
          <w:sz w:val="28"/>
          <w:szCs w:val="28"/>
          <w:lang w:val="en-BE" w:eastAsia="en-BE" w:bidi="ar-SA"/>
        </w:rPr>
        <w:t xml:space="preserve"> Гражданского кодекса Российской Федерации следует, что принцип свободы договора является одним из наиболее важных гражданско-правовых принципов. В соответствии с гражданско-правовым смыслом указанной нормы права свобода договора</w:t>
      </w:r>
      <w:r>
        <w:rPr>
          <w:sz w:val="28"/>
          <w:szCs w:val="28"/>
          <w:lang w:val="en-BE" w:eastAsia="en-BE" w:bidi="ar-SA"/>
        </w:rPr>
        <w:t xml:space="preserve"> заключается в том, что каждый участник гражданского оборота вправе самостоятельно решать, вступать или не вступать в договорные отношения.</w:t>
      </w:r>
    </w:p>
    <w:p w14:paraId="376BFD59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пунктам 1 и 2 ст. </w:t>
      </w:r>
      <w:hyperlink r:id="rId8" w:history="1">
        <w:r>
          <w:rPr>
            <w:color w:val="0000EE"/>
            <w:sz w:val="28"/>
            <w:szCs w:val="28"/>
            <w:lang w:val="en-BE" w:eastAsia="en-BE" w:bidi="ar-SA"/>
          </w:rPr>
          <w:t xml:space="preserve">432 Гражданского кодекса Российской Федерации </w:t>
        </w:r>
      </w:hyperlink>
      <w:r>
        <w:rPr>
          <w:sz w:val="28"/>
          <w:szCs w:val="28"/>
          <w:lang w:val="en-BE" w:eastAsia="en-BE" w:bidi="ar-SA"/>
        </w:rPr>
        <w:t>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 Договор заключается посредством направления офе</w:t>
      </w:r>
      <w:r>
        <w:rPr>
          <w:sz w:val="28"/>
          <w:szCs w:val="28"/>
          <w:lang w:val="en-BE" w:eastAsia="en-BE" w:bidi="ar-SA"/>
        </w:rPr>
        <w:t>рты (предложения заключить договор) одной из сторон и ее акцепта (принятия предложения) другой стороной.</w:t>
      </w:r>
    </w:p>
    <w:p w14:paraId="44E3192C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п. 1 ст. </w:t>
      </w:r>
      <w:hyperlink r:id="rId9" w:history="1">
        <w:r>
          <w:rPr>
            <w:color w:val="0000EE"/>
            <w:sz w:val="28"/>
            <w:szCs w:val="28"/>
            <w:lang w:val="en-BE" w:eastAsia="en-BE" w:bidi="ar-SA"/>
          </w:rPr>
          <w:t>819</w:t>
        </w:r>
      </w:hyperlink>
      <w:r>
        <w:rPr>
          <w:sz w:val="28"/>
          <w:szCs w:val="28"/>
          <w:lang w:val="en-BE" w:eastAsia="en-BE" w:bidi="ar-SA"/>
        </w:rPr>
        <w:t xml:space="preserve"> Гражданского кодекса Российской </w:t>
      </w:r>
      <w:r>
        <w:rPr>
          <w:sz w:val="28"/>
          <w:szCs w:val="28"/>
          <w:lang w:val="en-BE" w:eastAsia="en-BE" w:bidi="ar-SA"/>
        </w:rPr>
        <w:t>Федерации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</w:t>
      </w:r>
      <w:r>
        <w:rPr>
          <w:sz w:val="28"/>
          <w:szCs w:val="28"/>
          <w:lang w:val="en-BE" w:eastAsia="en-BE" w:bidi="ar-SA"/>
        </w:rPr>
        <w:t xml:space="preserve">ть проценты за пользование ею, а также предусмотренные кредитным договором иные платежи, в том числе связанные с предоставлением кредита. Пунктом 2 ст. </w:t>
      </w:r>
      <w:hyperlink r:id="rId10" w:history="1">
        <w:r>
          <w:rPr>
            <w:color w:val="0000EE"/>
            <w:sz w:val="28"/>
            <w:szCs w:val="28"/>
            <w:lang w:val="en-BE" w:eastAsia="en-BE" w:bidi="ar-SA"/>
          </w:rPr>
          <w:t>819</w:t>
        </w:r>
      </w:hyperlink>
      <w:r>
        <w:rPr>
          <w:sz w:val="28"/>
          <w:szCs w:val="28"/>
          <w:lang w:val="en-BE" w:eastAsia="en-BE" w:bidi="ar-SA"/>
        </w:rPr>
        <w:t xml:space="preserve"> Гражданског</w:t>
      </w:r>
      <w:r>
        <w:rPr>
          <w:sz w:val="28"/>
          <w:szCs w:val="28"/>
          <w:lang w:val="en-BE" w:eastAsia="en-BE" w:bidi="ar-SA"/>
        </w:rPr>
        <w:t>о кодекса Российской Федерации предусмотрено, что к отношениям по кредитному договору применяются те же правила, что и о договоре займа, если иное не предусмотрено правилами параграфа 2 главы 42 Гражданского кодекса Российской Федерации и не вытекает из су</w:t>
      </w:r>
      <w:r>
        <w:rPr>
          <w:sz w:val="28"/>
          <w:szCs w:val="28"/>
          <w:lang w:val="en-BE" w:eastAsia="en-BE" w:bidi="ar-SA"/>
        </w:rPr>
        <w:t>щества кредитного договора.</w:t>
      </w:r>
    </w:p>
    <w:p w14:paraId="57497EA8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п. 3 ст. </w:t>
      </w:r>
      <w:hyperlink r:id="rId11" w:history="1">
        <w:r>
          <w:rPr>
            <w:color w:val="0000EE"/>
            <w:sz w:val="28"/>
            <w:szCs w:val="28"/>
            <w:lang w:val="en-BE" w:eastAsia="en-BE" w:bidi="ar-SA"/>
          </w:rPr>
          <w:t>810</w:t>
        </w:r>
      </w:hyperlink>
      <w:r>
        <w:rPr>
          <w:sz w:val="28"/>
          <w:szCs w:val="28"/>
          <w:lang w:val="en-BE" w:eastAsia="en-BE" w:bidi="ar-SA"/>
        </w:rPr>
        <w:t xml:space="preserve"> Гражданского кодекса Российской Федерации если иное не предусмотрено законом или договором займа, заем считается возв</w:t>
      </w:r>
      <w:r>
        <w:rPr>
          <w:sz w:val="28"/>
          <w:szCs w:val="28"/>
          <w:lang w:val="en-BE" w:eastAsia="en-BE" w:bidi="ar-SA"/>
        </w:rPr>
        <w:t>ращенным в момент передачи его займодавцу, в том числе в момент поступления соответствующей суммы денежных средств в банк, в котором открыт банковский счет займодавца. Если договором займа предусмотрено возвращение займа по частям (в рассрочку), то при нар</w:t>
      </w:r>
      <w:r>
        <w:rPr>
          <w:sz w:val="28"/>
          <w:szCs w:val="28"/>
          <w:lang w:val="en-BE" w:eastAsia="en-BE" w:bidi="ar-SA"/>
        </w:rPr>
        <w:t xml:space="preserve">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процентами за пользование займом, причитающимися на момент его возврата (п. 2 ст. </w:t>
      </w:r>
      <w:hyperlink r:id="rId12" w:history="1">
        <w:r>
          <w:rPr>
            <w:color w:val="0000EE"/>
            <w:sz w:val="28"/>
            <w:szCs w:val="28"/>
            <w:lang w:val="en-BE" w:eastAsia="en-BE" w:bidi="ar-SA"/>
          </w:rPr>
          <w:t>811</w:t>
        </w:r>
      </w:hyperlink>
      <w:r>
        <w:rPr>
          <w:sz w:val="28"/>
          <w:szCs w:val="28"/>
          <w:lang w:val="en-BE" w:eastAsia="en-BE" w:bidi="ar-SA"/>
        </w:rPr>
        <w:t xml:space="preserve"> ГК РФ).</w:t>
      </w:r>
    </w:p>
    <w:p w14:paraId="398CCC6C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ч. 1 ст. </w:t>
      </w:r>
      <w:hyperlink r:id="rId13" w:history="1">
        <w:r>
          <w:rPr>
            <w:color w:val="0000EE"/>
            <w:sz w:val="28"/>
            <w:szCs w:val="28"/>
            <w:lang w:val="en-BE" w:eastAsia="en-BE" w:bidi="ar-SA"/>
          </w:rPr>
          <w:t xml:space="preserve">809 Гражданского кодекса Российской Федерации </w:t>
        </w:r>
      </w:hyperlink>
      <w:r>
        <w:rPr>
          <w:sz w:val="28"/>
          <w:szCs w:val="28"/>
          <w:lang w:val="en-BE" w:eastAsia="en-BE" w:bidi="ar-SA"/>
        </w:rPr>
        <w:t>если иное не п</w:t>
      </w:r>
      <w:r>
        <w:rPr>
          <w:sz w:val="28"/>
          <w:szCs w:val="28"/>
          <w:lang w:val="en-BE" w:eastAsia="en-BE" w:bidi="ar-SA"/>
        </w:rPr>
        <w:t>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698B1975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со ст. </w:t>
      </w:r>
      <w:hyperlink r:id="rId14" w:history="1">
        <w:r>
          <w:rPr>
            <w:color w:val="0000EE"/>
            <w:sz w:val="28"/>
            <w:szCs w:val="28"/>
            <w:lang w:val="en-BE" w:eastAsia="en-BE" w:bidi="ar-SA"/>
          </w:rPr>
          <w:t>820</w:t>
        </w:r>
      </w:hyperlink>
      <w:r>
        <w:rPr>
          <w:sz w:val="28"/>
          <w:szCs w:val="28"/>
          <w:lang w:val="en-BE" w:eastAsia="en-BE" w:bidi="ar-SA"/>
        </w:rPr>
        <w:t xml:space="preserve"> Гражданского кодекса Российской Федерации кредитный договор должен быть заключен в письменной форме.</w:t>
      </w:r>
    </w:p>
    <w:p w14:paraId="185C8F9F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Исходя из положений ст. </w:t>
      </w:r>
      <w:hyperlink r:id="rId15" w:history="1">
        <w:r>
          <w:rPr>
            <w:color w:val="0000EE"/>
            <w:sz w:val="28"/>
            <w:szCs w:val="28"/>
            <w:lang w:val="en-BE" w:eastAsia="en-BE" w:bidi="ar-SA"/>
          </w:rPr>
          <w:t>810</w:t>
        </w:r>
      </w:hyperlink>
      <w:r>
        <w:rPr>
          <w:sz w:val="28"/>
          <w:szCs w:val="28"/>
          <w:lang w:val="en-BE" w:eastAsia="en-BE" w:bidi="ar-SA"/>
        </w:rPr>
        <w:t xml:space="preserve"> Гражданского коде</w:t>
      </w:r>
      <w:r>
        <w:rPr>
          <w:sz w:val="28"/>
          <w:szCs w:val="28"/>
          <w:lang w:val="en-BE" w:eastAsia="en-BE" w:bidi="ar-SA"/>
        </w:rPr>
        <w:t>кса Российской Федерации заемщик обязан возвратить займодавцу полученную сумму займа в срок и в порядке, которые предусмотрены договором.</w:t>
      </w:r>
    </w:p>
    <w:p w14:paraId="31FE92BD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установлено в судебном заседании, 02 февраля 2018 года ПАО Сбербанк и Гумиров Тимур Аскарович заключили эмиссионны</w:t>
      </w:r>
      <w:r>
        <w:rPr>
          <w:sz w:val="28"/>
          <w:szCs w:val="28"/>
          <w:lang w:val="en-BE" w:eastAsia="en-BE" w:bidi="ar-SA"/>
        </w:rPr>
        <w:t>й контракт № 0910-Р-9494331860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рублях.</w:t>
      </w:r>
    </w:p>
    <w:p w14:paraId="0E503D8C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положениями п. 1 ст. 329 </w:t>
      </w:r>
      <w:r>
        <w:rPr>
          <w:sz w:val="28"/>
          <w:szCs w:val="28"/>
          <w:lang w:val="en-BE" w:eastAsia="en-BE" w:bidi="ar-SA"/>
        </w:rPr>
        <w:t>Гражданского кодекса Российской Федерации исполнение обязательств может обеспечиваться неустойкой, залогом, удержанием вещи должника, поручительством, независимой гарантией, задатком, обеспечительным платежом и другими способами, предусмотренными законом и</w:t>
      </w:r>
      <w:r>
        <w:rPr>
          <w:sz w:val="28"/>
          <w:szCs w:val="28"/>
          <w:lang w:val="en-BE" w:eastAsia="en-BE" w:bidi="ar-SA"/>
        </w:rPr>
        <w:t>ли договором.</w:t>
      </w:r>
    </w:p>
    <w:p w14:paraId="3755D204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1 ст. 330 Гражданского кодекса Российской Федерации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</w:t>
      </w:r>
      <w:r>
        <w:rPr>
          <w:sz w:val="28"/>
          <w:szCs w:val="28"/>
          <w:lang w:val="en-BE" w:eastAsia="en-BE" w:bidi="ar-SA"/>
        </w:rPr>
        <w:t>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</w:t>
      </w:r>
    </w:p>
    <w:p w14:paraId="7266B918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Пунктом 12 индивидуальных условий выпуска и обслуживания кредитной карты ПАО Сбербанк предусмотре</w:t>
      </w:r>
      <w:r>
        <w:rPr>
          <w:sz w:val="28"/>
          <w:szCs w:val="28"/>
          <w:lang w:val="en-BE" w:eastAsia="en-BE" w:bidi="ar-SA"/>
        </w:rPr>
        <w:t>но, что за несвоевременное погашение обязательного платежа взимается неустойка в размере 36 % годовых.</w:t>
      </w:r>
    </w:p>
    <w:p w14:paraId="69D7BF28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Проанализировав условия договора, суд считает, что в договоре отражены все существенные условия такого договора, а именно: сумма кредита, срок пользовани</w:t>
      </w:r>
      <w:r>
        <w:rPr>
          <w:sz w:val="28"/>
          <w:szCs w:val="28"/>
          <w:lang w:val="en-BE" w:eastAsia="en-BE" w:bidi="ar-SA"/>
        </w:rPr>
        <w:t>я кредитом, процентная ставка, размер ответственности за несвоевременный возврат суммы займа. Также отражен порядок определения размера и периодичности платежей заемщика по договору. С данными условиями договора Гумиров Т.А. был согласен, что подтвердил св</w:t>
      </w:r>
      <w:r>
        <w:rPr>
          <w:sz w:val="28"/>
          <w:szCs w:val="28"/>
          <w:lang w:val="en-BE" w:eastAsia="en-BE" w:bidi="ar-SA"/>
        </w:rPr>
        <w:t>оей подписью в договоре.</w:t>
      </w:r>
    </w:p>
    <w:p w14:paraId="14CD6209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Во исполнение заключенного договора ответчику Гумирову Т.А. выдана кредитная карта № MasterCard World Black Edition, с лимитом кредита </w:t>
      </w:r>
      <w:r>
        <w:rPr>
          <w:rStyle w:val="cat-Sumgrp-16rplc-1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на условиях, определенных тарифами Сбербанка, а также открыт ссудный счет для отражения оп</w:t>
      </w:r>
      <w:r>
        <w:rPr>
          <w:sz w:val="28"/>
          <w:szCs w:val="28"/>
          <w:lang w:val="en-BE" w:eastAsia="en-BE" w:bidi="ar-SA"/>
        </w:rPr>
        <w:t xml:space="preserve">ераций, проводимых с использованием кредитной карты в соответствии с заключенным кредитным договором. </w:t>
      </w:r>
    </w:p>
    <w:p w14:paraId="2636BA74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ст. </w:t>
      </w:r>
      <w:hyperlink r:id="rId16" w:history="1">
        <w:r>
          <w:rPr>
            <w:color w:val="0000EE"/>
            <w:sz w:val="28"/>
            <w:szCs w:val="28"/>
            <w:lang w:val="en-BE" w:eastAsia="en-BE" w:bidi="ar-SA"/>
          </w:rPr>
          <w:t>309</w:t>
        </w:r>
      </w:hyperlink>
      <w:r>
        <w:rPr>
          <w:sz w:val="28"/>
          <w:szCs w:val="28"/>
          <w:lang w:val="en-BE" w:eastAsia="en-BE" w:bidi="ar-SA"/>
        </w:rPr>
        <w:t xml:space="preserve"> Гражданского кодекса Российской Федерац</w:t>
      </w:r>
      <w:r>
        <w:rPr>
          <w:sz w:val="28"/>
          <w:szCs w:val="28"/>
          <w:lang w:val="en-BE" w:eastAsia="en-BE" w:bidi="ar-SA"/>
        </w:rPr>
        <w:t>ии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 </w:t>
      </w:r>
      <w:hyperlink r:id="rId17" w:anchor="dst100010" w:history="1">
        <w:r>
          <w:rPr>
            <w:color w:val="0000EE"/>
            <w:sz w:val="28"/>
            <w:szCs w:val="28"/>
            <w:lang w:val="en-BE" w:eastAsia="en-BE" w:bidi="ar-SA"/>
          </w:rPr>
          <w:t>обычаями</w:t>
        </w:r>
      </w:hyperlink>
      <w:r>
        <w:rPr>
          <w:sz w:val="28"/>
          <w:szCs w:val="28"/>
          <w:lang w:val="en-BE" w:eastAsia="en-BE" w:bidi="ar-SA"/>
        </w:rPr>
        <w:t> или иными обычно предъявляемыми требованиями.</w:t>
      </w:r>
    </w:p>
    <w:p w14:paraId="1C9BBD0C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Ответчик условия договора надлежащим образом не исполнял и по состоянию на 19 мая 2023 года образовалась задолженность в размере </w:t>
      </w:r>
      <w:r>
        <w:rPr>
          <w:rStyle w:val="cat-Sumgrp-17rplc-1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из которых: просроченные проце</w:t>
      </w:r>
      <w:r>
        <w:rPr>
          <w:sz w:val="28"/>
          <w:szCs w:val="28"/>
          <w:lang w:val="en-BE" w:eastAsia="en-BE" w:bidi="ar-SA"/>
        </w:rPr>
        <w:t xml:space="preserve">нты – </w:t>
      </w:r>
      <w:r>
        <w:rPr>
          <w:rStyle w:val="cat-Sumgrp-12rplc-1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просроченный основной долг – </w:t>
      </w:r>
      <w:r>
        <w:rPr>
          <w:rStyle w:val="cat-Sumgrp-13rplc-2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1DB04516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07 февраля 2023 года ПАО «Сбербанк России» направил ответчику требование о досрочном возврате суммы кредита, процентов за пользование кредитом и уплате неустойки, однако данное требование исполнено не было.</w:t>
      </w:r>
    </w:p>
    <w:p w14:paraId="0E571AA9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26 апреля 2023 года определением мирового судьи судебного участка № 211 </w:t>
      </w:r>
      <w:r>
        <w:rPr>
          <w:rStyle w:val="cat-Addressgrp-2rplc-2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судебный приказ от 30 марта 2023 года по гражданскому делу № 2-331/2023 по заявлению ПАО Сбербанк о взыскании задолженности по договору на выпуск и обслуживание кредитной карты, </w:t>
      </w:r>
      <w:r>
        <w:rPr>
          <w:sz w:val="28"/>
          <w:szCs w:val="28"/>
          <w:lang w:val="en-BE" w:eastAsia="en-BE" w:bidi="ar-SA"/>
        </w:rPr>
        <w:t xml:space="preserve">расходов по уплате государственной пошлины с Гумирова Тимура Аскаровича – отменен. </w:t>
      </w:r>
    </w:p>
    <w:p w14:paraId="3EA68BAD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 материалов дела усматривается, что ответчик производил платежи несвоевременно и не в полном объеме, доказательств обратного суду не представлено.</w:t>
      </w:r>
    </w:p>
    <w:p w14:paraId="1649543A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Правомерность требовани</w:t>
      </w:r>
      <w:r>
        <w:rPr>
          <w:sz w:val="28"/>
          <w:szCs w:val="28"/>
          <w:lang w:val="en-BE" w:eastAsia="en-BE" w:bidi="ar-SA"/>
        </w:rPr>
        <w:t>й истца подтверждена материалами дела.</w:t>
      </w:r>
    </w:p>
    <w:p w14:paraId="1630E986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Поскольку факт предоставления денежных средств в соответствии с условиями кредитного договора ответчиком не оспорен, объективных доказательств, опровергающих факт ненадлежащего исполнения ответчиком принятых на себя о</w:t>
      </w:r>
      <w:r>
        <w:rPr>
          <w:sz w:val="28"/>
          <w:szCs w:val="28"/>
          <w:lang w:val="en-BE" w:eastAsia="en-BE" w:bidi="ar-SA"/>
        </w:rPr>
        <w:t>бязательств, суду не представлено, направленное истцом требование о необходимости погашения задолженности также не исполнено, суд признает исковые требования обоснованными и подлежащими удовлетворению в полном объеме в заявленном ПАО «Сбербанк России» разм</w:t>
      </w:r>
      <w:r>
        <w:rPr>
          <w:sz w:val="28"/>
          <w:szCs w:val="28"/>
          <w:lang w:val="en-BE" w:eastAsia="en-BE" w:bidi="ar-SA"/>
        </w:rPr>
        <w:t>ере.</w:t>
      </w:r>
    </w:p>
    <w:p w14:paraId="6D7B72D9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Ответчиком расчет суммы основного долга, процентов и неустойки, предоставленный истцом, не оспорен. Судом доказательств, которые бы опровергали доводы стороны истца, не добыто, в связи с чем суд находит расчет истца арифметически верным и считает, что</w:t>
      </w:r>
      <w:r>
        <w:rPr>
          <w:sz w:val="28"/>
          <w:szCs w:val="28"/>
          <w:lang w:val="en-BE" w:eastAsia="en-BE" w:bidi="ar-SA"/>
        </w:rPr>
        <w:t xml:space="preserve"> он может быть положен в основу решения суда.</w:t>
      </w:r>
    </w:p>
    <w:p w14:paraId="33F1DF60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ч. 1 ст. 88 Гражданского процессуального кодекса Российской Федерации судебные расходы состоят из государственной пошлины и издержек, связанных с рассмотрением дела.</w:t>
      </w:r>
    </w:p>
    <w:p w14:paraId="6113391E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</w:t>
      </w:r>
      <w:hyperlink r:id="rId18" w:history="1">
        <w:r>
          <w:rPr>
            <w:color w:val="0000EE"/>
            <w:sz w:val="28"/>
            <w:szCs w:val="28"/>
            <w:lang w:val="en-BE" w:eastAsia="en-BE" w:bidi="ar-SA"/>
          </w:rPr>
          <w:t>частью 1 статьи 98</w:t>
        </w:r>
      </w:hyperlink>
      <w:r>
        <w:rPr>
          <w:sz w:val="28"/>
          <w:szCs w:val="28"/>
          <w:lang w:val="en-BE" w:eastAsia="en-BE" w:bidi="ar-SA"/>
        </w:rPr>
        <w:t xml:space="preserve"> Гражданского процессуального кодекса Российской Федерации стороне, в пользу которой состоял</w:t>
      </w:r>
      <w:r>
        <w:rPr>
          <w:sz w:val="28"/>
          <w:szCs w:val="28"/>
          <w:lang w:val="en-BE" w:eastAsia="en-BE" w:bidi="ar-SA"/>
        </w:rPr>
        <w:t xml:space="preserve">ось решение суда, суд присуждает возместить с другой стороны все понесенные по делу судебные расходы, за исключением случаев, предусмотренных </w:t>
      </w:r>
      <w:hyperlink r:id="rId19" w:history="1">
        <w:r>
          <w:rPr>
            <w:color w:val="0000EE"/>
            <w:sz w:val="28"/>
            <w:szCs w:val="28"/>
            <w:lang w:val="en-BE" w:eastAsia="en-BE" w:bidi="ar-SA"/>
          </w:rPr>
          <w:t>частью второй статьи 96</w:t>
        </w:r>
      </w:hyperlink>
      <w:r>
        <w:rPr>
          <w:sz w:val="28"/>
          <w:szCs w:val="28"/>
          <w:lang w:val="en-BE" w:eastAsia="en-BE" w:bidi="ar-SA"/>
        </w:rPr>
        <w:t xml:space="preserve"> Гражданского процессуального кодекса Российской Федерации. В случае, если иск удовлетворен частично, указанные в настоящей </w:t>
      </w:r>
      <w:hyperlink r:id="rId20" w:history="1">
        <w:r>
          <w:rPr>
            <w:color w:val="0000EE"/>
            <w:sz w:val="28"/>
            <w:szCs w:val="28"/>
            <w:lang w:val="en-BE" w:eastAsia="en-BE" w:bidi="ar-SA"/>
          </w:rPr>
          <w:t>статье</w:t>
        </w:r>
      </w:hyperlink>
      <w:r>
        <w:rPr>
          <w:sz w:val="28"/>
          <w:szCs w:val="28"/>
          <w:lang w:val="en-BE" w:eastAsia="en-BE" w:bidi="ar-SA"/>
        </w:rPr>
        <w:t xml:space="preserve"> судебные расходы присуждаются истцу пропорционально размеру удовлетворенных судом исковых требований, а ответчику пропорционально той части иско</w:t>
      </w:r>
      <w:r>
        <w:rPr>
          <w:sz w:val="28"/>
          <w:szCs w:val="28"/>
          <w:lang w:val="en-BE" w:eastAsia="en-BE" w:bidi="ar-SA"/>
        </w:rPr>
        <w:t>вых требований, в которой истцу отказано.</w:t>
      </w:r>
    </w:p>
    <w:p w14:paraId="39832C89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Учитывая обоснованность предъявленного иска, с ответчика в пользу истца в соответствии со статьями 94, 98 Гражданского процессуального кодекса Российской Федерации подлежат взысканию расходы по оплате государственн</w:t>
      </w:r>
      <w:r>
        <w:rPr>
          <w:sz w:val="28"/>
          <w:szCs w:val="28"/>
          <w:lang w:val="en-BE" w:eastAsia="en-BE" w:bidi="ar-SA"/>
        </w:rPr>
        <w:t xml:space="preserve">ой пошлины в размере </w:t>
      </w:r>
      <w:r>
        <w:rPr>
          <w:rStyle w:val="cat-Sumgrp-18rplc-2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7850482D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изложенного, и руководствуясь ст.ст. 194-198 Гражданского процессуального кодекса Российской Федерации, суд</w:t>
      </w:r>
    </w:p>
    <w:p w14:paraId="3AEDE055" w14:textId="77777777" w:rsidR="00000000" w:rsidRDefault="00E804DE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52C3EBA1" w14:textId="77777777" w:rsidR="00000000" w:rsidRDefault="00E804DE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413355A8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Публичного акционерного общества Сбербанк в лице филиала – Московский Банк Публи</w:t>
      </w:r>
      <w:r>
        <w:rPr>
          <w:sz w:val="28"/>
          <w:szCs w:val="28"/>
          <w:lang w:val="en-BE" w:eastAsia="en-BE" w:bidi="ar-SA"/>
        </w:rPr>
        <w:t xml:space="preserve">чное акционерное общество Сбербанк к Гумирову Тимуру Аскаровичу о взыскании ссудной задолженности по эмиссионному контракту – удовлетворить. </w:t>
      </w:r>
    </w:p>
    <w:p w14:paraId="6969E386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 Гумирова Тимура Аскаровича в пользу Публичного акционерного общества Сбербанк в лице филиала – Московск</w:t>
      </w:r>
      <w:r>
        <w:rPr>
          <w:sz w:val="28"/>
          <w:szCs w:val="28"/>
          <w:lang w:val="en-BE" w:eastAsia="en-BE" w:bidi="ar-SA"/>
        </w:rPr>
        <w:t xml:space="preserve">ий Банк Публичное акционерное общество Сбербанк сумму задолженности по эмиссионному контракту № 0910-Р-9494331860 в размере </w:t>
      </w:r>
      <w:r>
        <w:rPr>
          <w:rStyle w:val="cat-Sumgrp-17rplc-2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8rplc-27"/>
          <w:sz w:val="28"/>
          <w:szCs w:val="28"/>
          <w:lang w:val="en-BE" w:eastAsia="en-BE" w:bidi="ar-SA"/>
        </w:rPr>
        <w:t>сумма</w:t>
      </w:r>
    </w:p>
    <w:p w14:paraId="1E4A6F30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может быть обжаловано в Московский городской суд в течение </w:t>
      </w:r>
      <w:r>
        <w:rPr>
          <w:sz w:val="28"/>
          <w:szCs w:val="28"/>
          <w:lang w:val="en-BE" w:eastAsia="en-BE" w:bidi="ar-SA"/>
        </w:rPr>
        <w:t xml:space="preserve">месяца с даты изготовления судом решения в окончательной форме путем подачи апелляционной жалобы через канцелярию по гражданским делам Гагаринского районного суда </w:t>
      </w:r>
      <w:r>
        <w:rPr>
          <w:rStyle w:val="cat-Addressgrp-1rplc-2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2898404F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в окончательной форме изготовлено 22 сентября 2023 года. </w:t>
      </w:r>
    </w:p>
    <w:p w14:paraId="73E7CF31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1F04895B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0C1639F5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</w:t>
      </w:r>
      <w:r>
        <w:rPr>
          <w:sz w:val="28"/>
          <w:szCs w:val="28"/>
          <w:lang w:val="en-BE" w:eastAsia="en-BE" w:bidi="ar-SA"/>
        </w:rPr>
        <w:t xml:space="preserve">                                                                                М.А. Игнатьева   </w:t>
      </w:r>
    </w:p>
    <w:p w14:paraId="4BBA33EF" w14:textId="77777777" w:rsidR="00000000" w:rsidRDefault="00E804DE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4167400D" w14:textId="77777777" w:rsidR="00000000" w:rsidRDefault="00E804DE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3110FF9A" w14:textId="77777777" w:rsidR="00000000" w:rsidRDefault="00E804DE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742A785B" w14:textId="77777777" w:rsidR="00000000" w:rsidRDefault="00E804DE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1C582ADB" w14:textId="77777777" w:rsidR="00000000" w:rsidRDefault="00E804DE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7D70C755" w14:textId="77777777" w:rsidR="00000000" w:rsidRDefault="00E804DE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6A9BF56C" w14:textId="77777777" w:rsidR="00000000" w:rsidRDefault="00E804DE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7C231FA6" w14:textId="77777777" w:rsidR="00000000" w:rsidRDefault="00E804DE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</w:t>
      </w:r>
    </w:p>
    <w:p w14:paraId="6A822753" w14:textId="77777777" w:rsidR="00000000" w:rsidRDefault="00E804DE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14:paraId="1E2B9D74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0A44401D" w14:textId="77777777" w:rsidR="00000000" w:rsidRDefault="00E804DE">
      <w:pPr>
        <w:ind w:firstLine="567"/>
        <w:rPr>
          <w:sz w:val="28"/>
          <w:szCs w:val="28"/>
          <w:lang w:val="en-BE" w:eastAsia="en-BE" w:bidi="ar-SA"/>
        </w:rPr>
      </w:pPr>
      <w:r>
        <w:rPr>
          <w:rStyle w:val="cat-Addressgrp-0rplc-3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                                                                    18 сентября 2023 года</w:t>
      </w:r>
    </w:p>
    <w:p w14:paraId="775C4B42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Гагаринский район</w:t>
      </w:r>
      <w:r>
        <w:rPr>
          <w:sz w:val="28"/>
          <w:szCs w:val="28"/>
          <w:lang w:val="en-BE" w:eastAsia="en-BE" w:bidi="ar-SA"/>
        </w:rPr>
        <w:t xml:space="preserve">ный суд </w:t>
      </w:r>
      <w:r>
        <w:rPr>
          <w:rStyle w:val="cat-Addressgrp-1rplc-3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Игнатьевой М.А., при секретаре </w:t>
      </w:r>
      <w:r>
        <w:rPr>
          <w:rStyle w:val="cat-FIOgrp-6rplc-3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открытом судебном заседании гражданское дело № 2-4781/2023 по исковому заявлению Публичного акционерного общества Сбербанк в лице филиала – Московский Банк</w:t>
      </w:r>
      <w:r>
        <w:rPr>
          <w:sz w:val="28"/>
          <w:szCs w:val="28"/>
          <w:lang w:val="en-BE" w:eastAsia="en-BE" w:bidi="ar-SA"/>
        </w:rPr>
        <w:t xml:space="preserve"> Публичное акционерное общество Сбербанк к Гумирову Тимуру Аскаровичу о взыскании ссудной задолженности по эмиссионному контракту, руководствуясь ст. 199 ГПК РФ,   </w:t>
      </w:r>
    </w:p>
    <w:p w14:paraId="2AC0220E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27E74F53" w14:textId="77777777" w:rsidR="00000000" w:rsidRDefault="00E804DE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6FDAEDA1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3CDB2875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Публичного акционерного общества Сбербанк в лице филиала – Моск</w:t>
      </w:r>
      <w:r>
        <w:rPr>
          <w:sz w:val="28"/>
          <w:szCs w:val="28"/>
          <w:lang w:val="en-BE" w:eastAsia="en-BE" w:bidi="ar-SA"/>
        </w:rPr>
        <w:t xml:space="preserve">овский Банк Публичное акционерное общество Сбербанк к Гумирову Тимуру Аскаровичу о взыскании ссудной задолженности по эмиссионному контракту – удовлетворить. </w:t>
      </w:r>
    </w:p>
    <w:p w14:paraId="3EABEACB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 Гумирова Тимура Аскаровича в пользу Публичного акционерного общества Сбербанк в лице ф</w:t>
      </w:r>
      <w:r>
        <w:rPr>
          <w:sz w:val="28"/>
          <w:szCs w:val="28"/>
          <w:lang w:val="en-BE" w:eastAsia="en-BE" w:bidi="ar-SA"/>
        </w:rPr>
        <w:t xml:space="preserve">илиала – Московский Банк Публичное акционерное общество Сбербанк сумму задолженности по эмиссионному контракту № 0910-Р-9494331860 в размере </w:t>
      </w:r>
      <w:r>
        <w:rPr>
          <w:rStyle w:val="cat-Sumgrp-17rplc-3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8rplc-38"/>
          <w:sz w:val="28"/>
          <w:szCs w:val="28"/>
          <w:lang w:val="en-BE" w:eastAsia="en-BE" w:bidi="ar-SA"/>
        </w:rPr>
        <w:t>сумма</w:t>
      </w:r>
    </w:p>
    <w:p w14:paraId="645B42DD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Московский городск</w:t>
      </w:r>
      <w:r>
        <w:rPr>
          <w:sz w:val="28"/>
          <w:szCs w:val="28"/>
          <w:lang w:val="en-BE" w:eastAsia="en-BE" w:bidi="ar-SA"/>
        </w:rPr>
        <w:t xml:space="preserve">ой суд в течение месяца с даты изготовления судом решения в окончательной форме путем подачи апелляционной жалобы через канцелярию по гражданским делам Гагаринского районного суда </w:t>
      </w:r>
      <w:r>
        <w:rPr>
          <w:rStyle w:val="cat-Addressgrp-1rplc-39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1C20FF50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38EF7089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54BD14C1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                                           </w:t>
      </w:r>
      <w:r>
        <w:rPr>
          <w:sz w:val="28"/>
          <w:szCs w:val="28"/>
          <w:lang w:val="en-BE" w:eastAsia="en-BE" w:bidi="ar-SA"/>
        </w:rPr>
        <w:t xml:space="preserve">                               М.А. Игнатьева   </w:t>
      </w:r>
    </w:p>
    <w:p w14:paraId="74D219E9" w14:textId="77777777" w:rsidR="00000000" w:rsidRDefault="00E804DE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3B38EBC4" w14:textId="77777777" w:rsidR="00000000" w:rsidRDefault="00E804DE">
      <w:pPr>
        <w:ind w:firstLine="567"/>
        <w:jc w:val="center"/>
        <w:rPr>
          <w:sz w:val="28"/>
          <w:szCs w:val="28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04DE"/>
    <w:rsid w:val="00E8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18ABA86E"/>
  <w15:chartTrackingRefBased/>
  <w15:docId w15:val="{31A0E1BF-AA1F-4B1B-ACAA-B823DF9C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6rplc-3">
    <w:name w:val="cat-FIO grp-6 rplc-3"/>
    <w:basedOn w:val="a0"/>
  </w:style>
  <w:style w:type="character" w:customStyle="1" w:styleId="cat-Sumgrp-12rplc-7">
    <w:name w:val="cat-Sum grp-12 rplc-7"/>
    <w:basedOn w:val="a0"/>
  </w:style>
  <w:style w:type="character" w:customStyle="1" w:styleId="cat-Sumgrp-13rplc-8">
    <w:name w:val="cat-Sum grp-13 rplc-8"/>
    <w:basedOn w:val="a0"/>
  </w:style>
  <w:style w:type="character" w:customStyle="1" w:styleId="cat-FIOgrp-8rplc-9">
    <w:name w:val="cat-FIO grp-8 rplc-9"/>
    <w:basedOn w:val="a0"/>
  </w:style>
  <w:style w:type="character" w:customStyle="1" w:styleId="cat-Sumgrp-14rplc-10">
    <w:name w:val="cat-Sum grp-14 rplc-10"/>
    <w:basedOn w:val="a0"/>
  </w:style>
  <w:style w:type="character" w:customStyle="1" w:styleId="cat-Sumgrp-15rplc-11">
    <w:name w:val="cat-Sum grp-15 rplc-11"/>
    <w:basedOn w:val="a0"/>
  </w:style>
  <w:style w:type="character" w:customStyle="1" w:styleId="cat-Addressgrp-3rplc-13">
    <w:name w:val="cat-Address grp-3 rplc-13"/>
    <w:basedOn w:val="a0"/>
  </w:style>
  <w:style w:type="character" w:customStyle="1" w:styleId="cat-Sumgrp-16rplc-17">
    <w:name w:val="cat-Sum grp-16 rplc-17"/>
    <w:basedOn w:val="a0"/>
  </w:style>
  <w:style w:type="character" w:customStyle="1" w:styleId="cat-Sumgrp-17rplc-18">
    <w:name w:val="cat-Sum grp-17 rplc-18"/>
    <w:basedOn w:val="a0"/>
  </w:style>
  <w:style w:type="character" w:customStyle="1" w:styleId="cat-Sumgrp-12rplc-19">
    <w:name w:val="cat-Sum grp-12 rplc-19"/>
    <w:basedOn w:val="a0"/>
  </w:style>
  <w:style w:type="character" w:customStyle="1" w:styleId="cat-Sumgrp-13rplc-20">
    <w:name w:val="cat-Sum grp-13 rplc-20"/>
    <w:basedOn w:val="a0"/>
  </w:style>
  <w:style w:type="character" w:customStyle="1" w:styleId="cat-Addressgrp-2rplc-21">
    <w:name w:val="cat-Address grp-2 rplc-21"/>
    <w:basedOn w:val="a0"/>
  </w:style>
  <w:style w:type="character" w:customStyle="1" w:styleId="cat-Sumgrp-18rplc-23">
    <w:name w:val="cat-Sum grp-18 rplc-23"/>
    <w:basedOn w:val="a0"/>
  </w:style>
  <w:style w:type="character" w:customStyle="1" w:styleId="cat-Sumgrp-17rplc-26">
    <w:name w:val="cat-Sum grp-17 rplc-26"/>
    <w:basedOn w:val="a0"/>
  </w:style>
  <w:style w:type="character" w:customStyle="1" w:styleId="cat-Sumgrp-18rplc-27">
    <w:name w:val="cat-Sum grp-18 rplc-27"/>
    <w:basedOn w:val="a0"/>
  </w:style>
  <w:style w:type="character" w:customStyle="1" w:styleId="cat-Addressgrp-1rplc-28">
    <w:name w:val="cat-Address grp-1 rplc-28"/>
    <w:basedOn w:val="a0"/>
  </w:style>
  <w:style w:type="character" w:customStyle="1" w:styleId="cat-Addressgrp-0rplc-30">
    <w:name w:val="cat-Address grp-0 rplc-30"/>
    <w:basedOn w:val="a0"/>
  </w:style>
  <w:style w:type="character" w:customStyle="1" w:styleId="cat-Addressgrp-1rplc-31">
    <w:name w:val="cat-Address grp-1 rplc-31"/>
    <w:basedOn w:val="a0"/>
  </w:style>
  <w:style w:type="character" w:customStyle="1" w:styleId="cat-FIOgrp-6rplc-33">
    <w:name w:val="cat-FIO grp-6 rplc-33"/>
    <w:basedOn w:val="a0"/>
  </w:style>
  <w:style w:type="character" w:customStyle="1" w:styleId="cat-Sumgrp-17rplc-37">
    <w:name w:val="cat-Sum grp-17 rplc-37"/>
    <w:basedOn w:val="a0"/>
  </w:style>
  <w:style w:type="character" w:customStyle="1" w:styleId="cat-Sumgrp-18rplc-38">
    <w:name w:val="cat-Sum grp-18 rplc-38"/>
    <w:basedOn w:val="a0"/>
  </w:style>
  <w:style w:type="character" w:customStyle="1" w:styleId="cat-Addressgrp-1rplc-39">
    <w:name w:val="cat-Address grp-1 rplc-3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dact.ru/law/gk-rf-chast1/razdel-iii/podrazdel-2_1/glava-28/statia-432/" TargetMode="External"/><Relationship Id="rId13" Type="http://schemas.openxmlformats.org/officeDocument/2006/relationships/hyperlink" Target="http://sudact.ru/law/gk-rf-chast2/razdel-iv/glava-42/ss-1_4/statia-809/" TargetMode="External"/><Relationship Id="rId18" Type="http://schemas.openxmlformats.org/officeDocument/2006/relationships/hyperlink" Target="consultantplus://offline/ref=B5641A688C6D7D7017F0ECCF5D66D975AADEDF51B5402145F4EAF35E58A8365D18C6B0EF0C3F80260A5011B02B389875A00FD0444BD2A964UFy9I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udact.ru/law/gk-rf-chast1/razdel-iii/podrazdel-2_1/glava-27/statia-421/" TargetMode="External"/><Relationship Id="rId12" Type="http://schemas.openxmlformats.org/officeDocument/2006/relationships/hyperlink" Target="http://sudact.ru/law/gk-rf-chast2/razdel-iv/glava-42/ss-1_4/statia-811/" TargetMode="External"/><Relationship Id="rId17" Type="http://schemas.openxmlformats.org/officeDocument/2006/relationships/hyperlink" Target="https://www.consultant.ru/document/cons_doc_LAW_181602/" TargetMode="External"/><Relationship Id="rId2" Type="http://schemas.openxmlformats.org/officeDocument/2006/relationships/styles" Target="styles.xml"/><Relationship Id="rId16" Type="http://schemas.openxmlformats.org/officeDocument/2006/relationships/hyperlink" Target="http://sudact.ru/law/gk-rf-chast1/razdel-iii/podrazdel-1_1/glava-22/statia-309/" TargetMode="External"/><Relationship Id="rId20" Type="http://schemas.openxmlformats.org/officeDocument/2006/relationships/hyperlink" Target="consultantplus://offline/ref=B5641A688C6D7D7017F0ECCF5D66D975AADEDF51B5402145F4EAF35E58A8365D18C6B0EF0C3F8026095011B02B389875A00FD0444BD2A964UFy9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udact.ru/law/gk-rf-chast1/razdel-i/podrazdel-4/glava-9/ss-1_2/statia-154/" TargetMode="External"/><Relationship Id="rId11" Type="http://schemas.openxmlformats.org/officeDocument/2006/relationships/hyperlink" Target="http://sudact.ru/law/gk-rf-chast2/razdel-iv/glava-42/ss-1_4/statia-810/" TargetMode="External"/><Relationship Id="rId5" Type="http://schemas.openxmlformats.org/officeDocument/2006/relationships/hyperlink" Target="http://sudact.ru/law/gk-rf-chast1/razdel-iii/podrazdel-2_1/glava-27/statia-420/" TargetMode="External"/><Relationship Id="rId15" Type="http://schemas.openxmlformats.org/officeDocument/2006/relationships/hyperlink" Target="http://sudact.ru/law/gk-rf-chast2/razdel-iv/glava-42/ss-1_4/statia-810/" TargetMode="External"/><Relationship Id="rId10" Type="http://schemas.openxmlformats.org/officeDocument/2006/relationships/hyperlink" Target="http://sudact.ru/law/gk-rf-chast2/razdel-iv/glava-42/ss-2_4/statia-819/" TargetMode="External"/><Relationship Id="rId19" Type="http://schemas.openxmlformats.org/officeDocument/2006/relationships/hyperlink" Target="consultantplus://offline/ref=B5641A688C6D7D7017F0ECCF5D66D975AADEDF51B5402145F4EAF35E58A8365D18C6B0EF0C3F8027055011B02B389875A00FD0444BD2A964UFy9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dact.ru/law/gk-rf-chast2/razdel-iv/glava-42/ss-2_4/statia-819/" TargetMode="External"/><Relationship Id="rId14" Type="http://schemas.openxmlformats.org/officeDocument/2006/relationships/hyperlink" Target="http://sudact.ru/law/gk-rf-chast2/razdel-iv/glava-42/ss-2_4/statia-820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2644</Words>
  <Characters>15071</Characters>
  <Application>Microsoft Office Word</Application>
  <DocSecurity>0</DocSecurity>
  <Lines>125</Lines>
  <Paragraphs>35</Paragraphs>
  <ScaleCrop>false</ScaleCrop>
  <Company/>
  <LinksUpToDate>false</LinksUpToDate>
  <CharactersWithSpaces>17680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