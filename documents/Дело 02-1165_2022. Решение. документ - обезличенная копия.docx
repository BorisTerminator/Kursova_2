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4CD0BA7" w14:textId="77777777" w:rsidR="00000000" w:rsidRDefault="00B23BA2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2944F071" w14:textId="77777777" w:rsidR="00000000" w:rsidRDefault="00B23BA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54C8F2AB" w14:textId="77777777" w:rsidR="00000000" w:rsidRDefault="00B23BA2">
      <w:pPr>
        <w:ind w:firstLine="709"/>
        <w:jc w:val="both"/>
        <w:rPr>
          <w:lang w:val="en-BE" w:eastAsia="en-BE" w:bidi="ar-SA"/>
        </w:rPr>
      </w:pPr>
    </w:p>
    <w:p w14:paraId="3C127F3C" w14:textId="77777777" w:rsidR="00000000" w:rsidRDefault="00B23BA2">
      <w:pPr>
        <w:ind w:firstLine="709"/>
        <w:jc w:val="both"/>
        <w:rPr>
          <w:lang w:val="en-BE" w:eastAsia="en-BE" w:bidi="ar-SA"/>
        </w:rPr>
      </w:pPr>
    </w:p>
    <w:p w14:paraId="2CA7F6F7" w14:textId="77777777" w:rsidR="00000000" w:rsidRDefault="00B23BA2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09 марта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0"/>
          <w:lang w:val="en-BE" w:eastAsia="en-BE" w:bidi="ar-SA"/>
        </w:rPr>
        <w:t>адрес</w:t>
      </w:r>
    </w:p>
    <w:p w14:paraId="42BA3739" w14:textId="77777777" w:rsidR="00000000" w:rsidRDefault="00B23BA2">
      <w:pPr>
        <w:ind w:firstLine="709"/>
        <w:jc w:val="both"/>
        <w:rPr>
          <w:lang w:val="en-BE" w:eastAsia="en-BE" w:bidi="ar-SA"/>
        </w:rPr>
      </w:pPr>
    </w:p>
    <w:p w14:paraId="7CE56935" w14:textId="77777777" w:rsidR="00000000" w:rsidRDefault="00B23BA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08021EDA" w14:textId="77777777" w:rsidR="00000000" w:rsidRDefault="00B23BA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2"/>
          <w:lang w:val="en-BE" w:eastAsia="en-BE" w:bidi="ar-SA"/>
        </w:rPr>
        <w:t>фио</w:t>
      </w:r>
    </w:p>
    <w:p w14:paraId="546649C4" w14:textId="77777777" w:rsidR="00000000" w:rsidRDefault="00B23B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7328C35C" w14:textId="77777777" w:rsidR="00000000" w:rsidRDefault="00B23B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2-1165/20</w:t>
      </w:r>
      <w:r>
        <w:rPr>
          <w:lang w:val="en-BE" w:eastAsia="en-BE" w:bidi="ar-SA"/>
        </w:rPr>
        <w:t>22 (УИД 77RS0014-02-2022-000254-14) по иску ПАО «Сбербанк России» в лице филиала – Московского банка Сбербанка России ПАО к Мумладзе Ларисе Георгиевне о взыскании задолженности по кредитному договору, руководствуясь ст. 199 ГПК РФ,</w:t>
      </w:r>
    </w:p>
    <w:p w14:paraId="7DDB947B" w14:textId="77777777" w:rsidR="00000000" w:rsidRDefault="00B23BA2">
      <w:pPr>
        <w:jc w:val="both"/>
        <w:rPr>
          <w:lang w:val="en-BE" w:eastAsia="en-BE" w:bidi="ar-SA"/>
        </w:rPr>
      </w:pPr>
    </w:p>
    <w:p w14:paraId="6BDC40D2" w14:textId="77777777" w:rsidR="00000000" w:rsidRDefault="00B23BA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7BAFA827" w14:textId="77777777" w:rsidR="00000000" w:rsidRDefault="00B23BA2">
      <w:pPr>
        <w:ind w:firstLine="709"/>
        <w:jc w:val="both"/>
        <w:rPr>
          <w:lang w:val="en-BE" w:eastAsia="en-BE" w:bidi="ar-SA"/>
        </w:rPr>
      </w:pPr>
    </w:p>
    <w:p w14:paraId="1CD2E7B7" w14:textId="77777777" w:rsidR="00000000" w:rsidRDefault="00B23B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</w:t>
      </w:r>
      <w:r>
        <w:rPr>
          <w:lang w:val="en-BE" w:eastAsia="en-BE" w:bidi="ar-SA"/>
        </w:rPr>
        <w:t>ния ПАО «Сбербанк России» в лице филиала – Московского банка Сбербанка России ПАО к Мумладзе Ларисе Георгиевне о взыскании задолженности по счету банковской карты удовлетворить частично.</w:t>
      </w:r>
    </w:p>
    <w:p w14:paraId="62102195" w14:textId="77777777" w:rsidR="00000000" w:rsidRDefault="00B23B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Мумладзе Ларисы Георгиевны в пользу ПАО «Сбербанк России» </w:t>
      </w:r>
      <w:r>
        <w:rPr>
          <w:lang w:val="en-BE" w:eastAsia="en-BE" w:bidi="ar-SA"/>
        </w:rPr>
        <w:t xml:space="preserve">в лице филиала – Московского банка Сбербанка России ПАО задолженность по кредитному договору от 19 мая 2016 года № 0910-Р-6336349870 в размере </w:t>
      </w:r>
      <w:r>
        <w:rPr>
          <w:rStyle w:val="cat-Sumgrp-10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1rplc-8"/>
          <w:lang w:val="en-BE" w:eastAsia="en-BE" w:bidi="ar-SA"/>
        </w:rPr>
        <w:t>сумма</w:t>
      </w:r>
    </w:p>
    <w:p w14:paraId="1FE5439F" w14:textId="77777777" w:rsidR="00000000" w:rsidRDefault="00B23B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</w:t>
      </w:r>
      <w:r>
        <w:rPr>
          <w:lang w:val="en-BE" w:eastAsia="en-BE" w:bidi="ar-SA"/>
        </w:rPr>
        <w:t>ний отказать.</w:t>
      </w:r>
    </w:p>
    <w:p w14:paraId="395FF338" w14:textId="77777777" w:rsidR="00000000" w:rsidRDefault="00B23B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3102779F" w14:textId="77777777" w:rsidR="00000000" w:rsidRDefault="00B23BA2">
      <w:pPr>
        <w:ind w:firstLine="709"/>
        <w:jc w:val="both"/>
        <w:rPr>
          <w:lang w:val="en-BE" w:eastAsia="en-BE" w:bidi="ar-SA"/>
        </w:rPr>
      </w:pPr>
    </w:p>
    <w:p w14:paraId="46B3E527" w14:textId="77777777" w:rsidR="00000000" w:rsidRDefault="00B23BA2">
      <w:pPr>
        <w:ind w:firstLine="709"/>
        <w:jc w:val="both"/>
        <w:rPr>
          <w:lang w:val="en-BE" w:eastAsia="en-BE" w:bidi="ar-SA"/>
        </w:rPr>
      </w:pPr>
    </w:p>
    <w:p w14:paraId="7E6AF390" w14:textId="77777777" w:rsidR="00000000" w:rsidRDefault="00B23BA2">
      <w:pPr>
        <w:ind w:firstLine="709"/>
        <w:jc w:val="both"/>
        <w:rPr>
          <w:lang w:val="en-BE" w:eastAsia="en-BE" w:bidi="ar-SA"/>
        </w:rPr>
      </w:pPr>
      <w:r>
        <w:rPr>
          <w:rStyle w:val="cat-FIOgrp-9rplc-10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680ED8D1" w14:textId="77777777" w:rsidR="00000000" w:rsidRDefault="00B23BA2">
      <w:pPr>
        <w:ind w:firstLine="709"/>
        <w:jc w:val="both"/>
        <w:rPr>
          <w:lang w:val="en-BE" w:eastAsia="en-BE" w:bidi="ar-SA"/>
        </w:rPr>
      </w:pPr>
    </w:p>
    <w:p w14:paraId="1CA0AD5C" w14:textId="77777777" w:rsidR="00000000" w:rsidRDefault="00B23BA2">
      <w:pPr>
        <w:ind w:firstLine="709"/>
        <w:jc w:val="both"/>
        <w:rPr>
          <w:lang w:val="en-BE" w:eastAsia="en-BE" w:bidi="ar-SA"/>
        </w:rPr>
      </w:pPr>
    </w:p>
    <w:p w14:paraId="5B275752" w14:textId="77777777" w:rsidR="00000000" w:rsidRDefault="00B23BA2">
      <w:pPr>
        <w:ind w:firstLine="709"/>
        <w:jc w:val="both"/>
        <w:rPr>
          <w:lang w:val="en-BE" w:eastAsia="en-BE" w:bidi="ar-SA"/>
        </w:rPr>
      </w:pPr>
    </w:p>
    <w:p w14:paraId="0F4DC7C6" w14:textId="77777777" w:rsidR="00000000" w:rsidRDefault="00B23BA2">
      <w:pPr>
        <w:ind w:firstLine="709"/>
        <w:jc w:val="both"/>
        <w:rPr>
          <w:lang w:val="en-BE" w:eastAsia="en-BE" w:bidi="ar-SA"/>
        </w:rPr>
      </w:pPr>
    </w:p>
    <w:p w14:paraId="35F5A862" w14:textId="77777777" w:rsidR="00000000" w:rsidRDefault="00B23BA2">
      <w:pPr>
        <w:ind w:firstLine="709"/>
        <w:jc w:val="both"/>
        <w:rPr>
          <w:lang w:val="en-BE" w:eastAsia="en-BE" w:bidi="ar-SA"/>
        </w:rPr>
      </w:pPr>
    </w:p>
    <w:p w14:paraId="2C498CF2" w14:textId="77777777" w:rsidR="00000000" w:rsidRDefault="00B23BA2">
      <w:pPr>
        <w:ind w:firstLine="709"/>
        <w:jc w:val="both"/>
        <w:rPr>
          <w:lang w:val="en-BE" w:eastAsia="en-BE" w:bidi="ar-SA"/>
        </w:rPr>
      </w:pPr>
    </w:p>
    <w:p w14:paraId="1CB0F57C" w14:textId="77777777" w:rsidR="00000000" w:rsidRDefault="00B23BA2">
      <w:pPr>
        <w:ind w:firstLine="709"/>
        <w:jc w:val="both"/>
        <w:rPr>
          <w:lang w:val="en-BE" w:eastAsia="en-BE" w:bidi="ar-SA"/>
        </w:rPr>
      </w:pPr>
    </w:p>
    <w:p w14:paraId="4BC65A28" w14:textId="77777777" w:rsidR="00000000" w:rsidRDefault="00B23BA2">
      <w:pPr>
        <w:ind w:firstLine="709"/>
        <w:jc w:val="both"/>
        <w:rPr>
          <w:lang w:val="en-BE" w:eastAsia="en-BE" w:bidi="ar-SA"/>
        </w:rPr>
      </w:pPr>
    </w:p>
    <w:p w14:paraId="137D8EA5" w14:textId="77777777" w:rsidR="00000000" w:rsidRDefault="00B23BA2">
      <w:pPr>
        <w:ind w:firstLine="709"/>
        <w:jc w:val="both"/>
        <w:rPr>
          <w:lang w:val="en-BE" w:eastAsia="en-BE" w:bidi="ar-SA"/>
        </w:rPr>
      </w:pPr>
    </w:p>
    <w:p w14:paraId="52D608D0" w14:textId="77777777" w:rsidR="00000000" w:rsidRDefault="00B23BA2">
      <w:pPr>
        <w:ind w:firstLine="709"/>
        <w:jc w:val="both"/>
        <w:rPr>
          <w:lang w:val="en-BE" w:eastAsia="en-BE" w:bidi="ar-SA"/>
        </w:rPr>
      </w:pPr>
    </w:p>
    <w:p w14:paraId="781CE83A" w14:textId="77777777" w:rsidR="00000000" w:rsidRDefault="00B23BA2">
      <w:pPr>
        <w:ind w:firstLine="709"/>
        <w:jc w:val="both"/>
        <w:rPr>
          <w:lang w:val="en-BE" w:eastAsia="en-BE" w:bidi="ar-SA"/>
        </w:rPr>
      </w:pPr>
    </w:p>
    <w:p w14:paraId="08060304" w14:textId="77777777" w:rsidR="00000000" w:rsidRDefault="00B23BA2">
      <w:pPr>
        <w:ind w:firstLine="709"/>
        <w:jc w:val="both"/>
        <w:rPr>
          <w:lang w:val="en-BE" w:eastAsia="en-BE" w:bidi="ar-SA"/>
        </w:rPr>
      </w:pPr>
    </w:p>
    <w:p w14:paraId="69AE735D" w14:textId="77777777" w:rsidR="00000000" w:rsidRDefault="00B23BA2">
      <w:pPr>
        <w:ind w:firstLine="709"/>
        <w:jc w:val="both"/>
        <w:rPr>
          <w:lang w:val="en-BE" w:eastAsia="en-BE" w:bidi="ar-SA"/>
        </w:rPr>
      </w:pPr>
    </w:p>
    <w:p w14:paraId="648C987D" w14:textId="77777777" w:rsidR="00000000" w:rsidRDefault="00B23BA2">
      <w:pPr>
        <w:ind w:firstLine="709"/>
        <w:jc w:val="both"/>
        <w:rPr>
          <w:lang w:val="en-BE" w:eastAsia="en-BE" w:bidi="ar-SA"/>
        </w:rPr>
      </w:pPr>
    </w:p>
    <w:p w14:paraId="00C2EE39" w14:textId="77777777" w:rsidR="00000000" w:rsidRDefault="00B23BA2">
      <w:pPr>
        <w:ind w:firstLine="709"/>
        <w:jc w:val="both"/>
        <w:rPr>
          <w:lang w:val="en-BE" w:eastAsia="en-BE" w:bidi="ar-SA"/>
        </w:rPr>
      </w:pPr>
    </w:p>
    <w:p w14:paraId="5139A905" w14:textId="77777777" w:rsidR="00000000" w:rsidRDefault="00B23BA2">
      <w:pPr>
        <w:ind w:firstLine="709"/>
        <w:jc w:val="both"/>
        <w:rPr>
          <w:lang w:val="en-BE" w:eastAsia="en-BE" w:bidi="ar-SA"/>
        </w:rPr>
      </w:pPr>
    </w:p>
    <w:p w14:paraId="2C15F405" w14:textId="77777777" w:rsidR="00000000" w:rsidRDefault="00B23BA2">
      <w:pPr>
        <w:ind w:firstLine="709"/>
        <w:jc w:val="both"/>
        <w:rPr>
          <w:lang w:val="en-BE" w:eastAsia="en-BE" w:bidi="ar-SA"/>
        </w:rPr>
      </w:pPr>
    </w:p>
    <w:p w14:paraId="613F2288" w14:textId="77777777" w:rsidR="00000000" w:rsidRDefault="00B23BA2">
      <w:pPr>
        <w:jc w:val="center"/>
        <w:rPr>
          <w:lang w:val="en-BE" w:eastAsia="en-BE" w:bidi="ar-SA"/>
        </w:rPr>
      </w:pPr>
    </w:p>
    <w:p w14:paraId="4E1C9685" w14:textId="77777777" w:rsidR="00000000" w:rsidRDefault="00B23BA2">
      <w:pPr>
        <w:jc w:val="center"/>
        <w:rPr>
          <w:lang w:val="en-BE" w:eastAsia="en-BE" w:bidi="ar-SA"/>
        </w:rPr>
      </w:pPr>
    </w:p>
    <w:p w14:paraId="39C7415C" w14:textId="77777777" w:rsidR="00000000" w:rsidRDefault="00B23BA2">
      <w:pPr>
        <w:jc w:val="center"/>
        <w:rPr>
          <w:lang w:val="en-BE" w:eastAsia="en-BE" w:bidi="ar-SA"/>
        </w:rPr>
      </w:pPr>
    </w:p>
    <w:p w14:paraId="2C23467B" w14:textId="77777777" w:rsidR="00000000" w:rsidRDefault="00B23BA2">
      <w:pPr>
        <w:jc w:val="center"/>
        <w:rPr>
          <w:lang w:val="en-BE" w:eastAsia="en-BE" w:bidi="ar-SA"/>
        </w:rPr>
      </w:pPr>
    </w:p>
    <w:p w14:paraId="6053B147" w14:textId="77777777" w:rsidR="00000000" w:rsidRDefault="00B23BA2">
      <w:pPr>
        <w:jc w:val="center"/>
        <w:rPr>
          <w:lang w:val="en-BE" w:eastAsia="en-BE" w:bidi="ar-SA"/>
        </w:rPr>
      </w:pPr>
    </w:p>
    <w:p w14:paraId="05C4CD69" w14:textId="77777777" w:rsidR="00000000" w:rsidRDefault="00B23BA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6A08D5BC" w14:textId="77777777" w:rsidR="00000000" w:rsidRDefault="00B23BA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</w:t>
      </w:r>
      <w:r>
        <w:rPr>
          <w:b/>
          <w:bCs/>
          <w:lang w:val="en-BE" w:eastAsia="en-BE" w:bidi="ar-SA"/>
        </w:rPr>
        <w:t>ции</w:t>
      </w:r>
    </w:p>
    <w:p w14:paraId="6FFC8E05" w14:textId="77777777" w:rsidR="00000000" w:rsidRDefault="00B23BA2">
      <w:pPr>
        <w:jc w:val="both"/>
        <w:rPr>
          <w:lang w:val="en-BE" w:eastAsia="en-BE" w:bidi="ar-SA"/>
        </w:rPr>
      </w:pPr>
    </w:p>
    <w:p w14:paraId="46E15844" w14:textId="77777777" w:rsidR="00000000" w:rsidRDefault="00B23BA2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09 марта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11"/>
          <w:lang w:val="en-BE" w:eastAsia="en-BE" w:bidi="ar-SA"/>
        </w:rPr>
        <w:t>адрес</w:t>
      </w:r>
    </w:p>
    <w:p w14:paraId="4E040BAF" w14:textId="77777777" w:rsidR="00000000" w:rsidRDefault="00B23BA2">
      <w:pPr>
        <w:ind w:firstLine="709"/>
        <w:jc w:val="both"/>
        <w:rPr>
          <w:lang w:val="en-BE" w:eastAsia="en-BE" w:bidi="ar-SA"/>
        </w:rPr>
      </w:pPr>
    </w:p>
    <w:p w14:paraId="0C411065" w14:textId="77777777" w:rsidR="00000000" w:rsidRDefault="00B23BA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371EA1AC" w14:textId="77777777" w:rsidR="00000000" w:rsidRDefault="00B23BA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13"/>
          <w:lang w:val="en-BE" w:eastAsia="en-BE" w:bidi="ar-SA"/>
        </w:rPr>
        <w:t>фио</w:t>
      </w:r>
    </w:p>
    <w:p w14:paraId="2D2D190E" w14:textId="77777777" w:rsidR="00000000" w:rsidRDefault="00B23B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5rplc-14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3626F232" w14:textId="77777777" w:rsidR="00000000" w:rsidRDefault="00B23BA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2-1165/2022 (УИД 77RS0014-02-2022-000254-1</w:t>
      </w:r>
      <w:r>
        <w:rPr>
          <w:lang w:val="en-BE" w:eastAsia="en-BE" w:bidi="ar-SA"/>
        </w:rPr>
        <w:t xml:space="preserve">4) по иску ПАО «Сбербанк России» в лице филиала – Московского банка Сбербанка России ПАО к Мумладзе Ларисе Георгиевне о взыскании задолженности по кредитному договору, </w:t>
      </w:r>
    </w:p>
    <w:p w14:paraId="0F264647" w14:textId="77777777" w:rsidR="00000000" w:rsidRDefault="00B23BA2">
      <w:pPr>
        <w:jc w:val="center"/>
        <w:rPr>
          <w:lang w:val="en-BE" w:eastAsia="en-BE" w:bidi="ar-SA"/>
        </w:rPr>
      </w:pPr>
    </w:p>
    <w:p w14:paraId="4A62CAAA" w14:textId="77777777" w:rsidR="00000000" w:rsidRDefault="00B23BA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4B05B06D" w14:textId="77777777" w:rsidR="00000000" w:rsidRDefault="00B23BA2">
      <w:pPr>
        <w:ind w:firstLine="709"/>
        <w:jc w:val="both"/>
        <w:rPr>
          <w:lang w:val="en-BE" w:eastAsia="en-BE" w:bidi="ar-SA"/>
        </w:rPr>
      </w:pPr>
    </w:p>
    <w:p w14:paraId="344E292E" w14:textId="77777777" w:rsidR="00000000" w:rsidRDefault="00B23B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 ПАО «Сбербанк России» в лице филиала – Московского банка ПАО «Сбер</w:t>
      </w:r>
      <w:r>
        <w:rPr>
          <w:lang w:val="en-BE" w:eastAsia="en-BE" w:bidi="ar-SA"/>
        </w:rPr>
        <w:t>банк России» обратился в суд с данным иском к ответчику, ссылаясь на то, что в соответствии с заключенным между сторонами договором о предоставлении кредита по счету кредитной (банковской) карты истец является кредитором, а ответчик заемщиком по кредиту. В</w:t>
      </w:r>
      <w:r>
        <w:rPr>
          <w:lang w:val="en-BE" w:eastAsia="en-BE" w:bidi="ar-SA"/>
        </w:rPr>
        <w:t xml:space="preserve"> течение срока действия договора ответчик неоднократно нарушал его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возврате все</w:t>
      </w:r>
      <w:r>
        <w:rPr>
          <w:lang w:val="en-BE" w:eastAsia="en-BE" w:bidi="ar-SA"/>
        </w:rPr>
        <w:t>й суммы задолженности, однако данное требование ответчиком исполнено не было.</w:t>
      </w:r>
    </w:p>
    <w:p w14:paraId="358E8C8C" w14:textId="77777777" w:rsidR="00000000" w:rsidRDefault="00B23B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государственной пошлины.</w:t>
      </w:r>
    </w:p>
    <w:p w14:paraId="38B2B199" w14:textId="77777777" w:rsidR="00000000" w:rsidRDefault="00B23B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</w:t>
      </w:r>
      <w:r>
        <w:rPr>
          <w:lang w:val="en-BE" w:eastAsia="en-BE" w:bidi="ar-SA"/>
        </w:rPr>
        <w:t>дставитель истца ПАО «Сбербанк России» в судебное заседание не явился,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3A541326" w14:textId="77777777" w:rsidR="00000000" w:rsidRDefault="00B23BA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Мумладзе Л.Г. в с</w:t>
      </w:r>
      <w:r>
        <w:rPr>
          <w:lang w:val="en-BE" w:eastAsia="en-BE" w:bidi="ar-SA"/>
        </w:rPr>
        <w:t>удебное заседание не явилась, причину неявки суду не сообщила, об отложении судебного разбирательства не ходатайствовала, своего представителя в суд не направила, письменный отзыв на иск не представила. Суд неоднократно направлял по месту жительства ответч</w:t>
      </w:r>
      <w:r>
        <w:rPr>
          <w:lang w:val="en-BE" w:eastAsia="en-BE" w:bidi="ar-SA"/>
        </w:rPr>
        <w:t>ика извещения о времени и месте судебного разбирательства по данному делу, однако судебные извещения возвратились в суд без вручения адресату в связи с истечением срока хранения в почтовом отделении. При таких обстоятельствах суд приходит к выводу о том, ч</w:t>
      </w:r>
      <w:r>
        <w:rPr>
          <w:lang w:val="en-BE" w:eastAsia="en-BE" w:bidi="ar-SA"/>
        </w:rPr>
        <w:t>то в этом случае судебные извещения считаются доставленным, а риск их неполучения возлагается на ответчика (п. 1 ст. 165.1 ГК РФ; п. 67 и 68 постановления Пленума Верховного Суда Российской Федерации от 23 июня 2015 года № 25 «О применении судами некоторых</w:t>
      </w:r>
      <w:r>
        <w:rPr>
          <w:lang w:val="en-BE" w:eastAsia="en-BE" w:bidi="ar-SA"/>
        </w:rPr>
        <w:t xml:space="preserve"> положений раздела I части первой Гражданского кодекса Российской Федерации»).</w:t>
      </w:r>
    </w:p>
    <w:p w14:paraId="466F671B" w14:textId="77777777" w:rsidR="00000000" w:rsidRDefault="00B23BA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а также положений ч. 4 ст. 167 ГПК РФ суд считает возможным рассмотреть дело в данном судебном заседании в отсутствие не явившихся лиц.</w:t>
      </w:r>
    </w:p>
    <w:p w14:paraId="3AD34988" w14:textId="77777777" w:rsidR="00000000" w:rsidRDefault="00B23BA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Изучив материалы де</w:t>
      </w:r>
      <w:r>
        <w:rPr>
          <w:lang w:val="en-BE" w:eastAsia="en-BE" w:bidi="ar-SA"/>
        </w:rPr>
        <w:t>ла, оценив представленные доказательства в их совокупности, с учетом требований ст. 56 ГПК РФ и по правилам ст. 67 ГПК РФ, суд приходит к следующему.</w:t>
      </w:r>
    </w:p>
    <w:p w14:paraId="56B8AE43" w14:textId="77777777" w:rsidR="00000000" w:rsidRDefault="00B23B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0602219A" w14:textId="77777777" w:rsidR="00000000" w:rsidRDefault="00B23BA2">
      <w:pPr>
        <w:ind w:firstLine="737"/>
        <w:jc w:val="both"/>
        <w:rPr>
          <w:lang w:val="en-BE" w:eastAsia="en-BE" w:bidi="ar-SA"/>
        </w:rPr>
      </w:pPr>
    </w:p>
    <w:p w14:paraId="1ACFBB95" w14:textId="77777777" w:rsidR="00000000" w:rsidRDefault="00B23BA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положений ст. 309 ГК РФ следует, что обязательства должны ис</w:t>
      </w:r>
      <w:r>
        <w:rPr>
          <w:lang w:val="en-BE" w:eastAsia="en-BE" w:bidi="ar-SA"/>
        </w:rPr>
        <w:t>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14:paraId="2E5C042B" w14:textId="77777777" w:rsidR="00000000" w:rsidRDefault="00B23BA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310 ГК РФ установлено, что од</w:t>
      </w:r>
      <w:r>
        <w:rPr>
          <w:lang w:val="en-BE" w:eastAsia="en-BE" w:bidi="ar-SA"/>
        </w:rPr>
        <w:t>носторонний отказ от исполнения обязательства и одностороннее изменение его условий не допускаются, за исключением случаев, предусмотренных ГК РФ, другими законами или иными правовыми актами.</w:t>
      </w:r>
    </w:p>
    <w:p w14:paraId="1B18B293" w14:textId="77777777" w:rsidR="00000000" w:rsidRDefault="00B23B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исполнение обязательств може</w:t>
      </w:r>
      <w:r>
        <w:rPr>
          <w:lang w:val="en-BE" w:eastAsia="en-BE" w:bidi="ar-SA"/>
        </w:rPr>
        <w:t>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1D8779C9" w14:textId="77777777" w:rsidR="00000000" w:rsidRDefault="00B23B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установлено, что 19 мая 2016 года на основани</w:t>
      </w:r>
      <w:r>
        <w:rPr>
          <w:lang w:val="en-BE" w:eastAsia="en-BE" w:bidi="ar-SA"/>
        </w:rPr>
        <w:t xml:space="preserve">и заявления Мумладзе Л.Г. на получение кредитной банковской карты Сбербанка России с лимитом по карте в размере </w:t>
      </w:r>
      <w:r>
        <w:rPr>
          <w:rStyle w:val="cat-Sumgrp-12rplc-18"/>
          <w:lang w:val="en-BE" w:eastAsia="en-BE" w:bidi="ar-SA"/>
        </w:rPr>
        <w:t>сумма</w:t>
      </w:r>
      <w:r>
        <w:rPr>
          <w:lang w:val="en-BE" w:eastAsia="en-BE" w:bidi="ar-SA"/>
        </w:rPr>
        <w:t>, истцом и ответчиком подписаны Индивидуальные условия выпуска и обслуживания кредитной карты в которых согласованы основные условия получе</w:t>
      </w:r>
      <w:r>
        <w:rPr>
          <w:lang w:val="en-BE" w:eastAsia="en-BE" w:bidi="ar-SA"/>
        </w:rPr>
        <w:t xml:space="preserve">ния кредита: кредитный лимит </w:t>
      </w:r>
      <w:r>
        <w:rPr>
          <w:rStyle w:val="cat-Sumgrp-12rplc-19"/>
          <w:lang w:val="en-BE" w:eastAsia="en-BE" w:bidi="ar-SA"/>
        </w:rPr>
        <w:t>сумма</w:t>
      </w:r>
      <w:r>
        <w:rPr>
          <w:lang w:val="en-BE" w:eastAsia="en-BE" w:bidi="ar-SA"/>
        </w:rPr>
        <w:t>, процентная ставка по кредиту – 25,90 %, срок действия договора согласован сторона в п. 2 индивидуальных условий выпуска и обслуживания кредитной карты. Данная форма подписана ответчиком 19 мая 2016 года.</w:t>
      </w:r>
    </w:p>
    <w:p w14:paraId="7157D953" w14:textId="77777777" w:rsidR="00000000" w:rsidRDefault="00B23B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открыт сч</w:t>
      </w:r>
      <w:r>
        <w:rPr>
          <w:lang w:val="en-BE" w:eastAsia="en-BE" w:bidi="ar-SA"/>
        </w:rPr>
        <w:t>ет, выдана банковская карта на имя Мумладзе Л.Г.</w:t>
      </w:r>
    </w:p>
    <w:p w14:paraId="52394607" w14:textId="77777777" w:rsidR="00000000" w:rsidRDefault="00B23B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Тем самым между сторонами был заключен кредитный договор № 0910-Р-6336349870.</w:t>
      </w:r>
    </w:p>
    <w:p w14:paraId="7A406490" w14:textId="77777777" w:rsidR="00000000" w:rsidRDefault="00B23B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ответчику по вышеуказанной банковской карте были предоставлены ссуды, что подтверждается отчетом по кредитной карте. </w:t>
      </w:r>
    </w:p>
    <w:p w14:paraId="135EE958" w14:textId="77777777" w:rsidR="00000000" w:rsidRDefault="00B23BA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</w:t>
      </w:r>
      <w:r>
        <w:rPr>
          <w:lang w:val="en-BE" w:eastAsia="en-BE" w:bidi="ar-SA"/>
        </w:rPr>
        <w:t>ответствии с п. 3.5 Условий выпуска и обслуживания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 Проценты начисляются с даты отражения операции п</w:t>
      </w:r>
      <w:r>
        <w:rPr>
          <w:lang w:val="en-BE" w:eastAsia="en-BE" w:bidi="ar-SA"/>
        </w:rPr>
        <w:t>о ссудному счету (не включая эту дату) по дату ее полного погашения (включительно). При исчислении процентов за пользование кредитом в расчет принимается фактическое количество календарных дней в платежном периоде, в году – действительное число календарных</w:t>
      </w:r>
      <w:r>
        <w:rPr>
          <w:lang w:val="en-BE" w:eastAsia="en-BE" w:bidi="ar-SA"/>
        </w:rPr>
        <w:t xml:space="preserve"> дней.</w:t>
      </w:r>
    </w:p>
    <w:p w14:paraId="3B2A805A" w14:textId="77777777" w:rsidR="00000000" w:rsidRDefault="00B23BA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3.10 Условий выпуска и обслуживания кредитной карты Сбербанка России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</w:t>
      </w:r>
      <w:r>
        <w:rPr>
          <w:lang w:val="en-BE" w:eastAsia="en-BE" w:bidi="ar-SA"/>
        </w:rPr>
        <w:t>о долга по ставке, установленной тарифами банка, и включается в сумму очередного обязательного платежа до полной оплаты держателем всей суммы неустойки, рассчитанной по дату оплаты суммы просроченного основного долга в полном объеме.</w:t>
      </w:r>
    </w:p>
    <w:p w14:paraId="688ADD0D" w14:textId="77777777" w:rsidR="00000000" w:rsidRDefault="00B23B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r>
        <w:rPr>
          <w:rStyle w:val="cat-Addressgrp-2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</w:t>
      </w:r>
      <w:r>
        <w:rPr>
          <w:lang w:val="en-BE" w:eastAsia="en-BE" w:bidi="ar-SA"/>
        </w:rPr>
        <w:t>овий выпуска и обслуживания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</w:t>
      </w:r>
    </w:p>
    <w:p w14:paraId="324F2C31" w14:textId="77777777" w:rsidR="00000000" w:rsidRDefault="00B23B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п.п. 6, 8 Индивидуальных условий выпуска и обслуживания кредитно</w:t>
      </w:r>
      <w:r>
        <w:rPr>
          <w:lang w:val="en-BE" w:eastAsia="en-BE" w:bidi="ar-SA"/>
        </w:rPr>
        <w:t xml:space="preserve">й карты Сбербанка России держатель обязуется ежемесячно не позднее даты платежа вносить на счет </w:t>
      </w:r>
      <w:r>
        <w:rPr>
          <w:lang w:val="en-BE" w:eastAsia="en-BE" w:bidi="ar-SA"/>
        </w:rPr>
        <w:lastRenderedPageBreak/>
        <w:t>карты сумму обязательного платежа, в определяемым им порядке и сроках погашения задолженности.</w:t>
      </w:r>
    </w:p>
    <w:p w14:paraId="225F1FEE" w14:textId="77777777" w:rsidR="00000000" w:rsidRDefault="00B23B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предусмотрено </w:t>
      </w:r>
      <w:r>
        <w:rPr>
          <w:rStyle w:val="cat-Addressgrp-3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</w:t>
      </w:r>
      <w:r>
        <w:rPr>
          <w:lang w:val="en-BE" w:eastAsia="en-BE" w:bidi="ar-SA"/>
        </w:rPr>
        <w:t>карты, за несвоевременное погашение обязательного платежа взимается неустойка в размере 36 % годовых.</w:t>
      </w:r>
    </w:p>
    <w:p w14:paraId="3658B5EB" w14:textId="77777777" w:rsidR="00000000" w:rsidRDefault="00B23B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5.2.7 Условий выпуска и обслуживания кредитной карты Сбербанка России банк в одностороннем порядке вправе изменять доступный лимит кре</w:t>
      </w:r>
      <w:r>
        <w:rPr>
          <w:lang w:val="en-BE" w:eastAsia="en-BE" w:bidi="ar-SA"/>
        </w:rPr>
        <w:t>дита.</w:t>
      </w:r>
    </w:p>
    <w:p w14:paraId="0447C4A7" w14:textId="77777777" w:rsidR="00000000" w:rsidRDefault="00B23B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4.1.10 Условий выпуска и обслуживания кредитной карты Сбербанка России в случае несогласия с увеличением лимита кредита по карте клиент обязан проинформировать об этом банк. Если клиент не сообщил банку о своем несогласии с данным пре</w:t>
      </w:r>
      <w:r>
        <w:rPr>
          <w:lang w:val="en-BE" w:eastAsia="en-BE" w:bidi="ar-SA"/>
        </w:rPr>
        <w:t>дложением, оно считается принятым клиентом и изменения вступают в силу.</w:t>
      </w:r>
    </w:p>
    <w:p w14:paraId="504FEAB2" w14:textId="77777777" w:rsidR="00000000" w:rsidRDefault="00B23B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ПАО «Сбербанк России» суду представлен расчет, из которого следует, что в течение срока действия договора ответчик неоднократно нарушал условия договора в части сроков и сумм еж</w:t>
      </w:r>
      <w:r>
        <w:rPr>
          <w:lang w:val="en-BE" w:eastAsia="en-BE" w:bidi="ar-SA"/>
        </w:rPr>
        <w:t xml:space="preserve">емесячных платежей, в связи с чем образовалась просроченная задолженность по кредиту. </w:t>
      </w:r>
    </w:p>
    <w:p w14:paraId="24EB9910" w14:textId="77777777" w:rsidR="00000000" w:rsidRDefault="00B23B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ПАО «Сбербанк России» по состоянию на 09 декабря 2021 года за ответчиком образовалась просроченная задолженность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 размере </w:t>
      </w:r>
      <w:r>
        <w:rPr>
          <w:rStyle w:val="cat-Sumgrp-13rplc-23"/>
          <w:lang w:val="en-BE" w:eastAsia="en-BE" w:bidi="ar-SA"/>
        </w:rPr>
        <w:t>сумма</w:t>
      </w:r>
      <w:r>
        <w:rPr>
          <w:lang w:val="en-BE" w:eastAsia="en-BE" w:bidi="ar-SA"/>
        </w:rPr>
        <w:t>, в том числе: ссудная з</w:t>
      </w:r>
      <w:r>
        <w:rPr>
          <w:lang w:val="en-BE" w:eastAsia="en-BE" w:bidi="ar-SA"/>
        </w:rPr>
        <w:t xml:space="preserve">адолженность – </w:t>
      </w:r>
      <w:r>
        <w:rPr>
          <w:rStyle w:val="cat-Sumgrp-14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5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6rplc-26"/>
          <w:lang w:val="en-BE" w:eastAsia="en-BE" w:bidi="ar-SA"/>
        </w:rPr>
        <w:t>сумма</w:t>
      </w:r>
    </w:p>
    <w:p w14:paraId="7D5BD1F3" w14:textId="77777777" w:rsidR="00000000" w:rsidRDefault="00B23B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07 апреля 2021 года в порядке ст. 452 ГК РФ истцом ответчику было направлено письмо с требованием досрочно возвратить всю сумму кредита. Данное требование ответчиком исполнен</w:t>
      </w:r>
      <w:r>
        <w:rPr>
          <w:lang w:val="en-BE" w:eastAsia="en-BE" w:bidi="ar-SA"/>
        </w:rPr>
        <w:t>о не было.</w:t>
      </w:r>
    </w:p>
    <w:p w14:paraId="469260FF" w14:textId="77777777" w:rsidR="00000000" w:rsidRDefault="00B23B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установлено, что между истцом и ответчиком заключен договор о предоставлении кредита по счету кредитной (банковской) карты, истцом предоставлены ответчику денежные средства по договору, ответчиком нарушались сущест</w:t>
      </w:r>
      <w:r>
        <w:rPr>
          <w:lang w:val="en-BE" w:eastAsia="en-BE" w:bidi="ar-SA"/>
        </w:rPr>
        <w:t>венные условия договора, касающиеся размера и сроков погашения выданного кредита, данное обстоятельство является основанием для взыскания с ответчика в пользу истца основного долга по кредиту, процентов за пользование кредитом и неустойки как способа обесп</w:t>
      </w:r>
      <w:r>
        <w:rPr>
          <w:lang w:val="en-BE" w:eastAsia="en-BE" w:bidi="ar-SA"/>
        </w:rPr>
        <w:t>ечения исполнения обязательства.</w:t>
      </w:r>
    </w:p>
    <w:p w14:paraId="789FEB14" w14:textId="77777777" w:rsidR="00000000" w:rsidRDefault="00B23B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2A0A534E" w14:textId="77777777" w:rsidR="00000000" w:rsidRDefault="00B23BA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принимает ра</w:t>
      </w:r>
      <w:r>
        <w:rPr>
          <w:lang w:val="en-BE" w:eastAsia="en-BE" w:bidi="ar-SA"/>
        </w:rPr>
        <w:t>счет истца, поскольку он подробно составлен, нагляден и аргументирован, полно отражает движение денежных средств на счете и очередность погашения сумм задолженности, которая установлена в соответствии с требованиями закона. Расчет по существу ответчиком не</w:t>
      </w:r>
      <w:r>
        <w:rPr>
          <w:lang w:val="en-BE" w:eastAsia="en-BE" w:bidi="ar-SA"/>
        </w:rPr>
        <w:t xml:space="preserve"> оспорен, доказательств несоответствия произведенного истцом расчета положениям закона ответчиком не представлено, как не представлено и иного расчета. </w:t>
      </w:r>
    </w:p>
    <w:p w14:paraId="692AA6AF" w14:textId="77777777" w:rsidR="00000000" w:rsidRDefault="00B23BA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решении вопроса о размере неустойки, подлежащей взысканию с ответчика в связи с ненадлежащим исполн</w:t>
      </w:r>
      <w:r>
        <w:rPr>
          <w:lang w:val="en-BE" w:eastAsia="en-BE" w:bidi="ar-SA"/>
        </w:rPr>
        <w:t>ением им принятых на себя обязательств по кредитному договору, суд исходит из того, что в силу ст. 333 ГК РФ, если подлежащая уплате неустойка явно несоразмерна последствиям нарушения обязательства, суд вправе уменьшить неустойку.</w:t>
      </w:r>
    </w:p>
    <w:p w14:paraId="24496F21" w14:textId="77777777" w:rsidR="00000000" w:rsidRDefault="00B23BA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правовой позиции</w:t>
      </w:r>
      <w:r>
        <w:rPr>
          <w:lang w:val="en-BE" w:eastAsia="en-BE" w:bidi="ar-SA"/>
        </w:rPr>
        <w:t xml:space="preserve"> Конституционного Суда Российской Федерации, выраженной в п. 2 Определения от 21 декабря 2000 года № 263-О, положения п. 1 ст. 333 ГК РФ содержат обязанность суда установить баланс между применяемой к нарушителю мерой ответственности и оценкой действительн</w:t>
      </w:r>
      <w:r>
        <w:rPr>
          <w:lang w:val="en-BE" w:eastAsia="en-BE" w:bidi="ar-SA"/>
        </w:rPr>
        <w:t xml:space="preserve">ого, а не возможного размера ущерба. Предоставленная суду возможность снижать размер неустойки в случае ее чрезмерности по сравнению с последствиями нарушения обязательств является одним из правовых способов, </w:t>
      </w:r>
      <w:r>
        <w:rPr>
          <w:lang w:val="en-BE" w:eastAsia="en-BE" w:bidi="ar-SA"/>
        </w:rPr>
        <w:lastRenderedPageBreak/>
        <w:t>предусмотренных в законе, которые направлены пр</w:t>
      </w:r>
      <w:r>
        <w:rPr>
          <w:lang w:val="en-BE" w:eastAsia="en-BE" w:bidi="ar-SA"/>
        </w:rPr>
        <w:t>отив злоупотребления правом свободного определения размера неустойки, то есть, по существу, – на реализацию требования ч. 3 ст. 17 Конституции Российской Федерации, согласно которой осуществление прав и свобод человека и гражданина не должно нарушать права</w:t>
      </w:r>
      <w:r>
        <w:rPr>
          <w:lang w:val="en-BE" w:eastAsia="en-BE" w:bidi="ar-SA"/>
        </w:rPr>
        <w:t xml:space="preserve"> и свободы других лиц. Именно поэтому в ч. 1 ст. 333 ГК РФ речь идет не о праве суда, а, по существу, о его обязанности установить баланс между применяемой к нарушителю мерой ответственности и оценкой действительного (а не возможного) размера ущерба.</w:t>
      </w:r>
    </w:p>
    <w:p w14:paraId="3038F984" w14:textId="77777777" w:rsidR="00000000" w:rsidRDefault="00B23BA2">
      <w:pPr>
        <w:ind w:firstLine="737"/>
        <w:jc w:val="both"/>
        <w:rPr>
          <w:lang w:val="en-BE" w:eastAsia="en-BE" w:bidi="ar-SA"/>
        </w:rPr>
      </w:pPr>
    </w:p>
    <w:p w14:paraId="14C8FD18" w14:textId="77777777" w:rsidR="00000000" w:rsidRDefault="00B23BA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</w:t>
      </w:r>
      <w:r>
        <w:rPr>
          <w:lang w:val="en-BE" w:eastAsia="en-BE" w:bidi="ar-SA"/>
        </w:rPr>
        <w:t>имая во внимание длительность нарушения обязательства ответчиком, сопоставив длительность нарушения, а также размер выданных по кредитному договору денежных средств с последствиями нарушенных ответчиком обязательств, учитывая, что неустойка по своей природ</w:t>
      </w:r>
      <w:r>
        <w:rPr>
          <w:lang w:val="en-BE" w:eastAsia="en-BE" w:bidi="ar-SA"/>
        </w:rPr>
        <w:t>е носит компенсационный характер, является способом обеспечения исполнения обязательства должником и не должна служить средством обогащения кредитора, но при этом направлена на восстановление прав кредитора, нарушенных вследствие ненадлежащего исполнения о</w:t>
      </w:r>
      <w:r>
        <w:rPr>
          <w:lang w:val="en-BE" w:eastAsia="en-BE" w:bidi="ar-SA"/>
        </w:rPr>
        <w:t xml:space="preserve">бязательства, руководствуясь принципами соразмерности, разумности и справедливости, суд полагает необходимым уменьшить размер неустойки до </w:t>
      </w:r>
      <w:r>
        <w:rPr>
          <w:rStyle w:val="cat-Sumgrp-17rplc-27"/>
          <w:lang w:val="en-BE" w:eastAsia="en-BE" w:bidi="ar-SA"/>
        </w:rPr>
        <w:t>сумма</w:t>
      </w:r>
    </w:p>
    <w:p w14:paraId="7DA247C6" w14:textId="77777777" w:rsidR="00000000" w:rsidRDefault="00B23BA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приходит к выводу о том, что исковые требования подлежат частичному удовлетворени</w:t>
      </w:r>
      <w:r>
        <w:rPr>
          <w:lang w:val="en-BE" w:eastAsia="en-BE" w:bidi="ar-SA"/>
        </w:rPr>
        <w:t xml:space="preserve">ю. Суд считает необходимым взыскать с ответчика в пользу истца задолженность по кредитному договору в размере </w:t>
      </w:r>
      <w:r>
        <w:rPr>
          <w:rStyle w:val="cat-Sumgrp-18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4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5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7rplc-31"/>
          <w:lang w:val="en-BE" w:eastAsia="en-BE" w:bidi="ar-SA"/>
        </w:rPr>
        <w:t>сумма</w:t>
      </w:r>
    </w:p>
    <w:p w14:paraId="55A870C3" w14:textId="77777777" w:rsidR="00000000" w:rsidRDefault="00B23BA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98 ГПК РФ</w:t>
      </w:r>
      <w:r>
        <w:rPr>
          <w:lang w:val="en-BE" w:eastAsia="en-BE" w:bidi="ar-SA"/>
        </w:rPr>
        <w:t>, а также учитывая положения п. 21 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гражданского процес</w:t>
      </w:r>
      <w:r>
        <w:rPr>
          <w:lang w:val="en-BE" w:eastAsia="en-BE" w:bidi="ar-SA"/>
        </w:rPr>
        <w:t xml:space="preserve">суального законодательства о пропорциональном возмещении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с несоразмерностью последствиям </w:t>
      </w:r>
      <w:r>
        <w:rPr>
          <w:lang w:val="en-BE" w:eastAsia="en-BE" w:bidi="ar-SA"/>
        </w:rPr>
        <w:t xml:space="preserve">нарушения обязательства (ст. 333 ГК РФ), с ответчика в пользу истца подлежат взысканию понесенные истцом расходы на уплату государственной пошлины в размере </w:t>
      </w:r>
      <w:r>
        <w:rPr>
          <w:rStyle w:val="cat-Sumgrp-19rplc-32"/>
          <w:lang w:val="en-BE" w:eastAsia="en-BE" w:bidi="ar-SA"/>
        </w:rPr>
        <w:t>сумма</w:t>
      </w:r>
    </w:p>
    <w:p w14:paraId="39FAD02B" w14:textId="77777777" w:rsidR="00000000" w:rsidRDefault="00B23B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ГПК РФ, суд</w:t>
      </w:r>
    </w:p>
    <w:p w14:paraId="6610C79A" w14:textId="77777777" w:rsidR="00000000" w:rsidRDefault="00B23BA2">
      <w:pPr>
        <w:jc w:val="center"/>
        <w:rPr>
          <w:lang w:val="en-BE" w:eastAsia="en-BE" w:bidi="ar-SA"/>
        </w:rPr>
      </w:pPr>
    </w:p>
    <w:p w14:paraId="2CC651D0" w14:textId="77777777" w:rsidR="00000000" w:rsidRDefault="00B23BA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4F3D5D7F" w14:textId="77777777" w:rsidR="00000000" w:rsidRDefault="00B23BA2">
      <w:pPr>
        <w:ind w:firstLine="709"/>
        <w:jc w:val="both"/>
        <w:rPr>
          <w:lang w:val="en-BE" w:eastAsia="en-BE" w:bidi="ar-SA"/>
        </w:rPr>
      </w:pPr>
    </w:p>
    <w:p w14:paraId="0038AF2D" w14:textId="77777777" w:rsidR="00000000" w:rsidRDefault="00B23B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</w:t>
      </w:r>
      <w:r>
        <w:rPr>
          <w:lang w:val="en-BE" w:eastAsia="en-BE" w:bidi="ar-SA"/>
        </w:rPr>
        <w:t>ования ПАО «Сбербанк России» в лице филиала – Московского банка Сбербанка России ПАО к Мумладзе Ларисе Георгиевне о взыскании задолженности по счету банковской карты удовлетворить частично.</w:t>
      </w:r>
    </w:p>
    <w:p w14:paraId="19A50341" w14:textId="77777777" w:rsidR="00000000" w:rsidRDefault="00B23B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Мумладзе Ларисы Георгиевны в пользу ПАО «Сбербанк Росси</w:t>
      </w:r>
      <w:r>
        <w:rPr>
          <w:lang w:val="en-BE" w:eastAsia="en-BE" w:bidi="ar-SA"/>
        </w:rPr>
        <w:t xml:space="preserve">и» в лице филиала – Московского банка Сбербанка России ПАО задолженность по кредитному договору от 19 мая 2016 года № 0910-Р-6336349870 в размере </w:t>
      </w:r>
      <w:r>
        <w:rPr>
          <w:rStyle w:val="cat-Sumgrp-10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1rplc-36"/>
          <w:lang w:val="en-BE" w:eastAsia="en-BE" w:bidi="ar-SA"/>
        </w:rPr>
        <w:t>сумма</w:t>
      </w:r>
    </w:p>
    <w:p w14:paraId="6A7A870A" w14:textId="77777777" w:rsidR="00000000" w:rsidRDefault="00B23B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</w:t>
      </w:r>
      <w:r>
        <w:rPr>
          <w:lang w:val="en-BE" w:eastAsia="en-BE" w:bidi="ar-SA"/>
        </w:rPr>
        <w:t>ований отказать.</w:t>
      </w:r>
    </w:p>
    <w:p w14:paraId="799B7C34" w14:textId="77777777" w:rsidR="00000000" w:rsidRDefault="00B23B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3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5CF8C6AF" w14:textId="77777777" w:rsidR="00000000" w:rsidRDefault="00B23BA2">
      <w:pPr>
        <w:ind w:firstLine="709"/>
        <w:jc w:val="both"/>
        <w:rPr>
          <w:lang w:val="en-BE" w:eastAsia="en-BE" w:bidi="ar-SA"/>
        </w:rPr>
      </w:pPr>
    </w:p>
    <w:p w14:paraId="4EEB01B6" w14:textId="77777777" w:rsidR="00000000" w:rsidRDefault="00B23BA2">
      <w:pPr>
        <w:jc w:val="both"/>
        <w:rPr>
          <w:lang w:val="en-BE" w:eastAsia="en-BE" w:bidi="ar-SA"/>
        </w:rPr>
      </w:pPr>
    </w:p>
    <w:p w14:paraId="28AD90AA" w14:textId="77777777" w:rsidR="00000000" w:rsidRDefault="00B23BA2">
      <w:pPr>
        <w:jc w:val="both"/>
        <w:rPr>
          <w:lang w:val="en-BE" w:eastAsia="en-BE" w:bidi="ar-SA"/>
        </w:rPr>
      </w:pPr>
    </w:p>
    <w:p w14:paraId="259392AA" w14:textId="77777777" w:rsidR="00000000" w:rsidRDefault="00B23BA2">
      <w:pPr>
        <w:ind w:firstLine="709"/>
        <w:jc w:val="both"/>
        <w:rPr>
          <w:lang w:val="en-BE" w:eastAsia="en-BE" w:bidi="ar-SA"/>
        </w:rPr>
      </w:pPr>
      <w:r>
        <w:rPr>
          <w:rStyle w:val="cat-FIOgrp-9rplc-38"/>
          <w:lang w:val="en-BE" w:eastAsia="en-BE" w:bidi="ar-SA"/>
        </w:rPr>
        <w:lastRenderedPageBreak/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296E537C" w14:textId="77777777" w:rsidR="00000000" w:rsidRDefault="00B23BA2">
      <w:pPr>
        <w:ind w:firstLine="737"/>
        <w:jc w:val="right"/>
        <w:rPr>
          <w:sz w:val="20"/>
          <w:szCs w:val="20"/>
          <w:lang w:val="en-BE" w:eastAsia="en-BE" w:bidi="ar-SA"/>
        </w:rPr>
      </w:pPr>
    </w:p>
    <w:p w14:paraId="088579B7" w14:textId="77777777" w:rsidR="00000000" w:rsidRDefault="00B23BA2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039B27C4" w14:textId="77777777" w:rsidR="00000000" w:rsidRDefault="00B23BA2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72514C36" w14:textId="77777777" w:rsidR="00000000" w:rsidRDefault="00B23BA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составлено 14 марта</w:t>
      </w:r>
      <w:r>
        <w:rPr>
          <w:lang w:val="en-BE" w:eastAsia="en-BE" w:bidi="ar-SA"/>
        </w:rPr>
        <w:t xml:space="preserve"> 2022 года.</w:t>
      </w:r>
    </w:p>
    <w:p w14:paraId="33E5B4CB" w14:textId="77777777" w:rsidR="00000000" w:rsidRDefault="00B23BA2">
      <w:pPr>
        <w:ind w:firstLine="737"/>
        <w:jc w:val="right"/>
        <w:rPr>
          <w:lang w:val="en-BE" w:eastAsia="en-BE" w:bidi="ar-SA"/>
        </w:rPr>
      </w:pPr>
    </w:p>
    <w:p w14:paraId="0E55AF48" w14:textId="77777777" w:rsidR="00000000" w:rsidRDefault="00B23BA2">
      <w:pPr>
        <w:ind w:firstLine="737"/>
        <w:rPr>
          <w:lang w:val="en-BE" w:eastAsia="en-BE" w:bidi="ar-SA"/>
        </w:rPr>
      </w:pPr>
      <w:r>
        <w:rPr>
          <w:rStyle w:val="cat-FIOgrp-9rplc-39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08322757" w14:textId="77777777" w:rsidR="00000000" w:rsidRDefault="00B23BA2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183A2" w14:textId="77777777" w:rsidR="00000000" w:rsidRDefault="00B23BA2">
      <w:r>
        <w:separator/>
      </w:r>
    </w:p>
  </w:endnote>
  <w:endnote w:type="continuationSeparator" w:id="0">
    <w:p w14:paraId="13BB3466" w14:textId="77777777" w:rsidR="00000000" w:rsidRDefault="00B23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DA7D4" w14:textId="77777777" w:rsidR="00000000" w:rsidRDefault="00B23BA2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52EC3C24" w14:textId="77777777" w:rsidR="00000000" w:rsidRDefault="00B23BA2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BE157" w14:textId="77777777" w:rsidR="00000000" w:rsidRDefault="00B23BA2">
      <w:r>
        <w:separator/>
      </w:r>
    </w:p>
  </w:footnote>
  <w:footnote w:type="continuationSeparator" w:id="0">
    <w:p w14:paraId="50FF0C34" w14:textId="77777777" w:rsidR="00000000" w:rsidRDefault="00B23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3BA2"/>
    <w:rsid w:val="00B2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58D9C30A"/>
  <w15:chartTrackingRefBased/>
  <w15:docId w15:val="{FE488D6F-B606-42E8-A032-2EEDA8C5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2">
    <w:name w:val="cat-FIO grp-4 rplc-2"/>
    <w:basedOn w:val="a0"/>
  </w:style>
  <w:style w:type="character" w:customStyle="1" w:styleId="cat-FIOgrp-5rplc-3">
    <w:name w:val="cat-FIO grp-5 rplc-3"/>
    <w:basedOn w:val="a0"/>
  </w:style>
  <w:style w:type="character" w:customStyle="1" w:styleId="cat-Sumgrp-10rplc-7">
    <w:name w:val="cat-Sum grp-10 rplc-7"/>
    <w:basedOn w:val="a0"/>
  </w:style>
  <w:style w:type="character" w:customStyle="1" w:styleId="cat-Sumgrp-11rplc-8">
    <w:name w:val="cat-Sum grp-11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FIOgrp-9rplc-10">
    <w:name w:val="cat-FIO grp-9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FIOgrp-4rplc-13">
    <w:name w:val="cat-FIO grp-4 rplc-13"/>
    <w:basedOn w:val="a0"/>
  </w:style>
  <w:style w:type="character" w:customStyle="1" w:styleId="cat-FIOgrp-5rplc-14">
    <w:name w:val="cat-FIO grp-5 rplc-14"/>
    <w:basedOn w:val="a0"/>
  </w:style>
  <w:style w:type="character" w:customStyle="1" w:styleId="cat-Sumgrp-12rplc-18">
    <w:name w:val="cat-Sum grp-12 rplc-18"/>
    <w:basedOn w:val="a0"/>
  </w:style>
  <w:style w:type="character" w:customStyle="1" w:styleId="cat-Sumgrp-12rplc-19">
    <w:name w:val="cat-Sum grp-12 rplc-19"/>
    <w:basedOn w:val="a0"/>
  </w:style>
  <w:style w:type="character" w:customStyle="1" w:styleId="cat-Addressgrp-2rplc-21">
    <w:name w:val="cat-Address grp-2 rplc-21"/>
    <w:basedOn w:val="a0"/>
  </w:style>
  <w:style w:type="character" w:customStyle="1" w:styleId="cat-Addressgrp-3rplc-22">
    <w:name w:val="cat-Address grp-3 rplc-22"/>
    <w:basedOn w:val="a0"/>
  </w:style>
  <w:style w:type="character" w:customStyle="1" w:styleId="cat-Sumgrp-13rplc-23">
    <w:name w:val="cat-Sum grp-13 rplc-23"/>
    <w:basedOn w:val="a0"/>
  </w:style>
  <w:style w:type="character" w:customStyle="1" w:styleId="cat-Sumgrp-14rplc-24">
    <w:name w:val="cat-Sum grp-14 rplc-24"/>
    <w:basedOn w:val="a0"/>
  </w:style>
  <w:style w:type="character" w:customStyle="1" w:styleId="cat-Sumgrp-15rplc-25">
    <w:name w:val="cat-Sum grp-15 rplc-25"/>
    <w:basedOn w:val="a0"/>
  </w:style>
  <w:style w:type="character" w:customStyle="1" w:styleId="cat-Sumgrp-16rplc-26">
    <w:name w:val="cat-Sum grp-16 rplc-26"/>
    <w:basedOn w:val="a0"/>
  </w:style>
  <w:style w:type="character" w:customStyle="1" w:styleId="cat-Sumgrp-17rplc-27">
    <w:name w:val="cat-Sum grp-17 rplc-27"/>
    <w:basedOn w:val="a0"/>
  </w:style>
  <w:style w:type="character" w:customStyle="1" w:styleId="cat-Sumgrp-18rplc-28">
    <w:name w:val="cat-Sum grp-18 rplc-28"/>
    <w:basedOn w:val="a0"/>
  </w:style>
  <w:style w:type="character" w:customStyle="1" w:styleId="cat-Sumgrp-14rplc-29">
    <w:name w:val="cat-Sum grp-14 rplc-29"/>
    <w:basedOn w:val="a0"/>
  </w:style>
  <w:style w:type="character" w:customStyle="1" w:styleId="cat-Sumgrp-15rplc-30">
    <w:name w:val="cat-Sum grp-15 rplc-30"/>
    <w:basedOn w:val="a0"/>
  </w:style>
  <w:style w:type="character" w:customStyle="1" w:styleId="cat-Sumgrp-17rplc-31">
    <w:name w:val="cat-Sum grp-17 rplc-31"/>
    <w:basedOn w:val="a0"/>
  </w:style>
  <w:style w:type="character" w:customStyle="1" w:styleId="cat-Sumgrp-19rplc-32">
    <w:name w:val="cat-Sum grp-19 rplc-32"/>
    <w:basedOn w:val="a0"/>
  </w:style>
  <w:style w:type="character" w:customStyle="1" w:styleId="cat-Sumgrp-10rplc-35">
    <w:name w:val="cat-Sum grp-10 rplc-35"/>
    <w:basedOn w:val="a0"/>
  </w:style>
  <w:style w:type="character" w:customStyle="1" w:styleId="cat-Sumgrp-11rplc-36">
    <w:name w:val="cat-Sum grp-11 rplc-36"/>
    <w:basedOn w:val="a0"/>
  </w:style>
  <w:style w:type="character" w:customStyle="1" w:styleId="cat-Addressgrp-1rplc-37">
    <w:name w:val="cat-Address grp-1 rplc-37"/>
    <w:basedOn w:val="a0"/>
  </w:style>
  <w:style w:type="character" w:customStyle="1" w:styleId="cat-FIOgrp-9rplc-38">
    <w:name w:val="cat-FIO grp-9 rplc-38"/>
    <w:basedOn w:val="a0"/>
  </w:style>
  <w:style w:type="character" w:customStyle="1" w:styleId="cat-FIOgrp-9rplc-39">
    <w:name w:val="cat-FIO grp-9 rplc-3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2107</Words>
  <Characters>12010</Characters>
  <Application>Microsoft Office Word</Application>
  <DocSecurity>0</DocSecurity>
  <Lines>100</Lines>
  <Paragraphs>28</Paragraphs>
  <ScaleCrop>false</ScaleCrop>
  <Company/>
  <LinksUpToDate>false</LinksUpToDate>
  <CharactersWithSpaces>14089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