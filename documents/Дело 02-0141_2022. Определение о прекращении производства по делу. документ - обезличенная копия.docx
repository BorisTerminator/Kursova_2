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 xml:space="preserve">УИД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77RS0010-02-2021-008873-58</w:t>
      </w:r>
    </w:p>
    <w:p>
      <w:pPr>
        <w:spacing w:before="0" w:after="0"/>
        <w:jc w:val="right"/>
        <w:rPr>
          <w:sz w:val="28"/>
          <w:szCs w:val="28"/>
        </w:rPr>
      </w:pPr>
    </w:p>
    <w:p>
      <w:pPr>
        <w:spacing w:before="0"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ОПРЕДЕЛЕНИЕ</w:t>
      </w:r>
    </w:p>
    <w:p>
      <w:pPr>
        <w:spacing w:before="0" w:after="200" w:line="276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14 марта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2022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</w:t>
      </w:r>
      <w:r>
        <w:rPr>
          <w:rStyle w:val="cat-Addressgrp-0rplc-0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                                          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Измайловский районный суд </w:t>
      </w:r>
      <w:r>
        <w:rPr>
          <w:rStyle w:val="cat-Addressgrp-0rplc-1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составе судьи Фокиной Ю.В., при секретаре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Куприяновой М.Д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 участием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представителя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истца </w:t>
      </w:r>
      <w:r>
        <w:rPr>
          <w:rStyle w:val="cat-FIOgrp-8rplc-4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ответчика </w:t>
      </w:r>
      <w:r>
        <w:rPr>
          <w:rStyle w:val="cat-FIOgrp-9rplc-5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представителя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10rplc-6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рассмотрев в открытом судебном заседании гражданское дело № 2-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41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иску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к ООО «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Файбер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Стрим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»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Агареву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Виталию Александровичу о взыскании задолженности по кредитному договору № 038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/9038/031-111 от 20.11.2018 года, по кредитному договору № 038/9038/24499-150 от 09.08.2019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судебных расходов,</w:t>
      </w: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установил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:</w:t>
      </w: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ец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обратил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суд с иском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 ответчик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ООО «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Файбер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Стрим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»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Агареву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Виталию Александровичу о взыскании задолженности по кредитному договору № 038/9038/031-111 от 20.11.2018 года, по кредитному договору № 038/9038/24499-150 от 09.08.2019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судебных расходов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Представитель истца </w:t>
      </w:r>
      <w:r>
        <w:rPr>
          <w:rStyle w:val="cat-FIOgrp-11rplc-9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ответчик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Агарев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В.А., представитель ответчиков </w:t>
      </w:r>
      <w:r>
        <w:rPr>
          <w:rStyle w:val="cat-FIOgrp-13rplc-11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судебное заседание явились,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ходатайство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вали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об утверждении мирового соглашения, подписанного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сторонами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по условиям которого: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Публичное акционерное общество «Сбербанк России», именуемое в дальнейшем «Истец», в лице начальника отдела исполнительных производств юридических лиц управления сопровождения процедур банкротств и исполнительных производств Московского банка ПАО Сбербанк </w:t>
      </w:r>
      <w:r>
        <w:rPr>
          <w:rStyle w:val="cat-FIOgrp-14rplc-12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действующего на основании Устава, Положения о филиале ПАО Сбербанк - Московском банке и доверенности №МБ/8919-Д от 26.10.2021г., с одной стороны, и: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Общество с ограниченной ответственностью «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Файбер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Стрим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» в лице Генерального директора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Агарева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Виталия Александровича, именуемое в дальнейшем «Ответчик 1»,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Агарев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Виталий Александрович, именуемый в дальнейшем «Ответчик 2», совместно именуемые «Ответчики», с другой стороны, являющиеся сторонами дела №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2-141/22 (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2-4056/21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иску ПАО Сбербанк к Обществу с ограниченной ответственностью «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Файбер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Стрим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»,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Агареву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Виталию Александровичу о взыскании задолженности по следующим Договорам: № 038/9038/031-111 от 20.11.2018г., № 038/9038/24499-150 от 09.08.2019г., в целях добровольного урегулирования спора заключили настоящее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Мировое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соглашение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нижеследующем: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Настоящее мировое соглашение заключается сторонами на основании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ст.ст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 39, 153.8, 173 Гражданского процессуального кодекса Российской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Федерации (далее – ГПК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РФ) в целях урегулирования спора по делу №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2-141/22 (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2-4056/21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находящегося на рассмотрении Измайловского районного суда </w:t>
      </w:r>
      <w:r>
        <w:rPr>
          <w:rStyle w:val="cat-Addressgrp-0rplc-16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иску ПАО Сбербанк в связи с неисполнением Ответчиками обязательств по возврату суммы кредита, процентов и неустоек за несвоевременное погашение кредита 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несвоевременную уплату процентов, возникших из следующих Договоров: Кредитного договора № 038/9038/031-111 от 20.11.2018г., Кредитного договора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№ 038/9038/24499-150 от 09.08.2019г., заключенных с Ответчиком 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(далее – Кредитные договоры), Договора поручительства № 038/9038/031-111/1 от 20.11.2018г. и Договора поручительства № 038/9038/24499-150/1 от 09.08.2019г. заключенных с Ответчиком 2 (далее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Договоры поручительства).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2. Ответчики признают свои обязательства перед Истцом по следующим Кредитным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договорам: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№ 038/9038/031-111 от 20.11.2018г.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18rplc-1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в том числе: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просроченная ссудная задолженность 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Style w:val="cat-Sumgrp-19rplc-1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;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просроченная задолженность по процентам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20rplc-1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;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- неустойка за несвоевременную уплату процентов </w:t>
      </w:r>
      <w:r>
        <w:rPr>
          <w:rStyle w:val="cat-Sumgrp-21rplc-2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;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неустойка за несвоевременное погашение основного долга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Sumgrp-22rplc-2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- № 038/9038/24499-150 от 09.08.2019г. в размере </w:t>
      </w:r>
      <w:r>
        <w:rPr>
          <w:rStyle w:val="cat-Sumgrp-23rplc-2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в том числе: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просроченная ссудная задолженность 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Style w:val="cat-Sumgrp-24rplc-2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;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просроченная задолженность по процентам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25rplc-2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;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- неустойка за несвоевременную уплату процентов </w:t>
      </w:r>
      <w:r>
        <w:rPr>
          <w:rStyle w:val="cat-Sumgrp-26rplc-2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;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неустойка за несвоевременное погашение основного долга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Sumgrp-27rplc-2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Ответчики поставлены в известность, что Истцом понесены расходы по оплате государственной пошлины в размере </w:t>
      </w:r>
      <w:r>
        <w:rPr>
          <w:rStyle w:val="cat-Sumgrp-28rplc-2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а рассмотрение Измайловским районным судом </w:t>
      </w:r>
      <w:r>
        <w:rPr>
          <w:rStyle w:val="cat-Addressgrp-0rplc-28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требований ПАО Сбербанк к Ответчикам о взыскании задолженности в рамках гражданского дела №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2-141/22 (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2-4056/21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3. Истец и Ответчики договорились о следующих условиях погашения признанной Ответчиками задолженности.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Погашение задолженности по Мировому соглашению осуществляется Ответчиками в солидарном порядке согласно следующему графику: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График погашения по договору № 038/9038/031-111 от 20.11.2018г.</w:t>
      </w:r>
    </w:p>
    <w:tbl>
      <w:tblPr>
        <w:tblpPr w:leftFromText="180" w:rightFromText="180" w:topFromText="0" w:bottomFromText="0" w:vertAnchor="text" w:tblpY="1"/>
        <w:tblOverlap w:val="never"/>
        <w:tblW w:w="93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577"/>
        <w:gridCol w:w="5744"/>
      </w:tblGrid>
      <w:tr>
        <w:tblPrEx>
          <w:tblW w:w="9351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Дата погашения</w:t>
            </w:r>
          </w:p>
        </w:tc>
        <w:tc>
          <w:tcPr>
            <w:tcW w:w="5528" w:type="dxa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Погашение основного долга в рублях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ab/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bottom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31.03.2022</w:t>
            </w:r>
          </w:p>
        </w:tc>
        <w:tc>
          <w:tcPr>
            <w:tcW w:w="5528" w:type="dxa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bottom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30.04.2022</w:t>
            </w:r>
          </w:p>
        </w:tc>
        <w:tc>
          <w:tcPr>
            <w:tcW w:w="5528" w:type="dxa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bottom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31.05.2022</w:t>
            </w:r>
          </w:p>
        </w:tc>
        <w:tc>
          <w:tcPr>
            <w:tcW w:w="5528" w:type="dxa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30.06.2022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31.07.2022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31.08.2022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30.09.2022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31.10.2022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30.11.2022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30.12.2022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31.01.2023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28.02.2023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31.03.2023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30.04.2023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31.05.2023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30.06.2023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31.07.2023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31.08.2023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30.09.2023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31.10.2023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30.11.2023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31.12.2023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31.01.2024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29.02.2024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31.03.2024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30.04.2024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31.05.2024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30.06.2024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31.07.2024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31.08.2024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30.09.2024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31.10.2024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30.11.2024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31.12.2024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31.01.2025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28.02.2025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31.03.2025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30.04.2025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31.05.2025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30.06.2025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31.07.2025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31.08.2025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30.09.2025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31.10.2025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30.11.2025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31.12.2025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31.01.2026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28.02.2026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421,07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ИТОГО: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3 236 191,62</w:t>
            </w:r>
          </w:p>
        </w:tc>
      </w:tr>
    </w:tbl>
    <w:p>
      <w:pPr>
        <w:spacing w:before="0" w:after="0"/>
        <w:ind w:firstLine="709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График погашения по договору № 038/9038/24499-150 от 09.08.2019г.</w:t>
      </w:r>
    </w:p>
    <w:tbl>
      <w:tblPr>
        <w:tblpPr w:leftFromText="180" w:rightFromText="180" w:topFromText="0" w:bottomFromText="0" w:vertAnchor="text" w:tblpY="1"/>
        <w:tblOverlap w:val="never"/>
        <w:tblW w:w="93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577"/>
        <w:gridCol w:w="5744"/>
      </w:tblGrid>
      <w:tr>
        <w:tblPrEx>
          <w:tblW w:w="9351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Дата погашения</w:t>
            </w:r>
          </w:p>
        </w:tc>
        <w:tc>
          <w:tcPr>
            <w:tcW w:w="5528" w:type="dxa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Погашение основного долга в рублях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ab/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bottom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31.03.2022</w:t>
            </w:r>
          </w:p>
        </w:tc>
        <w:tc>
          <w:tcPr>
            <w:tcW w:w="5528" w:type="dxa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bottom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30.04.2022</w:t>
            </w:r>
          </w:p>
        </w:tc>
        <w:tc>
          <w:tcPr>
            <w:tcW w:w="5528" w:type="dxa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bottom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31.05.2022</w:t>
            </w:r>
          </w:p>
        </w:tc>
        <w:tc>
          <w:tcPr>
            <w:tcW w:w="5528" w:type="dxa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30.06.2022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31.07.2022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31.08.2022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30.09.2022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31.10.2022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30.11.2022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30.12.2022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31.01.2023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28.02.2023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31.03.2023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30.04.2023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31.05.2023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30.06.2023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31.07.2023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31.08.2023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30.09.2023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31.10.2023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30.11.2023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31.12.2023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31.01.2024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29.02.2024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31.03.2024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30.04.2024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31.05.2024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30.06.2024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31.07.2024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31.08.2024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30.09.2024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31.10.2024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30.11.2024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31.12.2024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31.01.2025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28.02.2025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31.03.2025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30.04.2025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31.05.2025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30.06.2025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31.07.2025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31.08.2025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30.09.2025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31.10.2025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30.11.2025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31.12.2025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31.01.2026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28.02.2026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53 935,19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ИТОГО: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2 588 879,25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 xml:space="preserve">   </w:t>
            </w:r>
          </w:p>
        </w:tc>
      </w:tr>
    </w:tbl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Если указанная в графике дата (в том числе последний календарный день месяца) приходится на нерабочий день, платеж осуществляется в первый рабочий день, следующий за нерабочим днем, на который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приходится дата погашения соответствующей суммы по Мировому соглашению.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4. На сумму фактической задолженности по основному долгу по Мировому соглашению, возникшей из Договора № 038/9038/031-111 от 20.11.2018г., Ответчики уплачивают Истцу проценты в валюте задолженности, указанной в </w:t>
      </w:r>
      <w:r>
        <w:rPr>
          <w:rStyle w:val="cat-Addressgrp-1rplc-29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соглашения, в размере 15,50%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годовых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сумму фактической задолженности по основному долгу по Мировому соглашению, возникшей из Договора №038/9038/24499-150 от 09.08.2019г., Ответчики уплачивают Истцу проценты в валюте задолженности, указанной в </w:t>
      </w:r>
      <w:r>
        <w:rPr>
          <w:rStyle w:val="cat-Addressgrp-1rplc-30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соглашения, в размере 17,51%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годовых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Проценты начисляются на сумму задолженности по основному долгу, начиная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 даты утверждения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Мирового соглашения (не включая эту дату) по дату полного погашения задолженности, указанной в </w:t>
      </w:r>
      <w:r>
        <w:rPr>
          <w:rStyle w:val="cat-Addressgrp-1rplc-31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соглашения (включительно).</w:t>
      </w:r>
    </w:p>
    <w:p>
      <w:p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5. Первая дата уплаты процентов – 31.03.2022г. В эту дату проценты уплачиваются за период с даты утверждения Мирового соглашения (не включая эту дату) по 31.03.2022г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.(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включительно).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дальнейшем проценты уплачиваются ежемесячно в последний календарный день месяца, если указанная дата приходится на нерабочий день, платеж осуществляется в первый рабочий день, следующий за нерабочим днем, на который приходится дата погашения соответствующей суммы по Мировому соглашению.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исчислении процентов в расчет принимается фактическое количество календарных дней в платежном периоде, а в году – действительное число календарных дней (365 или 366 соответственно).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6.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При несвоевременном перечислении платежей в погашение долга, или уплаты процентов, или иных платежей, предусмотренных настоящим Мировым соглашением, Ответчики уплачивают Истцу неустойку в размере 0,1% (ноль целых одна десятая) процента и установленной в отношении задолженности, вытекающей из Кредитных договоров №038/9038/031-111 от 20.11.2018г., №038/9038/24499-150 от 09.08.2019г., с учетом условий Мирового соглашения.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Неустойка начисляется на сумму просроченного платежа по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основному долгу, указанную в </w:t>
      </w:r>
      <w:r>
        <w:rPr>
          <w:rStyle w:val="cat-Addressgrp-1rplc-32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соглашения, а также на сумму просроченного платежа по процентам, начисляемым согласно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п.п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 4-5 настоящего Мирового соглашения, за каждый день просрочки в период с даты возникновения просроченной задолженности (не включая эту дату), по дату полного погашения просроченной задолженности (включительно).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7. Истец и Ответчики договорились о том, что: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- Кредитный договор № 038/9038/031-111 от 20.11.2018г., заключенный с Ответчиком 1, продолжает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действовать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сохраняют свою силу с учетом условий настоящего Мирового соглашения;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Договор поручительства № 038/9038/031-111/1 от 20.11.2018г., заключенный с Ответчиком 2, и обязательство поручителя по данному договору действуют по 28.02.2029г. (включительно) в целях обеспечения надлежащего исполнения обязательств по Кредитному договору и Мировому соглашению. Дополнительное соглашение к Договору поручительства № 038/9038/031-111/1 от 20.11.2018г. об изменении срока его действия не заключается.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- Кредитный договор № 038/9038/24499-150 от 09.08.2019г., заключенный с Ответчиком 1, продолжает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действовать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сохраняют свою силу с учетом условий настоящего Мирового соглашения;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Договор поручительства № 038/9038/24499-150/1 от 09.08.2019г. заключенный с Ответчиком 2, и обязательство поручителя по данному договору действуют по 28.02.2029г. (включительно) в целях обеспечения надлежащего исполнения обязательств по Кредитному договору и Мировому соглашению. Дополнительное соглашение к Договору поручительства № 038/9038/24499-150/1 от 09.08.2019г. об изменении срока его действия не заключается.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 даты утверждения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Измайловским районным судом </w:t>
      </w:r>
      <w:r>
        <w:rPr>
          <w:rStyle w:val="cat-Addressgrp-2rplc-33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настоящего Мирового соглашения вышеуказанные договоры обеспечивают надлежащее исполнение обязательств по следующим Кредитным договорам № 038/9038/031-111 от 20.11.2018г., № 038/9038/24499-150 от 09.08.2019г.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 учетом условий настоящего Мирового соглашения.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 даты утверждения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Измайловским районным судом </w:t>
      </w:r>
      <w:r>
        <w:rPr>
          <w:rStyle w:val="cat-Addressgrp-2rplc-34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настоящего Мирового соглашения просроченная задолженность переносится на счета по учету срочной задолженности.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8. Ответчики вправе осуществлять погашение задолженности по Мировому соглашению досрочно. Плата за досрочный возврат по Мировому соглашению отсутствует.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Все суммы, направляемые Ответчиками в досрочное погашение задолженности по Мировому соглашению, направляются в счет погашения очередных платежей, в соответствии с графиком погашения задолженности, указанным в п. 3. Мирового соглашения.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Иные условия досрочного погашения долга по Мировому соглашению, регламентируются условиями Кредитного договора.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9. В случае поступления платежа в погашение задолженности Ответчиков по Мировому соглашению от третьих лиц, обязательство Ответчиков по погашению соответствующей суммы считается исполненным.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10.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Компенсация расходов Истца по оплате 100% государственной пошлины за рассмотрение дела в Измайловском районном суде </w:t>
      </w:r>
      <w:r>
        <w:rPr>
          <w:rStyle w:val="cat-Addressgrp-2rplc-35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сумме </w:t>
      </w:r>
      <w:r>
        <w:rPr>
          <w:rStyle w:val="cat-Sumgrp-28rplc-3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будет произведена Ответчиками до даты утверждения Мирового соглашения.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11. В случае неисполнения Ответчиками условий Мирового соглашения срок исполнения всех неисполненных обязательств по Мировому соглашению считается наступившим, Банк приобретает право обратиться 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Измайловский районный суд </w:t>
      </w:r>
      <w:r>
        <w:rPr>
          <w:rStyle w:val="cat-Addressgrp-2rplc-37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 получением исполнительных листов на принудительное единовременное взыскание задолженности по Мировому соглашению в полном объеме.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12. Средства, поступающие в погашение задолженности по Мировому соглашению, направляются в первую очередь на возмещение судебных издержек, далее в следующей очередности: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на погашение просроченных процентов по Мировому соглашению,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на уплату процентов по Мировому соглашению,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на погашение просроченного основного долга по Мировому соглашению,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на погашение основного долга по Мировому соглашению,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- на оплату неустойки за ненадлежащее исполнение условий Мирового соглашения.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13.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Заключение Мирового соглашения не прекращает действия Кредитного договора № 038/9038/031-111 от 20.11.2018г., заключенного с Ответчиком 1, договора поручительства № 038/9038/031-111/1 от 20.11.2018г., заключенного с Ответчиком 2, а также Кредитного договора № 038/9038/24499-150 от 09.08.2019г., заключенного с Ответчиком 1, договора поручительства № 038/9038/24499-150/1 от 09.08.2019г., заключенного с Ответчиком 2.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Мировое соглашение не является новацией. Порядок и объем исполнения обязательств Ответчиков по Кредитным договорам, Договорам поручительства определены Мировым соглашением.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14. Мировое соглашение вступает в силу с момента его утверждения Измайловским районным судом </w:t>
      </w:r>
      <w:r>
        <w:rPr>
          <w:rStyle w:val="cat-Addressgrp-2rplc-38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15. Мировое соглашение составлено в 4 (четырех) подлинных экземплярах: по одному для каждой из сторон, а также один экземпляр для направления в Измайловский районный суд </w:t>
      </w:r>
      <w:r>
        <w:rPr>
          <w:rStyle w:val="cat-Addressgrp-2rplc-39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16. На основании ст. 153.10, 173 ГПК РФ стороны просят Измайловский районный суд </w:t>
      </w:r>
      <w:r>
        <w:rPr>
          <w:rStyle w:val="cat-Addressgrp-2rplc-40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утвердить Мировое соглашение и прекратить производство по делу к Ответчику 1, Ответчику 2.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17. Последствия прекращения производства по делу Истцу и Ответчикам известны.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18. При заключении мирового соглашения не применяются положения ст.46 Федерального закона от 08.02.1998 N 14-ФЗ «Об обществах с ограниченной ответственностью» о порядке совершения крупных сделок, поскольку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Агарев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Виталий Александрович является единственным участником Общества с ограниченной ответственностью «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Файбер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Стрим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» и одновременно является единственным лицом, обладающим полномочиями единоличного исполнительного органа общества.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Адреса, банковские реквизиты и подписи сторон: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Истец: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в лице филиала – Московского банка ПАО Сбербанк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Адрес местонахождения: </w:t>
      </w:r>
      <w:r>
        <w:rPr>
          <w:rStyle w:val="cat-Addressgrp-3rplc-42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Почтовый адрес: </w:t>
      </w:r>
      <w:r>
        <w:rPr>
          <w:rStyle w:val="cat-Addressgrp-4rplc-43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Оружейный пер, д. 41,</w:t>
      </w: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Реквизиты: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Получатель: Волго-Вятский банк ПАО Сбербанк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БИК 042202603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Кор. счет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30101810900000000603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Р. счет № 47422810249009999949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ИНН 7707083893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Назначение платежа: погашение задолженности по кредитному договору №038/9038/031-111 от 20.11.2018г. (ООО «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Файбер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Стрим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»), ссудный счет 445208810742000002684;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Назначение платежа: погашение задолженности по кредитному договору №038/9038/24499-150 от 09.08.2019г. (ООО «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Файбер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Стрим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»), ссудный счет 45208810342000009524.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Таким образом, 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торон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просят суд утвердить настоящее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ировое соглашение, а производство по делу прекратить.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Последствия прекращения производства по делу в связи с заключением настоящего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ирового соглашения, предусмотренные ст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221 ГПК РФ,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судебном заседании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сторон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разъяснены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понятны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Выслушав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стороны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сследовав письменные материалы дела,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бсудив условия мирового соглашения, суд считает, что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мировое соглашение, заключенное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между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сторонами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не противоречит закону, совершено в интересах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всех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сторон, выполнение ими условий мирового соглашения не нарушает интересов иных лиц, а поэтому должно быть утверждено, а производство по делу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прекращено.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Повторное обращение в суд по спору между теми же сторонами, о том же предмете и по тем же основаниям не допускается.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Руководствуясь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ст.ст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 39, 153.10, 173, 220, 221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224-225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Гражданского процессуального кодекса Российской Федерации,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суд</w:t>
      </w: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определил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:</w:t>
      </w:r>
    </w:p>
    <w:p>
      <w:pPr>
        <w:spacing w:before="0" w:after="0"/>
        <w:ind w:firstLine="709"/>
        <w:jc w:val="center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твердить мировое соглашение, заключенное между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сторон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гражданскому делу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№ 2-1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41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/22 по иску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к ООО «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Файбер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Стрим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»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Агареву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Виталию Александровичу о взыскании задолженности по кредитному договору № 038/9038/031-111 от 20.11.2018 года, по кредитному договору № 038/9038/24499-150 от 09.08.2019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судебных расходов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 условиям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которого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: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Публичное акционерное общество «Сбербанк России», именуемое в дальнейшем «Истец», в лице начальника отдела исполнительных производств юридических лиц управления сопровождения процедур банкротств и исполнительных производств Московского банка ПАО Сбербанк </w:t>
      </w:r>
      <w:r>
        <w:rPr>
          <w:rStyle w:val="cat-FIOgrp-14rplc-45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действующего на основании Устава, Положения о филиале ПАО Сбербанк - Московском банке и доверенности №МБ/8919-Д от 26.10.2021г., с одной стороны, и: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Общество с ограниченной ответственностью «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Файбер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Стрим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» в лице Генерального директора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Агарева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Виталия Александровича, именуемое в дальнейшем «Ответчик 1»,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Агарев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Виталий Александрович, именуемый в дальнейшем «Ответчик 2», совместно именуемые «Ответчики», с другой стороны, являющиеся сторонами дела №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2-141/22 (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2-4056/21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иску ПАО Сбербанк к Обществу с ограниченной ответственностью «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Файбер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Стрим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»,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Агареву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Виталию Александровичу о взыскании задолженности по следующим Договорам: № 038/9038/031-111 от 20.11.2018г., № 038/9038/24499-150 от 09.08.2019г., в целях добровольного урегулирования спора заключили настоящее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Мировое соглашение о нижеследующем: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Настоящее мировое соглашение заключается сторонами на основании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ст.ст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 39, 153.8, 173 Гражданского процессуального кодекса Российской Федерации (далее – ГПК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РФ) в целях урегулирования спора по делу №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2-141/22 (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2-4056/21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находящегося на рассмотрении Измайловского районного суда </w:t>
      </w:r>
      <w:r>
        <w:rPr>
          <w:rStyle w:val="cat-Addressgrp-0rplc-49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иску ПАО Сбербанк в связи с неисполнением Ответчиками обязательств по возврату суммы кредита, процентов и неустоек за несвоевременное погашение кредита 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несвоевременную уплату процентов, возникших из следующих Договоров: Кредитного договора № 038/9038/031-111 от 20.11.2018г., Кредитного договора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№ 038/9038/24499-150 от 09.08.2019г., заключенных с Ответчиком 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(далее – Кредитные договоры), Договора поручительства № 038/9038/031-111/1 от 20.11.2018г. и Договора поручительства № 038/9038/24499-150/1 от 09.08.2019г. заключенных с Ответчиком 2 (далее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Договоры поручительства).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2. Ответчики признают свои обязательства перед Истцом по следующим Кредитным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договорам: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№ 038/9038/031-111 от 20.11.2018г.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18rplc-5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в том числе: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просроченная ссудная задолженность 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Style w:val="cat-Sumgrp-19rplc-5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;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просроченная задолженность по процентам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20rplc-5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;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- неустойка за несвоевременную уплату процентов </w:t>
      </w:r>
      <w:r>
        <w:rPr>
          <w:rStyle w:val="cat-Sumgrp-21rplc-5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;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неустойка за несвоевременное погашение основного долга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Sumgrp-22rplc-5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- № 038/9038/24499-150 от 09.08.2019г. в размере </w:t>
      </w:r>
      <w:r>
        <w:rPr>
          <w:rStyle w:val="cat-Sumgrp-23rplc-5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в том числе: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просроченная ссудная задолженность 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Style w:val="cat-Sumgrp-24rplc-5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;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просроченная задолженность по процентам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25rplc-5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;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- неустойка за несвоевременную уплату процентов </w:t>
      </w:r>
      <w:r>
        <w:rPr>
          <w:rStyle w:val="cat-Sumgrp-26rplc-5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;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неустойка за несвоевременное погашение основного долга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Sumgrp-27rplc-5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Ответчики поставлены в известность, что Истцом понесены расходы по оплате государственной пошлины в размере </w:t>
      </w:r>
      <w:r>
        <w:rPr>
          <w:rStyle w:val="cat-Sumgrp-28rplc-6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а рассмотрение Измайловским районным судом </w:t>
      </w:r>
      <w:r>
        <w:rPr>
          <w:rStyle w:val="cat-Addressgrp-0rplc-61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требований ПАО Сбербанк к Ответчикам о взыскании задолженности в рамках гражданского дела №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2-141/22 (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2-4056/21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3. Истец и Ответчики договорились о следующих условиях погашения признанной Ответчиками задолженности.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Погашение задолженности по Мировому соглашению осуществляется Ответчиками в солидарном порядке согласно следующему графику: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График погашения по договору № 038/9038/031-111 от 20.11.2018г.</w:t>
      </w:r>
    </w:p>
    <w:tbl>
      <w:tblPr>
        <w:tblpPr w:leftFromText="180" w:rightFromText="180" w:topFromText="0" w:bottomFromText="0" w:vertAnchor="text" w:tblpY="1"/>
        <w:tblOverlap w:val="never"/>
        <w:tblW w:w="93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577"/>
        <w:gridCol w:w="5744"/>
      </w:tblGrid>
      <w:tr>
        <w:tblPrEx>
          <w:tblW w:w="9351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Дата погашения</w:t>
            </w:r>
          </w:p>
        </w:tc>
        <w:tc>
          <w:tcPr>
            <w:tcW w:w="5528" w:type="dxa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Погашение основного долга в рублях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ab/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bottom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31.03.2022</w:t>
            </w:r>
          </w:p>
        </w:tc>
        <w:tc>
          <w:tcPr>
            <w:tcW w:w="5528" w:type="dxa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bottom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30.04.2022</w:t>
            </w:r>
          </w:p>
        </w:tc>
        <w:tc>
          <w:tcPr>
            <w:tcW w:w="5528" w:type="dxa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bottom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31.05.2022</w:t>
            </w:r>
          </w:p>
        </w:tc>
        <w:tc>
          <w:tcPr>
            <w:tcW w:w="5528" w:type="dxa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30.06.2022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31.07.2022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31.08.2022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30.09.2022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31.10.2022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30.11.2022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30.12.2022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31.01.2023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28.02.2023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31.03.2023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30.04.2023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31.05.2023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30.06.2023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31.07.2023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31.08.2023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30.09.2023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31.10.2023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30.11.2023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31.12.2023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31.01.2024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29.02.2024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31.03.2024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30.04.2024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31.05.2024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30.06.2024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31.07.2024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31.08.2024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30.09.2024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31.10.2024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30.11.2024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31.12.2024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31.01.2025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28.02.2025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31.03.2025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30.04.2025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31.05.2025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30.06.2025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31.07.2025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31.08.2025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30.09.2025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31.10.2025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30.11.2025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31.12.2025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31.01.2026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420,65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28.02.2026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67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421,07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ИТОГО: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3 236 191,62</w:t>
            </w:r>
          </w:p>
        </w:tc>
      </w:tr>
    </w:tbl>
    <w:p>
      <w:pPr>
        <w:spacing w:before="0" w:after="0"/>
        <w:ind w:firstLine="709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График погашения по договору № 038/9038/24499-150 от 09.08.2019г.</w:t>
      </w:r>
    </w:p>
    <w:tbl>
      <w:tblPr>
        <w:tblpPr w:leftFromText="180" w:rightFromText="180" w:topFromText="0" w:bottomFromText="0" w:vertAnchor="text" w:tblpY="1"/>
        <w:tblOverlap w:val="never"/>
        <w:tblW w:w="93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577"/>
        <w:gridCol w:w="5744"/>
      </w:tblGrid>
      <w:tr>
        <w:tblPrEx>
          <w:tblW w:w="9351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Дата погашения</w:t>
            </w:r>
          </w:p>
        </w:tc>
        <w:tc>
          <w:tcPr>
            <w:tcW w:w="5528" w:type="dxa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Погашение основного долга в рублях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ab/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bottom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31.03.2022</w:t>
            </w:r>
          </w:p>
        </w:tc>
        <w:tc>
          <w:tcPr>
            <w:tcW w:w="5528" w:type="dxa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bottom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30.04.2022</w:t>
            </w:r>
          </w:p>
        </w:tc>
        <w:tc>
          <w:tcPr>
            <w:tcW w:w="5528" w:type="dxa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bottom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31.05.2022</w:t>
            </w:r>
          </w:p>
        </w:tc>
        <w:tc>
          <w:tcPr>
            <w:tcW w:w="5528" w:type="dxa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5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30.06.2022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31.07.2022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31.08.2022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30.09.2022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31.10.2022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30.11.2022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30.12.2022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31.01.2023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28.02.2023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31.03.2023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30.04.2023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31.05.2023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30.06.2023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31.07.2023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31.08.2023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30.09.2023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31.10.2023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30.11.2023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31.12.2023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31.01.2024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29.02.2024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31.03.2024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30.04.2024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31.05.2024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30.06.2024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31.07.2024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31.08.2024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30.09.2024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31.10.2024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30.11.2024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31.12.2024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31.01.2025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28.02.2025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31.03.2025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30.04.2025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31.05.2025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30.06.2025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31.07.2025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31.08.2025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30.09.2025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31.10.2025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30.11.2025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31.12.2025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31.01.2026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934,98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28.02.2026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53 935,19</w:t>
            </w:r>
          </w:p>
        </w:tc>
      </w:tr>
      <w:tr>
        <w:tblPrEx>
          <w:tblW w:w="935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3" w:type="dxa"/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ИТОГО: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2 588 879,25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 xml:space="preserve">   </w:t>
            </w:r>
          </w:p>
        </w:tc>
      </w:tr>
    </w:tbl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Если указанная в графике дата (в том числе последний календарный день месяца) приходится на нерабочий день, платеж осуществляется в первый рабочий день, следующий за нерабочим днем, на который приходится дата погашения соответствующей суммы по Мировому соглашению.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4. На сумму фактической задолженности по основному долгу по Мировому соглашению, возникшей из Договора № 038/9038/031-111 от 20.11.2018г., Ответчики уплачивают Истцу проценты в валюте задолженности, указанной в </w:t>
      </w:r>
      <w:r>
        <w:rPr>
          <w:rStyle w:val="cat-Addressgrp-1rplc-62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соглашения, в размере 15,50%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годовых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сумму фактической задолженности по основному долгу по Мировому соглашению, возникшей из Договора №038/9038/24499-150 от 09.08.2019г., Ответчики уплачивают Истцу проценты в валюте задолженности, указанной в </w:t>
      </w:r>
      <w:r>
        <w:rPr>
          <w:rStyle w:val="cat-Addressgrp-1rplc-63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соглашения, в размере 17,51%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годовых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Проценты начисляются на сумму задолженности по основному долгу, начиная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 даты утверждения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Мирового соглашения (не включая эту дату) по дату полного погашения задолженности, указанной в </w:t>
      </w:r>
      <w:r>
        <w:rPr>
          <w:rStyle w:val="cat-Addressgrp-1rplc-64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соглашения (включительно).</w:t>
      </w:r>
    </w:p>
    <w:p>
      <w:p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5. Первая дата уплаты процентов – 31.03.2022г. В эту дату проценты уплачиваются за период с даты утверждения Мирового соглашения (не включая эту дату) по 31.03.2022г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.(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включительно).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дальнейшем проценты уплачиваются ежемесячно в последний календарный день месяца, если указанная дата приходится на нерабочий день, платеж осуществляется в первый рабочий день, следующий за нерабочим днем, на который приходится дата погашения соответствующей суммы по Мировому соглашению.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исчислении процентов в расчет принимается фактическое количество календарных дней в платежном периоде, а в году – действительное число календарных дней (365 или 366 соответственно).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6.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несвоевременном перечислении платежей в погашение долга, или уплаты процентов, или иных платежей, предусмотренных настоящим Мировым соглашением, Ответчики уплачивают Истцу неустойку в размере 0,1% (ноль целых одна десятая) процента и установленной в отношении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задолженности, вытекающей из Кредитных договоров №038/9038/031-111 от 20.11.2018г., №038/9038/24499-150 от 09.08.2019г., с учетом условий Мирового соглашения.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Неустойка начисляется на сумму просроченного платежа по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основному долгу, указанную в </w:t>
      </w:r>
      <w:r>
        <w:rPr>
          <w:rStyle w:val="cat-Addressgrp-1rplc-65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соглашения, а также на сумму просроченного платежа по процентам, начисляемым согласно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п.п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 4-5 настоящего Мирового соглашения, за каждый день просрочки в период с даты возникновения просроченной задолженности (не включая эту дату), по дату полного погашения просроченной задолженности (включительно).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7. Истец и Ответчики договорились о том, что: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- Кредитный договор № 038/9038/031-111 от 20.11.2018г., заключенный с Ответчиком 1, продолжает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действовать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сохраняют свою силу с учетом условий настоящего Мирового соглашения;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Договор поручительства № 038/9038/031-111/1 от 20.11.2018г., заключенный с Ответчиком 2, и обязательство поручителя по данному договору действуют по 28.02.2029г. (включительно) в целях обеспечения надлежащего исполнения обязательств по Кредитному договору и Мировому соглашению. Дополнительное соглашение к Договору поручительства № 038/9038/031-111/1 от 20.11.2018г. об изменении срока его действия не заключается.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- Кредитный договор № 038/9038/24499-150 от 09.08.2019г., заключенный с Ответчиком 1, продолжает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действовать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сохраняют свою силу с учетом условий настоящего Мирового соглашения;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Договор поручительства № 038/9038/24499-150/1 от 09.08.2019г. заключенный с Ответчиком 2, и обязательство поручителя по данному договору действуют по 28.02.2029г. (включительно) в целях обеспечения надлежащего исполнения обязательств по Кредитному договору и Мировому соглашению. Дополнительное соглашение к Договору поручительства № 038/9038/24499-150/1 от 09.08.2019г. об изменении срока его действия не заключается.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 даты утверждения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Измайловским районным судом </w:t>
      </w:r>
      <w:r>
        <w:rPr>
          <w:rStyle w:val="cat-Addressgrp-2rplc-66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настоящего Мирового соглашения вышеуказанные договоры обеспечивают надлежащее исполнение обязательств по следующим Кредитным договорам № 038/9038/031-111 от 20.11.2018г., № 038/9038/24499-150 от 09.08.2019г.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 учетом условий настоящего Мирового соглашения.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 даты утверждения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Измайловским районным судом </w:t>
      </w:r>
      <w:r>
        <w:rPr>
          <w:rStyle w:val="cat-Addressgrp-2rplc-67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настоящего Мирового соглашения просроченная задолженность переносится на счета по учету срочной задолженности.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8. Ответчики вправе осуществлять погашение задолженности по Мировому соглашению досрочно. Плата за досрочный возврат по Мировому соглашению отсутствует.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Все суммы, направляемые Ответчиками в досрочное погашение задолженности по Мировому соглашению, направляются в счет погашения очередных платежей, в соответствии с графиком погашения задолженности, указанным в п. 3. Мирового соглашения.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Иные условия досрочного погашения долга по Мировому соглашению, регламентируются условиями Кредитного договора.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9. В случае поступления платежа в погашение задолженности Ответчиков по Мировому соглашению от третьих лиц, обязательство Ответчиков по погашению соответствующей суммы считается исполненным.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10.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Компенсация расходов Истца по оплате 100% государственной пошлины за рассмотрение дела в Измайловском районном суде </w:t>
      </w:r>
      <w:r>
        <w:rPr>
          <w:rStyle w:val="cat-Addressgrp-2rplc-68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сумме </w:t>
      </w:r>
      <w:r>
        <w:rPr>
          <w:rStyle w:val="cat-Sumgrp-28rplc-6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будет произведена Ответчиками до даты утверждения Мирового соглашения.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11. В случае неисполнения Ответчиками условий Мирового соглашения срок исполнения всех неисполненных обязательств по Мировому соглашению считается наступившим, Банк приобретает право обратиться в Измайловский районный суд </w:t>
      </w:r>
      <w:r>
        <w:rPr>
          <w:rStyle w:val="cat-Addressgrp-2rplc-70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 получением исполнительных листов на принудительное единовременное взыскание задолженности по Мировому соглашению в полном объеме.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12. Средства, поступающие в погашение задолженности по Мировому соглашению, направляются в первую очередь на возмещение судебных издержек, далее в следующей очередности: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на погашение просроченных процентов по Мировому соглашению,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на уплату процентов по Мировому соглашению,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на погашение просроченного основного долга по Мировому соглашению,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на погашение основного долга по Мировому соглашению,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- на оплату неустойки за ненадлежащее исполнение условий Мирового соглашения.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13.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Заключение Мирового соглашения не прекращает действия Кредитного договора № 038/9038/031-111 от 20.11.2018г., заключенного с Ответчиком 1, договора поручительства № 038/9038/031-111/1 от 20.11.2018г., заключенного с Ответчиком 2, а также Кредитного договора № 038/9038/24499-150 от 09.08.2019г., заключенного с Ответчиком 1, договора поручительства № 038/9038/24499-150/1 от 09.08.2019г., заключенного с Ответчиком 2.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Мировое соглашение не является новацией. Порядок и объем исполнения обязательств Ответчиков по Кредитным договорам, Договорам поручительства определены Мировым соглашением.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14. Мировое соглашение вступает в силу с момента его утверждения Измайловским районным судом </w:t>
      </w:r>
      <w:r>
        <w:rPr>
          <w:rStyle w:val="cat-Addressgrp-2rplc-71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15. Мировое соглашение составлено в 4 (четырех) подлинных экземплярах: по одному для каждой из сторон, а также один экземпляр для направления в Измайловский районный суд </w:t>
      </w:r>
      <w:r>
        <w:rPr>
          <w:rStyle w:val="cat-Addressgrp-2rplc-72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16. На основании ст. 153.10, 173 ГПК РФ стороны просят Измайловский районный суд </w:t>
      </w:r>
      <w:r>
        <w:rPr>
          <w:rStyle w:val="cat-Addressgrp-2rplc-73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утвердить Мировое соглашение и прекратить производство по делу к Ответчику 1, Ответчику 2.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17. Последствия прекращения производства по делу Истцу и Ответчикам известны.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18. При заключении мирового соглашения не применяются положения ст.46 Федерального закона от 08.02.1998 N 14-ФЗ «Об обществах с ограниченной ответственностью» о порядке совершения крупных сделок, поскольку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Агарев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Виталий Александрович является единственным участником Общества с ограниченной ответственностью «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Файбер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Стрим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» и одновременно является единственным лицом, обладающим полномочиями единоличного исполнительного органа общества.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Адреса, банковские реквизиты и подписи сторон: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Истец: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в лице филиала – Московского банка ПАО Сбербанк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Адрес местонахождения: </w:t>
      </w:r>
      <w:r>
        <w:rPr>
          <w:rStyle w:val="cat-Addressgrp-3rplc-75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Почтовый адрес: </w:t>
      </w:r>
      <w:r>
        <w:rPr>
          <w:rStyle w:val="cat-Addressgrp-4rplc-76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Оружейный пер, д. 41,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Реквизиты: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Получатель: Волго-Вятский банк ПАО Сбербанк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БИК 042202603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Кор. счет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30101810900000000603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Р. счет № 47422810249009999949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ИНН 7707083893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Назначение платежа: погашение задолженности по кредитному договору №038/9038/031-111 от 20.11.2018г. (ООО «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Файбер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Стрим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»), ссудный счет 445208810742000002684;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Назначение платежа: погашение задолженности по кредитному договору №038/9038/24499-150 от 09.08.2019г. (ООО «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Файбер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Стрим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»), ссудный счет 45208810342000009524.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Производство по гражданскому делу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№ 2-1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41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/22 по иску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к ООО «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Файбер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Стрим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»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Агареву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Виталию Александровичу о взыскании задолженности по кредитному договору № 038/9038/031-111 от 20.11.2018 года, по кредитному договору № 038/9038/24499-150 от 09.08.2019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прекратить.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Определение об утверждении мирового соглашения подлежит немедленному исполнению.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Определение может быть обжаловано во Второй кассационный суд общей юрисдикции через Измайловский районный суд </w:t>
      </w:r>
      <w:r>
        <w:rPr>
          <w:rStyle w:val="cat-Addressgrp-0rplc-78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течение месяца со дня вынесения определения.</w:t>
      </w: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Ю.В. Фокина</w:t>
      </w: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ind w:left="10562"/>
      <w:rPr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  <w:highlight w:val="none"/>
      </w:rPr>
      <w:t>1</w:t>
    </w:r>
  </w:p>
  <w:p>
    <w:pPr>
      <w:rPr>
        <w:sz w:val="24"/>
        <w:szCs w:val="24"/>
      </w:rPr>
    </w:pPr>
    <w:r>
      <w:rPr>
        <w:sz w:val="2"/>
        <w:szCs w:val="2"/>
        <w:highlight w:val="none"/>
      </w:rPr>
      <w:br w:type="textWrapping" w:clear="all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>
    <w:doNotExpandShiftReturn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t-Addressgrp-0rplc-0">
    <w:name w:val="cat-Address grp-0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8rplc-4">
    <w:name w:val="cat-FIO grp-8 rplc-4"/>
    <w:basedOn w:val="DefaultParagraphFont"/>
  </w:style>
  <w:style w:type="character" w:customStyle="1" w:styleId="cat-FIOgrp-9rplc-5">
    <w:name w:val="cat-FIO grp-9 rplc-5"/>
    <w:basedOn w:val="DefaultParagraphFont"/>
  </w:style>
  <w:style w:type="character" w:customStyle="1" w:styleId="cat-FIOgrp-10rplc-6">
    <w:name w:val="cat-FIO grp-10 rplc-6"/>
    <w:basedOn w:val="DefaultParagraphFont"/>
  </w:style>
  <w:style w:type="character" w:customStyle="1" w:styleId="cat-FIOgrp-11rplc-9">
    <w:name w:val="cat-FIO grp-11 rplc-9"/>
    <w:basedOn w:val="DefaultParagraphFont"/>
  </w:style>
  <w:style w:type="character" w:customStyle="1" w:styleId="cat-FIOgrp-13rplc-11">
    <w:name w:val="cat-FIO grp-13 rplc-11"/>
    <w:basedOn w:val="DefaultParagraphFont"/>
  </w:style>
  <w:style w:type="character" w:customStyle="1" w:styleId="cat-FIOgrp-14rplc-12">
    <w:name w:val="cat-FIO grp-14 rplc-12"/>
    <w:basedOn w:val="DefaultParagraphFont"/>
  </w:style>
  <w:style w:type="character" w:customStyle="1" w:styleId="cat-Addressgrp-0rplc-16">
    <w:name w:val="cat-Address grp-0 rplc-16"/>
    <w:basedOn w:val="DefaultParagraphFont"/>
  </w:style>
  <w:style w:type="character" w:customStyle="1" w:styleId="cat-Sumgrp-18rplc-17">
    <w:name w:val="cat-Sum grp-18 rplc-17"/>
    <w:basedOn w:val="DefaultParagraphFont"/>
  </w:style>
  <w:style w:type="character" w:customStyle="1" w:styleId="cat-Sumgrp-19rplc-18">
    <w:name w:val="cat-Sum grp-19 rplc-18"/>
    <w:basedOn w:val="DefaultParagraphFont"/>
  </w:style>
  <w:style w:type="character" w:customStyle="1" w:styleId="cat-Sumgrp-20rplc-19">
    <w:name w:val="cat-Sum grp-20 rplc-19"/>
    <w:basedOn w:val="DefaultParagraphFont"/>
  </w:style>
  <w:style w:type="character" w:customStyle="1" w:styleId="cat-Sumgrp-21rplc-20">
    <w:name w:val="cat-Sum grp-21 rplc-20"/>
    <w:basedOn w:val="DefaultParagraphFont"/>
  </w:style>
  <w:style w:type="character" w:customStyle="1" w:styleId="cat-Sumgrp-22rplc-21">
    <w:name w:val="cat-Sum grp-22 rplc-21"/>
    <w:basedOn w:val="DefaultParagraphFont"/>
  </w:style>
  <w:style w:type="character" w:customStyle="1" w:styleId="cat-Sumgrp-23rplc-22">
    <w:name w:val="cat-Sum grp-23 rplc-22"/>
    <w:basedOn w:val="DefaultParagraphFont"/>
  </w:style>
  <w:style w:type="character" w:customStyle="1" w:styleId="cat-Sumgrp-24rplc-23">
    <w:name w:val="cat-Sum grp-24 rplc-23"/>
    <w:basedOn w:val="DefaultParagraphFont"/>
  </w:style>
  <w:style w:type="character" w:customStyle="1" w:styleId="cat-Sumgrp-25rplc-24">
    <w:name w:val="cat-Sum grp-25 rplc-24"/>
    <w:basedOn w:val="DefaultParagraphFont"/>
  </w:style>
  <w:style w:type="character" w:customStyle="1" w:styleId="cat-Sumgrp-26rplc-25">
    <w:name w:val="cat-Sum grp-26 rplc-25"/>
    <w:basedOn w:val="DefaultParagraphFont"/>
  </w:style>
  <w:style w:type="character" w:customStyle="1" w:styleId="cat-Sumgrp-27rplc-26">
    <w:name w:val="cat-Sum grp-27 rplc-26"/>
    <w:basedOn w:val="DefaultParagraphFont"/>
  </w:style>
  <w:style w:type="character" w:customStyle="1" w:styleId="cat-Sumgrp-28rplc-27">
    <w:name w:val="cat-Sum grp-28 rplc-27"/>
    <w:basedOn w:val="DefaultParagraphFont"/>
  </w:style>
  <w:style w:type="character" w:customStyle="1" w:styleId="cat-Addressgrp-0rplc-28">
    <w:name w:val="cat-Address grp-0 rplc-28"/>
    <w:basedOn w:val="DefaultParagraphFont"/>
  </w:style>
  <w:style w:type="character" w:customStyle="1" w:styleId="cat-Addressgrp-1rplc-29">
    <w:name w:val="cat-Address grp-1 rplc-29"/>
    <w:basedOn w:val="DefaultParagraphFont"/>
  </w:style>
  <w:style w:type="character" w:customStyle="1" w:styleId="cat-Addressgrp-1rplc-30">
    <w:name w:val="cat-Address grp-1 rplc-30"/>
    <w:basedOn w:val="DefaultParagraphFont"/>
  </w:style>
  <w:style w:type="character" w:customStyle="1" w:styleId="cat-Addressgrp-1rplc-31">
    <w:name w:val="cat-Address grp-1 rplc-31"/>
    <w:basedOn w:val="DefaultParagraphFont"/>
  </w:style>
  <w:style w:type="character" w:customStyle="1" w:styleId="cat-Addressgrp-1rplc-32">
    <w:name w:val="cat-Address grp-1 rplc-32"/>
    <w:basedOn w:val="DefaultParagraphFont"/>
  </w:style>
  <w:style w:type="character" w:customStyle="1" w:styleId="cat-Addressgrp-2rplc-33">
    <w:name w:val="cat-Address grp-2 rplc-33"/>
    <w:basedOn w:val="DefaultParagraphFont"/>
  </w:style>
  <w:style w:type="character" w:customStyle="1" w:styleId="cat-Addressgrp-2rplc-34">
    <w:name w:val="cat-Address grp-2 rplc-34"/>
    <w:basedOn w:val="DefaultParagraphFont"/>
  </w:style>
  <w:style w:type="character" w:customStyle="1" w:styleId="cat-Addressgrp-2rplc-35">
    <w:name w:val="cat-Address grp-2 rplc-35"/>
    <w:basedOn w:val="DefaultParagraphFont"/>
  </w:style>
  <w:style w:type="character" w:customStyle="1" w:styleId="cat-Sumgrp-28rplc-36">
    <w:name w:val="cat-Sum grp-28 rplc-36"/>
    <w:basedOn w:val="DefaultParagraphFont"/>
  </w:style>
  <w:style w:type="character" w:customStyle="1" w:styleId="cat-Addressgrp-2rplc-37">
    <w:name w:val="cat-Address grp-2 rplc-37"/>
    <w:basedOn w:val="DefaultParagraphFont"/>
  </w:style>
  <w:style w:type="character" w:customStyle="1" w:styleId="cat-Addressgrp-2rplc-38">
    <w:name w:val="cat-Address grp-2 rplc-38"/>
    <w:basedOn w:val="DefaultParagraphFont"/>
  </w:style>
  <w:style w:type="character" w:customStyle="1" w:styleId="cat-Addressgrp-2rplc-39">
    <w:name w:val="cat-Address grp-2 rplc-39"/>
    <w:basedOn w:val="DefaultParagraphFont"/>
  </w:style>
  <w:style w:type="character" w:customStyle="1" w:styleId="cat-Addressgrp-2rplc-40">
    <w:name w:val="cat-Address grp-2 rplc-40"/>
    <w:basedOn w:val="DefaultParagraphFont"/>
  </w:style>
  <w:style w:type="character" w:customStyle="1" w:styleId="cat-Addressgrp-3rplc-42">
    <w:name w:val="cat-Address grp-3 rplc-42"/>
    <w:basedOn w:val="DefaultParagraphFont"/>
  </w:style>
  <w:style w:type="character" w:customStyle="1" w:styleId="cat-Addressgrp-4rplc-43">
    <w:name w:val="cat-Address grp-4 rplc-43"/>
    <w:basedOn w:val="DefaultParagraphFont"/>
  </w:style>
  <w:style w:type="character" w:customStyle="1" w:styleId="cat-FIOgrp-14rplc-45">
    <w:name w:val="cat-FIO grp-14 rplc-45"/>
    <w:basedOn w:val="DefaultParagraphFont"/>
  </w:style>
  <w:style w:type="character" w:customStyle="1" w:styleId="cat-Addressgrp-0rplc-49">
    <w:name w:val="cat-Address grp-0 rplc-49"/>
    <w:basedOn w:val="DefaultParagraphFont"/>
  </w:style>
  <w:style w:type="character" w:customStyle="1" w:styleId="cat-Sumgrp-18rplc-50">
    <w:name w:val="cat-Sum grp-18 rplc-50"/>
    <w:basedOn w:val="DefaultParagraphFont"/>
  </w:style>
  <w:style w:type="character" w:customStyle="1" w:styleId="cat-Sumgrp-19rplc-51">
    <w:name w:val="cat-Sum grp-19 rplc-51"/>
    <w:basedOn w:val="DefaultParagraphFont"/>
  </w:style>
  <w:style w:type="character" w:customStyle="1" w:styleId="cat-Sumgrp-20rplc-52">
    <w:name w:val="cat-Sum grp-20 rplc-52"/>
    <w:basedOn w:val="DefaultParagraphFont"/>
  </w:style>
  <w:style w:type="character" w:customStyle="1" w:styleId="cat-Sumgrp-21rplc-53">
    <w:name w:val="cat-Sum grp-21 rplc-53"/>
    <w:basedOn w:val="DefaultParagraphFont"/>
  </w:style>
  <w:style w:type="character" w:customStyle="1" w:styleId="cat-Sumgrp-22rplc-54">
    <w:name w:val="cat-Sum grp-22 rplc-54"/>
    <w:basedOn w:val="DefaultParagraphFont"/>
  </w:style>
  <w:style w:type="character" w:customStyle="1" w:styleId="cat-Sumgrp-23rplc-55">
    <w:name w:val="cat-Sum grp-23 rplc-55"/>
    <w:basedOn w:val="DefaultParagraphFont"/>
  </w:style>
  <w:style w:type="character" w:customStyle="1" w:styleId="cat-Sumgrp-24rplc-56">
    <w:name w:val="cat-Sum grp-24 rplc-56"/>
    <w:basedOn w:val="DefaultParagraphFont"/>
  </w:style>
  <w:style w:type="character" w:customStyle="1" w:styleId="cat-Sumgrp-25rplc-57">
    <w:name w:val="cat-Sum grp-25 rplc-57"/>
    <w:basedOn w:val="DefaultParagraphFont"/>
  </w:style>
  <w:style w:type="character" w:customStyle="1" w:styleId="cat-Sumgrp-26rplc-58">
    <w:name w:val="cat-Sum grp-26 rplc-58"/>
    <w:basedOn w:val="DefaultParagraphFont"/>
  </w:style>
  <w:style w:type="character" w:customStyle="1" w:styleId="cat-Sumgrp-27rplc-59">
    <w:name w:val="cat-Sum grp-27 rplc-59"/>
    <w:basedOn w:val="DefaultParagraphFont"/>
  </w:style>
  <w:style w:type="character" w:customStyle="1" w:styleId="cat-Sumgrp-28rplc-60">
    <w:name w:val="cat-Sum grp-28 rplc-60"/>
    <w:basedOn w:val="DefaultParagraphFont"/>
  </w:style>
  <w:style w:type="character" w:customStyle="1" w:styleId="cat-Addressgrp-0rplc-61">
    <w:name w:val="cat-Address grp-0 rplc-61"/>
    <w:basedOn w:val="DefaultParagraphFont"/>
  </w:style>
  <w:style w:type="character" w:customStyle="1" w:styleId="cat-Addressgrp-1rplc-62">
    <w:name w:val="cat-Address grp-1 rplc-62"/>
    <w:basedOn w:val="DefaultParagraphFont"/>
  </w:style>
  <w:style w:type="character" w:customStyle="1" w:styleId="cat-Addressgrp-1rplc-63">
    <w:name w:val="cat-Address grp-1 rplc-63"/>
    <w:basedOn w:val="DefaultParagraphFont"/>
  </w:style>
  <w:style w:type="character" w:customStyle="1" w:styleId="cat-Addressgrp-1rplc-64">
    <w:name w:val="cat-Address grp-1 rplc-64"/>
    <w:basedOn w:val="DefaultParagraphFont"/>
  </w:style>
  <w:style w:type="character" w:customStyle="1" w:styleId="cat-Addressgrp-1rplc-65">
    <w:name w:val="cat-Address grp-1 rplc-65"/>
    <w:basedOn w:val="DefaultParagraphFont"/>
  </w:style>
  <w:style w:type="character" w:customStyle="1" w:styleId="cat-Addressgrp-2rplc-66">
    <w:name w:val="cat-Address grp-2 rplc-66"/>
    <w:basedOn w:val="DefaultParagraphFont"/>
  </w:style>
  <w:style w:type="character" w:customStyle="1" w:styleId="cat-Addressgrp-2rplc-67">
    <w:name w:val="cat-Address grp-2 rplc-67"/>
    <w:basedOn w:val="DefaultParagraphFont"/>
  </w:style>
  <w:style w:type="character" w:customStyle="1" w:styleId="cat-Addressgrp-2rplc-68">
    <w:name w:val="cat-Address grp-2 rplc-68"/>
    <w:basedOn w:val="DefaultParagraphFont"/>
  </w:style>
  <w:style w:type="character" w:customStyle="1" w:styleId="cat-Sumgrp-28rplc-69">
    <w:name w:val="cat-Sum grp-28 rplc-69"/>
    <w:basedOn w:val="DefaultParagraphFont"/>
  </w:style>
  <w:style w:type="character" w:customStyle="1" w:styleId="cat-Addressgrp-2rplc-70">
    <w:name w:val="cat-Address grp-2 rplc-70"/>
    <w:basedOn w:val="DefaultParagraphFont"/>
  </w:style>
  <w:style w:type="character" w:customStyle="1" w:styleId="cat-Addressgrp-2rplc-71">
    <w:name w:val="cat-Address grp-2 rplc-71"/>
    <w:basedOn w:val="DefaultParagraphFont"/>
  </w:style>
  <w:style w:type="character" w:customStyle="1" w:styleId="cat-Addressgrp-2rplc-72">
    <w:name w:val="cat-Address grp-2 rplc-72"/>
    <w:basedOn w:val="DefaultParagraphFont"/>
  </w:style>
  <w:style w:type="character" w:customStyle="1" w:styleId="cat-Addressgrp-2rplc-73">
    <w:name w:val="cat-Address grp-2 rplc-73"/>
    <w:basedOn w:val="DefaultParagraphFont"/>
  </w:style>
  <w:style w:type="character" w:customStyle="1" w:styleId="cat-Addressgrp-3rplc-75">
    <w:name w:val="cat-Address grp-3 rplc-75"/>
    <w:basedOn w:val="DefaultParagraphFont"/>
  </w:style>
  <w:style w:type="character" w:customStyle="1" w:styleId="cat-Addressgrp-4rplc-76">
    <w:name w:val="cat-Address grp-4 rplc-76"/>
    <w:basedOn w:val="DefaultParagraphFont"/>
  </w:style>
  <w:style w:type="character" w:customStyle="1" w:styleId="cat-Addressgrp-0rplc-78">
    <w:name w:val="cat-Address grp-0 rplc-78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