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19C2ECF" w14:textId="77777777" w:rsidR="00000000" w:rsidRDefault="00BD7AEE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3FBCA479" w14:textId="77777777" w:rsidR="00000000" w:rsidRDefault="00BD7AE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2FE97AA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3C0D2934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5FF27E90" w14:textId="77777777" w:rsidR="00000000" w:rsidRDefault="00BD7AEE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12 сентября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74EE4FDF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757B1DFC" w14:textId="77777777" w:rsidR="00000000" w:rsidRDefault="00BD7AE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0F3A560B" w14:textId="77777777" w:rsidR="00000000" w:rsidRDefault="00BD7AE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14:paraId="4C03A376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42A2B9F0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2-4014</w:t>
      </w:r>
      <w:r>
        <w:rPr>
          <w:lang w:val="en-BE" w:eastAsia="en-BE" w:bidi="ar-SA"/>
        </w:rPr>
        <w:t>/2022 (УИД 77RS0014-02-2022-006952-96) по иску ПАО «Сбербанк России» в лице филиала – Московского банка Сбербанка России ПАО к Гусеву Станиславу Саргисовичу о взыскании задолженности по кредитному договору, руководствуясь ст. 199 ГПК РФ,</w:t>
      </w:r>
    </w:p>
    <w:p w14:paraId="77C3FE61" w14:textId="77777777" w:rsidR="00000000" w:rsidRDefault="00BD7AEE">
      <w:pPr>
        <w:jc w:val="both"/>
        <w:rPr>
          <w:lang w:val="en-BE" w:eastAsia="en-BE" w:bidi="ar-SA"/>
        </w:rPr>
      </w:pPr>
    </w:p>
    <w:p w14:paraId="3502D968" w14:textId="77777777" w:rsidR="00000000" w:rsidRDefault="00BD7AE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95B4286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4D13DD0E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</w:t>
      </w:r>
      <w:r>
        <w:rPr>
          <w:lang w:val="en-BE" w:eastAsia="en-BE" w:bidi="ar-SA"/>
        </w:rPr>
        <w:t>ребования ПАО «Сбербанк России» в лице филиала – Московского банка Сбербанка России ПАО к Гусеву Станиславу Саргисовичу о взыскании задолженности по кредитному договору удовлетворить частично.</w:t>
      </w:r>
    </w:p>
    <w:p w14:paraId="0E143BC7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Гусева Станислава Саргисовича (</w:t>
      </w:r>
      <w:r>
        <w:rPr>
          <w:rStyle w:val="cat-PassportDatagrp-21rplc-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 в </w:t>
      </w:r>
      <w:r>
        <w:rPr>
          <w:lang w:val="en-BE" w:eastAsia="en-BE" w:bidi="ar-SA"/>
        </w:rPr>
        <w:t xml:space="preserve">пользу ПАО «Сбербанк России» в лице филиала – Московского банка Сбербанка России ПАО задолженность по кредитному договору от 07 августа 2020 года № 0910-Р-16365064730 в размере </w:t>
      </w:r>
      <w:r>
        <w:rPr>
          <w:rStyle w:val="cat-Sumgrp-11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2rplc-9"/>
          <w:lang w:val="en-BE" w:eastAsia="en-BE" w:bidi="ar-SA"/>
        </w:rPr>
        <w:t>сумма</w:t>
      </w:r>
    </w:p>
    <w:p w14:paraId="39460507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</w:t>
      </w:r>
      <w:r>
        <w:rPr>
          <w:lang w:val="en-BE" w:eastAsia="en-BE" w:bidi="ar-SA"/>
        </w:rPr>
        <w:t>ии остальной части исковых требований отказать.</w:t>
      </w:r>
    </w:p>
    <w:p w14:paraId="4E3BBF2D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6521EED2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61D3E772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1962F59B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rStyle w:val="cat-FIOgrp-10rplc-1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0474F216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1577E101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32FFA0E1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13CBB673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09232409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242A20F9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7F3FB0AB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49698383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6FE707F0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0D2869BE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626D52B2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170A6B1B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05BBA8A1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0B40D659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516BCE1A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2FCE9702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23840038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1A092BAE" w14:textId="77777777" w:rsidR="00000000" w:rsidRDefault="00BD7AEE">
      <w:pPr>
        <w:jc w:val="center"/>
        <w:rPr>
          <w:lang w:val="en-BE" w:eastAsia="en-BE" w:bidi="ar-SA"/>
        </w:rPr>
      </w:pPr>
    </w:p>
    <w:p w14:paraId="6CDD62B0" w14:textId="77777777" w:rsidR="00000000" w:rsidRDefault="00BD7AEE">
      <w:pPr>
        <w:jc w:val="center"/>
        <w:rPr>
          <w:lang w:val="en-BE" w:eastAsia="en-BE" w:bidi="ar-SA"/>
        </w:rPr>
      </w:pPr>
    </w:p>
    <w:p w14:paraId="041FE7C9" w14:textId="77777777" w:rsidR="00000000" w:rsidRDefault="00BD7AEE">
      <w:pPr>
        <w:jc w:val="center"/>
        <w:rPr>
          <w:lang w:val="en-BE" w:eastAsia="en-BE" w:bidi="ar-SA"/>
        </w:rPr>
      </w:pPr>
    </w:p>
    <w:p w14:paraId="570BC895" w14:textId="77777777" w:rsidR="00000000" w:rsidRDefault="00BD7AEE">
      <w:pPr>
        <w:jc w:val="center"/>
        <w:rPr>
          <w:lang w:val="en-BE" w:eastAsia="en-BE" w:bidi="ar-SA"/>
        </w:rPr>
      </w:pPr>
    </w:p>
    <w:p w14:paraId="7A1AEFAA" w14:textId="77777777" w:rsidR="00000000" w:rsidRDefault="00BD7AE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76695067" w14:textId="77777777" w:rsidR="00000000" w:rsidRDefault="00BD7AE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13E852A" w14:textId="77777777" w:rsidR="00000000" w:rsidRDefault="00BD7AEE">
      <w:pPr>
        <w:jc w:val="both"/>
        <w:rPr>
          <w:lang w:val="en-BE" w:eastAsia="en-BE" w:bidi="ar-SA"/>
        </w:rPr>
      </w:pPr>
    </w:p>
    <w:p w14:paraId="16877EF1" w14:textId="77777777" w:rsidR="00000000" w:rsidRDefault="00BD7AEE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12 сентября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2"/>
          <w:lang w:val="en-BE" w:eastAsia="en-BE" w:bidi="ar-SA"/>
        </w:rPr>
        <w:t>адрес</w:t>
      </w:r>
    </w:p>
    <w:p w14:paraId="671D9F7E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767C8A99" w14:textId="77777777" w:rsidR="00000000" w:rsidRDefault="00BD7AE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22DE0A04" w14:textId="77777777" w:rsidR="00000000" w:rsidRDefault="00BD7AE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14"/>
          <w:lang w:val="en-BE" w:eastAsia="en-BE" w:bidi="ar-SA"/>
        </w:rPr>
        <w:t>фио</w:t>
      </w:r>
    </w:p>
    <w:p w14:paraId="3B330DCD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0A53CDA" w14:textId="77777777" w:rsidR="00000000" w:rsidRDefault="00BD7AE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2-4014</w:t>
      </w:r>
      <w:r>
        <w:rPr>
          <w:lang w:val="en-BE" w:eastAsia="en-BE" w:bidi="ar-SA"/>
        </w:rPr>
        <w:t xml:space="preserve">/2022 (УИД 77RS0014-02-2022-006952-96) по иску ПАО «Сбербанк России» в лице филиала – Московского банка Сбербанка России ПАО к Гусеву Станиславу Саргисовичу о взыскании задолженности по кредитному договору, </w:t>
      </w:r>
    </w:p>
    <w:p w14:paraId="4E1C46B2" w14:textId="77777777" w:rsidR="00000000" w:rsidRDefault="00BD7AEE">
      <w:pPr>
        <w:jc w:val="center"/>
        <w:rPr>
          <w:lang w:val="en-BE" w:eastAsia="en-BE" w:bidi="ar-SA"/>
        </w:rPr>
      </w:pPr>
    </w:p>
    <w:p w14:paraId="2DD0E9CA" w14:textId="77777777" w:rsidR="00000000" w:rsidRDefault="00BD7AE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42A5BD07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6B519CCB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</w:t>
      </w:r>
      <w:r>
        <w:rPr>
          <w:lang w:val="en-BE" w:eastAsia="en-BE" w:bidi="ar-SA"/>
        </w:rPr>
        <w:t>е филиала – Московского банка ПАО «Сбербанк России»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</w:t>
      </w:r>
      <w:r>
        <w:rPr>
          <w:lang w:val="en-BE" w:eastAsia="en-BE" w:bidi="ar-SA"/>
        </w:rPr>
        <w:t>ром, а ответчик заемщиком по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</w:t>
      </w:r>
      <w:r>
        <w:rPr>
          <w:lang w:val="en-BE" w:eastAsia="en-BE" w:bidi="ar-SA"/>
        </w:rPr>
        <w:t xml:space="preserve"> с требованием о досрочном возврате всей суммы задолженности, однако данное требование ответчиком исполнено не было.</w:t>
      </w:r>
    </w:p>
    <w:p w14:paraId="34F8FD20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</w:t>
      </w:r>
      <w:r>
        <w:rPr>
          <w:lang w:val="en-BE" w:eastAsia="en-BE" w:bidi="ar-SA"/>
        </w:rPr>
        <w:t xml:space="preserve"> по уплате государственной пошлины.</w:t>
      </w:r>
    </w:p>
    <w:p w14:paraId="4F138552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</w:t>
      </w:r>
      <w:r>
        <w:rPr>
          <w:lang w:val="en-BE" w:eastAsia="en-BE" w:bidi="ar-SA"/>
        </w:rPr>
        <w:t>едставителя.</w:t>
      </w:r>
    </w:p>
    <w:p w14:paraId="3AEE8CAE" w14:textId="77777777" w:rsidR="00000000" w:rsidRDefault="00BD7AE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Гусев С.С. в судебное заседание не явился, причину неявки суду не сообщил, об отложении судебного разбирательства не ходатайствовал, своего представителя в суд не направил, письменный отзыв на иск не представил. Суд неоднократно напра</w:t>
      </w:r>
      <w:r>
        <w:rPr>
          <w:lang w:val="en-BE" w:eastAsia="en-BE" w:bidi="ar-SA"/>
        </w:rPr>
        <w:t>влял по месту жительства ответчика извещения о времени и месте судебного разбирательства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</w:t>
      </w:r>
      <w:r>
        <w:rPr>
          <w:lang w:val="en-BE" w:eastAsia="en-BE" w:bidi="ar-SA"/>
        </w:rPr>
        <w:t xml:space="preserve"> суд приходит к выводу о том, что в этом случае судебные извещения считаются доставленным, а риск их неполучения возлагается на ответчика (п. 1 ст. 165.1 ГК РФ; п. 67 и 68 постановления Пленума Верховного Суда Российской Федерации от 23 июня 2015 года № 25</w:t>
      </w:r>
      <w:r>
        <w:rPr>
          <w:lang w:val="en-BE" w:eastAsia="en-BE" w:bidi="ar-SA"/>
        </w:rPr>
        <w:t xml:space="preserve"> «О применении судами некоторых положений раздела I части первой Гражданского кодекса Российской Федерации»).</w:t>
      </w:r>
    </w:p>
    <w:p w14:paraId="6C97CCA5" w14:textId="77777777" w:rsidR="00000000" w:rsidRDefault="00BD7AE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 4 ст. 167 ГПК РФ суд считает возможным рассмотреть дело в данном судебном заседании в отсутствие не яви</w:t>
      </w:r>
      <w:r>
        <w:rPr>
          <w:lang w:val="en-BE" w:eastAsia="en-BE" w:bidi="ar-SA"/>
        </w:rPr>
        <w:t>вшихся лиц.</w:t>
      </w:r>
    </w:p>
    <w:p w14:paraId="1692C331" w14:textId="77777777" w:rsidR="00000000" w:rsidRDefault="00BD7AE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1756DBFC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7A421A53" w14:textId="77777777" w:rsidR="00000000" w:rsidRDefault="00BD7AEE">
      <w:pPr>
        <w:ind w:firstLine="737"/>
        <w:jc w:val="both"/>
        <w:rPr>
          <w:lang w:val="en-BE" w:eastAsia="en-BE" w:bidi="ar-SA"/>
        </w:rPr>
      </w:pPr>
    </w:p>
    <w:p w14:paraId="54F8E2CE" w14:textId="77777777" w:rsidR="00000000" w:rsidRDefault="00BD7AE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</w:t>
      </w:r>
      <w:r>
        <w:rPr>
          <w:lang w:val="en-BE" w:eastAsia="en-BE" w:bidi="ar-SA"/>
        </w:rPr>
        <w:t>ет,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6B21CE07" w14:textId="77777777" w:rsidR="00000000" w:rsidRDefault="00BD7AE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</w:t>
      </w:r>
      <w:r>
        <w:rPr>
          <w:lang w:val="en-BE" w:eastAsia="en-BE" w:bidi="ar-SA"/>
        </w:rPr>
        <w:t>.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0AE9D08B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</w:t>
      </w:r>
      <w:r>
        <w:rPr>
          <w:lang w:val="en-BE" w:eastAsia="en-BE" w:bidi="ar-SA"/>
        </w:rPr>
        <w:t>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46F20A7C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</w:t>
      </w:r>
      <w:r>
        <w:rPr>
          <w:lang w:val="en-BE" w:eastAsia="en-BE" w:bidi="ar-SA"/>
        </w:rPr>
        <w:t xml:space="preserve">то 07 августа 2020 года на основании заявления </w:t>
      </w:r>
      <w:r>
        <w:rPr>
          <w:rStyle w:val="cat-FIOgrp-9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получение кредитной банковской карты Сбербанка России с лимитом по карте в размере </w:t>
      </w:r>
      <w:r>
        <w:rPr>
          <w:rStyle w:val="cat-Sumgrp-13rplc-19"/>
          <w:lang w:val="en-BE" w:eastAsia="en-BE" w:bidi="ar-SA"/>
        </w:rPr>
        <w:t>сумма</w:t>
      </w:r>
      <w:r>
        <w:rPr>
          <w:lang w:val="en-BE" w:eastAsia="en-BE" w:bidi="ar-SA"/>
        </w:rPr>
        <w:t>, истцом и ответчиком подписаны Индивидуальные условия выпуска и обслуживания кредитной карты в которых согласован</w:t>
      </w:r>
      <w:r>
        <w:rPr>
          <w:lang w:val="en-BE" w:eastAsia="en-BE" w:bidi="ar-SA"/>
        </w:rPr>
        <w:t xml:space="preserve">ы основные условия получения кредита: кредитный лимит </w:t>
      </w:r>
      <w:r>
        <w:rPr>
          <w:rStyle w:val="cat-Sumgrp-13rplc-20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ставка по кредиту – 25,90 %, срок действия договора согласован сторона в п. 2 индивидуальных условий выпуска и обслуживания кредитной карты. Данная форма подписана ответчиком 07 август</w:t>
      </w:r>
      <w:r>
        <w:rPr>
          <w:lang w:val="en-BE" w:eastAsia="en-BE" w:bidi="ar-SA"/>
        </w:rPr>
        <w:t>а 2020 года.</w:t>
      </w:r>
    </w:p>
    <w:p w14:paraId="4E891468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открыт счет, выдана банковская карта на имя </w:t>
      </w:r>
      <w:r>
        <w:rPr>
          <w:rStyle w:val="cat-FIOgrp-9rplc-21"/>
          <w:lang w:val="en-BE" w:eastAsia="en-BE" w:bidi="ar-SA"/>
        </w:rPr>
        <w:t>фио</w:t>
      </w:r>
    </w:p>
    <w:p w14:paraId="7BE0C00E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кредитный договор № 0910-Р-16365064730.</w:t>
      </w:r>
    </w:p>
    <w:p w14:paraId="7834D6F6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ответчику по вышеуказанной банковской карте были предоставлены ссуды, что подтверждается отчетом по кр</w:t>
      </w:r>
      <w:r>
        <w:rPr>
          <w:lang w:val="en-BE" w:eastAsia="en-BE" w:bidi="ar-SA"/>
        </w:rPr>
        <w:t xml:space="preserve">едитной карте. </w:t>
      </w:r>
    </w:p>
    <w:p w14:paraId="1E27A191" w14:textId="77777777" w:rsidR="00000000" w:rsidRDefault="00BD7AE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3.5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</w:t>
      </w:r>
      <w:r>
        <w:rPr>
          <w:lang w:val="en-BE" w:eastAsia="en-BE" w:bidi="ar-SA"/>
        </w:rPr>
        <w:t>отражения операции по ссудному счету (не включая эту дату) по дату 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</w:t>
      </w:r>
      <w:r>
        <w:rPr>
          <w:lang w:val="en-BE" w:eastAsia="en-BE" w:bidi="ar-SA"/>
        </w:rPr>
        <w:t>ое число календарных дней.</w:t>
      </w:r>
    </w:p>
    <w:p w14:paraId="716DF770" w14:textId="77777777" w:rsidR="00000000" w:rsidRDefault="00BD7AE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</w:t>
      </w:r>
      <w:r>
        <w:rPr>
          <w:lang w:val="en-BE" w:eastAsia="en-BE" w:bidi="ar-SA"/>
        </w:rPr>
        <w:t>осроченного основного долга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22BA73A2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</w:t>
      </w:r>
      <w:r>
        <w:rPr>
          <w:lang w:val="en-BE" w:eastAsia="en-BE" w:bidi="ar-SA"/>
        </w:rPr>
        <w:t xml:space="preserve"> основании </w:t>
      </w:r>
      <w:r>
        <w:rPr>
          <w:rStyle w:val="cat-Addressgrp-2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</w:t>
      </w:r>
    </w:p>
    <w:p w14:paraId="65F2CFB6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п.п. 6, 8 Индивидуальных условий выпуска и о</w:t>
      </w:r>
      <w:r>
        <w:rPr>
          <w:lang w:val="en-BE" w:eastAsia="en-BE" w:bidi="ar-SA"/>
        </w:rPr>
        <w:t>бслуживания кредитной карты Сбербанка России держатель обязуется ежемесячно не позднее даты платежа вносить на счет карты сумму обязательного платежа, в определяемым им порядке и сроках погашения задолженности.</w:t>
      </w:r>
    </w:p>
    <w:p w14:paraId="2F176C5C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2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</w:t>
      </w:r>
      <w:r>
        <w:rPr>
          <w:lang w:val="en-BE" w:eastAsia="en-BE" w:bidi="ar-SA"/>
        </w:rPr>
        <w:t>луживания кредитной карты, за несвоевременное погашение обязательного платежа взимается неустойка в размере 36 % годовых.</w:t>
      </w:r>
    </w:p>
    <w:p w14:paraId="30A4C6D6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порядке вправе изменять</w:t>
      </w:r>
      <w:r>
        <w:rPr>
          <w:lang w:val="en-BE" w:eastAsia="en-BE" w:bidi="ar-SA"/>
        </w:rPr>
        <w:t xml:space="preserve"> доступный лимит кредита.</w:t>
      </w:r>
    </w:p>
    <w:p w14:paraId="3C6CC92C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</w:t>
      </w:r>
      <w:r>
        <w:rPr>
          <w:lang w:val="en-BE" w:eastAsia="en-BE" w:bidi="ar-SA"/>
        </w:rPr>
        <w:t>огласии с данным предложением, оно считается принятым клиентом и изменения вступают в силу.</w:t>
      </w:r>
    </w:p>
    <w:p w14:paraId="346E7720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</w:t>
      </w:r>
      <w:r>
        <w:rPr>
          <w:lang w:val="en-BE" w:eastAsia="en-BE" w:bidi="ar-SA"/>
        </w:rPr>
        <w:t xml:space="preserve">сти сроков и сумм ежемесячных платежей, в связи с чем образовалась просроченная задолженность по кредиту. </w:t>
      </w:r>
    </w:p>
    <w:p w14:paraId="0CDCCDCF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26 апреля 2022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>, в т</w:t>
      </w:r>
      <w:r>
        <w:rPr>
          <w:lang w:val="en-BE" w:eastAsia="en-BE" w:bidi="ar-SA"/>
        </w:rPr>
        <w:t xml:space="preserve">ом числе: ссудная задолженность – </w:t>
      </w:r>
      <w:r>
        <w:rPr>
          <w:rStyle w:val="cat-Sumgrp-15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6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7rplc-27"/>
          <w:lang w:val="en-BE" w:eastAsia="en-BE" w:bidi="ar-SA"/>
        </w:rPr>
        <w:t>сумма</w:t>
      </w:r>
    </w:p>
    <w:p w14:paraId="0DD0471C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28 февраля и 17 марта 2022 года в порядке ст. 452 ГК РФ истцом ответчику было направлено письмо с требованием досрочно возвратить всю сумму кредита. Данное</w:t>
      </w:r>
      <w:r>
        <w:rPr>
          <w:lang w:val="en-BE" w:eastAsia="en-BE" w:bidi="ar-SA"/>
        </w:rPr>
        <w:t xml:space="preserve"> требование ответчиком исполнено не было.</w:t>
      </w:r>
    </w:p>
    <w:p w14:paraId="0A44A689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</w:t>
      </w:r>
      <w:r>
        <w:rPr>
          <w:lang w:val="en-BE" w:eastAsia="en-BE" w:bidi="ar-SA"/>
        </w:rPr>
        <w:t>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</w:t>
      </w:r>
      <w:r>
        <w:rPr>
          <w:lang w:val="en-BE" w:eastAsia="en-BE" w:bidi="ar-SA"/>
        </w:rPr>
        <w:t>м и неустойки как способа обеспечения исполнения обязательства.</w:t>
      </w:r>
    </w:p>
    <w:p w14:paraId="06B59370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</w:t>
      </w:r>
      <w:r>
        <w:rPr>
          <w:lang w:val="en-BE" w:eastAsia="en-BE" w:bidi="ar-SA"/>
        </w:rPr>
        <w:t>льным законом.</w:t>
      </w:r>
    </w:p>
    <w:p w14:paraId="7EE5F5F7" w14:textId="77777777" w:rsidR="00000000" w:rsidRDefault="00BD7AE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</w:t>
      </w:r>
      <w:r>
        <w:rPr>
          <w:lang w:val="en-BE" w:eastAsia="en-BE" w:bidi="ar-SA"/>
        </w:rPr>
        <w:t xml:space="preserve">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571A1378" w14:textId="77777777" w:rsidR="00000000" w:rsidRDefault="00BD7AE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</w:t>
      </w:r>
      <w:r>
        <w:rPr>
          <w:lang w:val="en-BE" w:eastAsia="en-BE" w:bidi="ar-SA"/>
        </w:rPr>
        <w:t>а в связи с ненадлежащим исполнением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</w:t>
      </w:r>
      <w:r>
        <w:rPr>
          <w:lang w:val="en-BE" w:eastAsia="en-BE" w:bidi="ar-SA"/>
        </w:rPr>
        <w:t>ойку.</w:t>
      </w:r>
    </w:p>
    <w:p w14:paraId="1E69BD7C" w14:textId="77777777" w:rsidR="00000000" w:rsidRDefault="00BD7AE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правовой позиции Конституционного Суда Российской Федерации, выраженной в п.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</w:t>
      </w:r>
      <w:r>
        <w:rPr>
          <w:lang w:val="en-BE" w:eastAsia="en-BE" w:bidi="ar-SA"/>
        </w:rPr>
        <w:t xml:space="preserve">венности и оценкой действительного, а не возможного размера ущерба. 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</w:t>
      </w:r>
      <w:r>
        <w:rPr>
          <w:lang w:val="en-BE" w:eastAsia="en-BE" w:bidi="ar-SA"/>
        </w:rPr>
        <w:t>в законе, которые направлены против злоупотребления правом свободного определения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</w:t>
      </w:r>
      <w:r>
        <w:rPr>
          <w:lang w:val="en-BE" w:eastAsia="en-BE" w:bidi="ar-SA"/>
        </w:rPr>
        <w:t>данина не должно нарушать права и свободы других лиц. Именно поэтому в ч. 1 ст. 333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</w:t>
      </w:r>
      <w:r>
        <w:rPr>
          <w:lang w:val="en-BE" w:eastAsia="en-BE" w:bidi="ar-SA"/>
        </w:rPr>
        <w:t>зможного) размера ущерба.</w:t>
      </w:r>
    </w:p>
    <w:p w14:paraId="5996FE2F" w14:textId="77777777" w:rsidR="00000000" w:rsidRDefault="00BD7AEE">
      <w:pPr>
        <w:ind w:firstLine="737"/>
        <w:jc w:val="both"/>
        <w:rPr>
          <w:lang w:val="en-BE" w:eastAsia="en-BE" w:bidi="ar-SA"/>
        </w:rPr>
      </w:pPr>
    </w:p>
    <w:p w14:paraId="10A23D80" w14:textId="77777777" w:rsidR="00000000" w:rsidRDefault="00BD7AEE">
      <w:pPr>
        <w:ind w:firstLine="737"/>
        <w:jc w:val="both"/>
        <w:rPr>
          <w:lang w:val="en-BE" w:eastAsia="en-BE" w:bidi="ar-SA"/>
        </w:rPr>
      </w:pPr>
    </w:p>
    <w:p w14:paraId="3B1E049C" w14:textId="77777777" w:rsidR="00000000" w:rsidRDefault="00BD7AE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длительность нарушения обязательства ответчиком,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</w:t>
      </w:r>
      <w:r>
        <w:rPr>
          <w:lang w:val="en-BE" w:eastAsia="en-BE" w:bidi="ar-SA"/>
        </w:rPr>
        <w:t>я,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</w:t>
      </w:r>
      <w:r>
        <w:rPr>
          <w:lang w:val="en-BE" w:eastAsia="en-BE" w:bidi="ar-SA"/>
        </w:rPr>
        <w:t xml:space="preserve">ствие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размер неустойки до </w:t>
      </w:r>
      <w:r>
        <w:rPr>
          <w:rStyle w:val="cat-Sumgrp-18rplc-28"/>
          <w:lang w:val="en-BE" w:eastAsia="en-BE" w:bidi="ar-SA"/>
        </w:rPr>
        <w:t>сумма</w:t>
      </w:r>
    </w:p>
    <w:p w14:paraId="09A3957D" w14:textId="77777777" w:rsidR="00000000" w:rsidRDefault="00BD7AE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</w:t>
      </w:r>
      <w:r>
        <w:rPr>
          <w:lang w:val="en-BE" w:eastAsia="en-BE" w:bidi="ar-SA"/>
        </w:rPr>
        <w:t xml:space="preserve">одлежат частичному удовлетворению. Суд считает необходимым взыскать с ответчика в пользу истца задолженность по кредитному договору в размере </w:t>
      </w:r>
      <w:r>
        <w:rPr>
          <w:rStyle w:val="cat-Sumgrp-19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5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6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8rplc-32"/>
          <w:lang w:val="en-BE" w:eastAsia="en-BE" w:bidi="ar-SA"/>
        </w:rPr>
        <w:t>сумма</w:t>
      </w:r>
    </w:p>
    <w:p w14:paraId="63AA9474" w14:textId="77777777" w:rsidR="00000000" w:rsidRDefault="00BD7AE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</w:t>
      </w:r>
      <w:r>
        <w:rPr>
          <w:lang w:val="en-BE" w:eastAsia="en-BE" w:bidi="ar-SA"/>
        </w:rPr>
        <w:t>оответствии с ч. 1 ст. 98 ГПК РФ,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</w:t>
      </w:r>
      <w:r>
        <w:rPr>
          <w:lang w:val="en-BE" w:eastAsia="en-BE" w:bidi="ar-SA"/>
        </w:rPr>
        <w:t xml:space="preserve">му положения гражданского процессуального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</w:t>
      </w:r>
      <w:r>
        <w:rPr>
          <w:lang w:val="en-BE" w:eastAsia="en-BE" w:bidi="ar-SA"/>
        </w:rPr>
        <w:t xml:space="preserve">с несоразмерностью последствиям нарушения обязательства (ст. 333 ГК РФ),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20rplc-33"/>
          <w:lang w:val="en-BE" w:eastAsia="en-BE" w:bidi="ar-SA"/>
        </w:rPr>
        <w:t>сумма</w:t>
      </w:r>
    </w:p>
    <w:p w14:paraId="220E2140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</w:t>
      </w:r>
      <w:r>
        <w:rPr>
          <w:lang w:val="en-BE" w:eastAsia="en-BE" w:bidi="ar-SA"/>
        </w:rPr>
        <w:t>ПК РФ, суд</w:t>
      </w:r>
    </w:p>
    <w:p w14:paraId="131E5870" w14:textId="77777777" w:rsidR="00000000" w:rsidRDefault="00BD7AEE">
      <w:pPr>
        <w:jc w:val="center"/>
        <w:rPr>
          <w:lang w:val="en-BE" w:eastAsia="en-BE" w:bidi="ar-SA"/>
        </w:rPr>
      </w:pPr>
    </w:p>
    <w:p w14:paraId="0E337F68" w14:textId="77777777" w:rsidR="00000000" w:rsidRDefault="00BD7AE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8AB6D87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1395CF74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Гусеву Станиславу Саргисовичу о взыскании задолженности по кредитному договору удовлетворить частично.</w:t>
      </w:r>
    </w:p>
    <w:p w14:paraId="75444ED5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Гусева Станислава Сарги</w:t>
      </w:r>
      <w:r>
        <w:rPr>
          <w:lang w:val="en-BE" w:eastAsia="en-BE" w:bidi="ar-SA"/>
        </w:rPr>
        <w:t>совича (</w:t>
      </w:r>
      <w:r>
        <w:rPr>
          <w:rStyle w:val="cat-PassportDatagrp-21rplc-36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 в пользу ПАО «Сбербанк России» в лице филиала – Московского банка Сбербанка России ПАО задолженность по кредитному договору от 07 августа 2020 года № 0910-Р-16365064730 в размере </w:t>
      </w:r>
      <w:r>
        <w:rPr>
          <w:rStyle w:val="cat-Sumgrp-11rplc-37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уплате государственной пошлины в</w:t>
      </w:r>
      <w:r>
        <w:rPr>
          <w:lang w:val="en-BE" w:eastAsia="en-BE" w:bidi="ar-SA"/>
        </w:rPr>
        <w:t xml:space="preserve"> размере </w:t>
      </w:r>
      <w:r>
        <w:rPr>
          <w:rStyle w:val="cat-Sumgrp-12rplc-38"/>
          <w:lang w:val="en-BE" w:eastAsia="en-BE" w:bidi="ar-SA"/>
        </w:rPr>
        <w:t>сумма</w:t>
      </w:r>
    </w:p>
    <w:p w14:paraId="58913C56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56C48BED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3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4D38F763" w14:textId="77777777" w:rsidR="00000000" w:rsidRDefault="00BD7AEE">
      <w:pPr>
        <w:ind w:firstLine="709"/>
        <w:jc w:val="both"/>
        <w:rPr>
          <w:lang w:val="en-BE" w:eastAsia="en-BE" w:bidi="ar-SA"/>
        </w:rPr>
      </w:pPr>
    </w:p>
    <w:p w14:paraId="1D776736" w14:textId="77777777" w:rsidR="00000000" w:rsidRDefault="00BD7AEE">
      <w:pPr>
        <w:jc w:val="both"/>
        <w:rPr>
          <w:lang w:val="en-BE" w:eastAsia="en-BE" w:bidi="ar-SA"/>
        </w:rPr>
      </w:pPr>
    </w:p>
    <w:p w14:paraId="08BF38B8" w14:textId="77777777" w:rsidR="00000000" w:rsidRDefault="00BD7AEE">
      <w:pPr>
        <w:jc w:val="both"/>
        <w:rPr>
          <w:lang w:val="en-BE" w:eastAsia="en-BE" w:bidi="ar-SA"/>
        </w:rPr>
      </w:pPr>
    </w:p>
    <w:p w14:paraId="2AEFA3DE" w14:textId="77777777" w:rsidR="00000000" w:rsidRDefault="00BD7AEE">
      <w:pPr>
        <w:ind w:firstLine="709"/>
        <w:jc w:val="both"/>
        <w:rPr>
          <w:lang w:val="en-BE" w:eastAsia="en-BE" w:bidi="ar-SA"/>
        </w:rPr>
      </w:pPr>
      <w:r>
        <w:rPr>
          <w:rStyle w:val="cat-FIOgrp-10rplc-4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</w:t>
      </w:r>
      <w:r>
        <w:rPr>
          <w:lang w:val="en-BE" w:eastAsia="en-BE" w:bidi="ar-SA"/>
        </w:rPr>
        <w:t xml:space="preserve">олованов </w:t>
      </w:r>
    </w:p>
    <w:p w14:paraId="466E37E4" w14:textId="77777777" w:rsidR="00000000" w:rsidRDefault="00BD7AEE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0D63012B" w14:textId="77777777" w:rsidR="00000000" w:rsidRDefault="00BD7AEE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2A309235" w14:textId="77777777" w:rsidR="00000000" w:rsidRDefault="00BD7AEE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2465CEF3" w14:textId="77777777" w:rsidR="00000000" w:rsidRDefault="00BD7AE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19 сентября 2022 года.</w:t>
      </w:r>
    </w:p>
    <w:p w14:paraId="70C115FE" w14:textId="77777777" w:rsidR="00000000" w:rsidRDefault="00BD7AEE">
      <w:pPr>
        <w:ind w:firstLine="737"/>
        <w:jc w:val="right"/>
        <w:rPr>
          <w:lang w:val="en-BE" w:eastAsia="en-BE" w:bidi="ar-SA"/>
        </w:rPr>
      </w:pPr>
    </w:p>
    <w:p w14:paraId="3A75A9AF" w14:textId="77777777" w:rsidR="00000000" w:rsidRDefault="00BD7AEE">
      <w:pPr>
        <w:ind w:firstLine="737"/>
        <w:rPr>
          <w:lang w:val="en-BE" w:eastAsia="en-BE" w:bidi="ar-SA"/>
        </w:rPr>
      </w:pPr>
      <w:r>
        <w:rPr>
          <w:rStyle w:val="cat-FIOgrp-10rplc-4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4EFB7484" w14:textId="77777777" w:rsidR="00000000" w:rsidRDefault="00BD7AEE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EB001" w14:textId="77777777" w:rsidR="00000000" w:rsidRDefault="00BD7AEE">
      <w:r>
        <w:separator/>
      </w:r>
    </w:p>
  </w:endnote>
  <w:endnote w:type="continuationSeparator" w:id="0">
    <w:p w14:paraId="5E8AA419" w14:textId="77777777" w:rsidR="00000000" w:rsidRDefault="00BD7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F87B6" w14:textId="77777777" w:rsidR="00000000" w:rsidRDefault="00BD7AEE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439637FE" w14:textId="77777777" w:rsidR="00000000" w:rsidRDefault="00BD7AEE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1D2E8" w14:textId="77777777" w:rsidR="00000000" w:rsidRDefault="00BD7AEE">
      <w:r>
        <w:separator/>
      </w:r>
    </w:p>
  </w:footnote>
  <w:footnote w:type="continuationSeparator" w:id="0">
    <w:p w14:paraId="63071B20" w14:textId="77777777" w:rsidR="00000000" w:rsidRDefault="00BD7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AEE"/>
    <w:rsid w:val="00BD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BAB35CC"/>
  <w15:chartTrackingRefBased/>
  <w15:docId w15:val="{8DB03412-0A43-4A07-BACC-370166AA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PassportDatagrp-21rplc-7">
    <w:name w:val="cat-PassportData grp-21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Sumgrp-12rplc-9">
    <w:name w:val="cat-Sum grp-12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10rplc-11">
    <w:name w:val="cat-FIO grp-10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4rplc-14">
    <w:name w:val="cat-FIO grp-4 rplc-14"/>
    <w:basedOn w:val="a0"/>
  </w:style>
  <w:style w:type="character" w:customStyle="1" w:styleId="cat-FIOgrp-5rplc-15">
    <w:name w:val="cat-FIO grp-5 rplc-15"/>
    <w:basedOn w:val="a0"/>
  </w:style>
  <w:style w:type="character" w:customStyle="1" w:styleId="cat-FIOgrp-9rplc-18">
    <w:name w:val="cat-FIO grp-9 rplc-18"/>
    <w:basedOn w:val="a0"/>
  </w:style>
  <w:style w:type="character" w:customStyle="1" w:styleId="cat-Sumgrp-13rplc-19">
    <w:name w:val="cat-Sum grp-13 rplc-19"/>
    <w:basedOn w:val="a0"/>
  </w:style>
  <w:style w:type="character" w:customStyle="1" w:styleId="cat-Sumgrp-13rplc-20">
    <w:name w:val="cat-Sum grp-13 rplc-20"/>
    <w:basedOn w:val="a0"/>
  </w:style>
  <w:style w:type="character" w:customStyle="1" w:styleId="cat-FIOgrp-9rplc-21">
    <w:name w:val="cat-FIO grp-9 rplc-21"/>
    <w:basedOn w:val="a0"/>
  </w:style>
  <w:style w:type="character" w:customStyle="1" w:styleId="cat-Addressgrp-2rplc-22">
    <w:name w:val="cat-Address grp-2 rplc-22"/>
    <w:basedOn w:val="a0"/>
  </w:style>
  <w:style w:type="character" w:customStyle="1" w:styleId="cat-Addressgrp-3rplc-23">
    <w:name w:val="cat-Address grp-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Sumgrp-17rplc-27">
    <w:name w:val="cat-Sum grp-17 rplc-27"/>
    <w:basedOn w:val="a0"/>
  </w:style>
  <w:style w:type="character" w:customStyle="1" w:styleId="cat-Sumgrp-18rplc-28">
    <w:name w:val="cat-Sum grp-18 rplc-28"/>
    <w:basedOn w:val="a0"/>
  </w:style>
  <w:style w:type="character" w:customStyle="1" w:styleId="cat-Sumgrp-19rplc-29">
    <w:name w:val="cat-Sum grp-19 rplc-29"/>
    <w:basedOn w:val="a0"/>
  </w:style>
  <w:style w:type="character" w:customStyle="1" w:styleId="cat-Sumgrp-15rplc-30">
    <w:name w:val="cat-Sum grp-15 rplc-30"/>
    <w:basedOn w:val="a0"/>
  </w:style>
  <w:style w:type="character" w:customStyle="1" w:styleId="cat-Sumgrp-16rplc-31">
    <w:name w:val="cat-Sum grp-16 rplc-31"/>
    <w:basedOn w:val="a0"/>
  </w:style>
  <w:style w:type="character" w:customStyle="1" w:styleId="cat-Sumgrp-18rplc-32">
    <w:name w:val="cat-Sum grp-18 rplc-32"/>
    <w:basedOn w:val="a0"/>
  </w:style>
  <w:style w:type="character" w:customStyle="1" w:styleId="cat-Sumgrp-20rplc-33">
    <w:name w:val="cat-Sum grp-20 rplc-33"/>
    <w:basedOn w:val="a0"/>
  </w:style>
  <w:style w:type="character" w:customStyle="1" w:styleId="cat-PassportDatagrp-21rplc-36">
    <w:name w:val="cat-PassportData grp-21 rplc-36"/>
    <w:basedOn w:val="a0"/>
  </w:style>
  <w:style w:type="character" w:customStyle="1" w:styleId="cat-Sumgrp-11rplc-37">
    <w:name w:val="cat-Sum grp-11 rplc-37"/>
    <w:basedOn w:val="a0"/>
  </w:style>
  <w:style w:type="character" w:customStyle="1" w:styleId="cat-Sumgrp-12rplc-38">
    <w:name w:val="cat-Sum grp-12 rplc-38"/>
    <w:basedOn w:val="a0"/>
  </w:style>
  <w:style w:type="character" w:customStyle="1" w:styleId="cat-Addressgrp-1rplc-39">
    <w:name w:val="cat-Address grp-1 rplc-39"/>
    <w:basedOn w:val="a0"/>
  </w:style>
  <w:style w:type="character" w:customStyle="1" w:styleId="cat-FIOgrp-10rplc-40">
    <w:name w:val="cat-FIO grp-10 rplc-40"/>
    <w:basedOn w:val="a0"/>
  </w:style>
  <w:style w:type="character" w:customStyle="1" w:styleId="cat-FIOgrp-10rplc-41">
    <w:name w:val="cat-FIO grp-10 rplc-4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2116</Words>
  <Characters>12064</Characters>
  <Application>Microsoft Office Word</Application>
  <DocSecurity>0</DocSecurity>
  <Lines>100</Lines>
  <Paragraphs>28</Paragraphs>
  <ScaleCrop>false</ScaleCrop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