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РЕ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ШЕНИЕ</w:t>
      </w:r>
    </w:p>
    <w:p>
      <w:pPr>
        <w:spacing w:before="0" w:after="0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Именем Российской Федерации</w:t>
      </w:r>
    </w:p>
    <w:p>
      <w:pPr>
        <w:spacing w:before="0" w:after="0"/>
        <w:jc w:val="center"/>
        <w:rPr>
          <w:sz w:val="26"/>
          <w:szCs w:val="26"/>
        </w:rPr>
      </w:pPr>
    </w:p>
    <w:p>
      <w:pPr>
        <w:spacing w:before="0" w:after="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         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28 июня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2022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года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ab/>
      </w:r>
      <w:r>
        <w:rPr>
          <w:rStyle w:val="cat-Addressgrp-0rplc-1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Мотивиро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ванное решение изготовлено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05 июля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20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22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года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Пресненский районный суд </w:t>
      </w:r>
      <w:r>
        <w:rPr>
          <w:rStyle w:val="cat-Addressgrp-1rplc-3"/>
          <w:rFonts w:ascii="Times New Roman CYR" w:eastAsia="Times New Roman CYR" w:hAnsi="Times New Roman CYR" w:cs="Times New Roman CYR"/>
          <w:sz w:val="26"/>
          <w:szCs w:val="26"/>
          <w:highlight w:val="none"/>
        </w:rPr>
        <w:t>адрес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в составе председательствующего судьи Каржавиной Н.С., при секретаре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Style w:val="cat-FIOgrp-9rplc-5"/>
          <w:rFonts w:ascii="Times New Roman CYR" w:eastAsia="Times New Roman CYR" w:hAnsi="Times New Roman CYR" w:cs="Times New Roman CYR"/>
          <w:sz w:val="26"/>
          <w:szCs w:val="26"/>
          <w:highlight w:val="none"/>
        </w:rPr>
        <w:t>фио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, рассмотрев в открытом судебном заседании гражданское дело 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№ 2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-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5317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/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20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22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исковому заявлению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Мининой Любови Николаевне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 взыскании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ссудной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задолженности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по эмиссионному контракту № 0910-Р-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12676894620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УСТАНОВИЛ: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обратил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 суд с иском 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взыскании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задолженности, мотивируя свои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требовани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01 февраля 2019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Минина Любовь Николаевна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заключили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эмиссионн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ый контракт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0910-Р-12676894620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Во исполнение заключенного договора Подразделением Банка ответчику была выдана кредитная карта. Также ответчику был открыт счет для отражения операций, проводимых с использованием международной кредитной карты в соответствии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заключенным договором. В соответствии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 условиями, в случае ненадлежащего исполнения ответчиком условий заключенного договора, Банк имеет право досрочно потребовать оплаты всей суммы задолженности по карте.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Платежи в счет погашения задолженности по кредиту ответчиком производились с нарушениями в части сроков и сумм, обязательных к погашению, в связи, с чем у ответчика образовалось задолженность и истец просит суд: </w:t>
      </w:r>
    </w:p>
    <w:p>
      <w:pPr>
        <w:numPr>
          <w:ilvl w:val="0"/>
          <w:numId w:val="1"/>
        </w:numPr>
        <w:tabs>
          <w:tab w:val="left" w:pos="708"/>
        </w:tabs>
        <w:spacing w:before="0"/>
        <w:ind w:left="0" w:right="0" w:firstLine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Мининой Любови Николаевны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сумму задолженности по 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№ 0910-Р-12676894620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от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01 февраля 2019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года в размере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749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807,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6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9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рублей.</w:t>
      </w:r>
    </w:p>
    <w:p>
      <w:pPr>
        <w:numPr>
          <w:ilvl w:val="0"/>
          <w:numId w:val="1"/>
        </w:numPr>
        <w:tabs>
          <w:tab w:val="left" w:pos="708"/>
        </w:tabs>
        <w:spacing w:after="0"/>
        <w:ind w:left="0" w:right="0" w:firstLine="357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Взыскать в пользу ПАО Сбербанк в лице филиала – Московский банк ПАО Сбербанк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Мининой Любови Николаевны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судебные расходы по оплате государственной пошлины 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размере 10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698,08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рублей.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Истец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явился,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просил о рассмотрении дела в свое отсутствие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Ответчик –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Минина Л.Н.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судебное заседание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не явилась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о дате и времени судебного заседания извещен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судом надлежащим образом, причины неявки суду не представил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 ходатайств об отложении судебного заседания не заявлял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Суд считает возможным рассмотреть дело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отсутствие сторон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на основании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ст.167 ГПК РФ.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сследовав материалы дела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 изучив представленные доказательства, суд приходит к выводу, что 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подлежат удовлетворению по следующим основаниям.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ст.421 ГК РФ стороны свободны в заключени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договора, и самостоятельно определяют все его условия.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статье 819 ГК РФ по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К отношениям по кредитному договору применяются правила, предусмотренные положениями о займе, если иное не предусмотрено положениями статей о кредитном договоре и не вытекает из существа кредитного договора.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ст.809 ГК РФ, если иное не предусмотрено законом или договором займа, заимодавец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силу пункта 1 статьи 810 Гражданского кодекса Российской Федерации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Согласно ч.2 ст.811 ГК РФ </w:t>
      </w:r>
      <w:r>
        <w:rPr>
          <w:rStyle w:val="cat-OrganizationNamegrp-21rplc-16"/>
          <w:rFonts w:ascii="Times New Roman" w:eastAsia="Times New Roman" w:hAnsi="Times New Roman" w:cs="Times New Roman"/>
          <w:sz w:val="26"/>
          <w:szCs w:val="26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имеет право в случае не выполнения заемщиком, предусмотренных договором обязанностей потребовать досрочного возврата всей оставшейся суммы кредита с причитающимися процентами за пользование кредитом и неустойкой.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соответствии со ст. 395 ГК РФ за неправомерное удержание денежных средств, уклонение от их возврата, иную просрочку в их уплате предусмотрена ответственность в виде уплаты процентов на сумму долга.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Судом установлено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что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01 февраля 2019 года ПАО Сбербанк 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Минина Любовь Николаевна заключили эмиссионный контракт № 0910-Р-12676894620 на предоставление возобновляемой кредитной линии посредством выдачи кредитной карты Банка с предоставленным по ней кредитом и обслуживанием счета по данной карте в российских рублях.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 xml:space="preserve">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Во исполнение заключенного договора Подразделением Банка ответчику была выдана кредитная карта, условия предоставления и возврата которого изложены в индивидуальных условиях.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Кредит по карте предоставляется от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ветчику кредитного лимита под 23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,9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% годовых.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Лими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т по кредитной карте составляет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65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0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000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рублей.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Согласно выписке по счету Заёмщик воспользовался денежными средствами из предоставленной ему суммы кредитования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.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Как указал истец, в настоящее время Заёмщик принятые на се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бя обязательства не исполняет: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платежи по кредиту не вносит и проценты за пользование денежными средствами не уплачивает.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Согласно Расчету задолженности сумма задолженности Заёмщика перед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составляет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749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807,69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рублей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(л.д.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7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)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, а именно: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•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просроченный основной долг 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649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743,78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рублей.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•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просроченные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проценты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90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605,78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рублей.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•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неустойк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–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9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 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458,28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рублей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Вышеуказанная задолженность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образовалась по состоянию на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01 марта 2022 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года</w:t>
      </w: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Правильность расчета задолженности, представленного истцом, в соответствии со ст.56 ГПК РФ ответчик не оспорил.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В силу ст.309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-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>На основании ст.310 ГК РФ односторонний отказ от исполнения обязательства и одностороннее изменение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обязательства допускаются также в случаях, предусмотренных договором, если иное не вытекает из закона или существа обязательства.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Поскольку ответчик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ом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не представлены доказательства надлежащего исполнения своих обязательств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№ 0910-Р-12676894620 от 01 февраля 2019 года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, суд считает исковые требования о взыскании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Мининой Любови Николаевны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пользу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ПАО Сбербанк в лице филиала – Московский банк ПАО Сбербанк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суммы задолженности по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эмиссионному контракту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№ 0910-Р-12676894620 от 01 февраля 2019 года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 размере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749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807,69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рублей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(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Семьсот сорок десять тысяч восемьсот семь рублей 69 копеек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)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подлежащими удовлетворению.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sz w:val="26"/>
          <w:szCs w:val="26"/>
          <w:highlight w:val="none"/>
        </w:rPr>
        <w:t xml:space="preserve">В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соответствии со ст.98 ГПК РФ с ответчика подлежат взысканию расходы, затраченные истцом на оплату государственной пошлины в размере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10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 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698,08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рублей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На основании изложенного, а также руководствуясь ст.ст.194-198 ГПК РФ, суд</w:t>
      </w:r>
    </w:p>
    <w:p>
      <w:pPr>
        <w:spacing w:before="0" w:after="0"/>
        <w:ind w:firstLine="709"/>
        <w:jc w:val="both"/>
        <w:rPr>
          <w:sz w:val="26"/>
          <w:szCs w:val="26"/>
        </w:rPr>
      </w:pPr>
    </w:p>
    <w:p>
      <w:pPr>
        <w:spacing w:before="0" w:after="0"/>
        <w:ind w:firstLine="709"/>
        <w:jc w:val="center"/>
        <w:rPr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highlight w:val="none"/>
        </w:rPr>
        <w:t>РЕШИЛ: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Исковые требования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ПАО Сбербанк в лице филиала – Московский банк ПАО Сбербанк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-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удовлетворить.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Взыскать в пользу ПАО Сбербанк в лице филиала – Московский банк ПАО Сбербанк с Мининой Любови Николаевны сумму задолженности по эмиссионному контракту № 0910-Р-12676894620 от 01 феврал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я 2019 года в размере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749 807,6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9 рублей.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Взыскать в пользу ПАО Сбербанк в лице филиала – Московский банк ПАО Сбербанк с Мининой Любови Николаевны судебные расходы по оплате государственной пошлины в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размере 10 698,08 рублей.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  </w:t>
      </w:r>
    </w:p>
    <w:p>
      <w:pPr>
        <w:spacing w:before="0" w:after="0"/>
        <w:ind w:firstLine="709"/>
        <w:jc w:val="both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Решение может быть обжаловано в Мосгорсуд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апелляционном порядке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в течение одного месяца с 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даты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принятия судом решения в окончательной форме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 xml:space="preserve"> через районный суд</w:t>
      </w:r>
      <w:r>
        <w:rPr>
          <w:rFonts w:ascii="Times New Roman" w:eastAsia="Times New Roman" w:hAnsi="Times New Roman" w:cs="Times New Roman"/>
          <w:sz w:val="26"/>
          <w:szCs w:val="26"/>
          <w:highlight w:val="none"/>
        </w:rPr>
        <w:t>.</w:t>
      </w: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</w:p>
    <w:p>
      <w:pPr>
        <w:spacing w:before="0" w:after="0"/>
        <w:ind w:firstLine="720"/>
        <w:jc w:val="both"/>
        <w:rPr>
          <w:sz w:val="26"/>
          <w:szCs w:val="26"/>
        </w:rPr>
      </w:pP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Судья</w:t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ab/>
      </w:r>
      <w:r>
        <w:rPr>
          <w:rStyle w:val="cat-FIOgrp-13rplc-36"/>
          <w:rFonts w:ascii="Times New Roman CYR" w:eastAsia="Times New Roman CYR" w:hAnsi="Times New Roman CYR" w:cs="Times New Roman CYR"/>
          <w:b/>
          <w:bCs/>
          <w:sz w:val="26"/>
          <w:szCs w:val="26"/>
          <w:highlight w:val="none"/>
        </w:rPr>
        <w:t>фио</w:t>
      </w:r>
      <w:r>
        <w:rPr>
          <w:rFonts w:ascii="Calibri" w:eastAsia="Calibri" w:hAnsi="Calibri" w:cs="Calibri"/>
          <w:sz w:val="26"/>
          <w:szCs w:val="26"/>
          <w:highlight w:val="none"/>
        </w:rPr>
        <w:t xml:space="preserve"> </w:t>
      </w:r>
    </w:p>
    <w:sectPr>
      <w:headerReference w:type="default" r:id="rId4"/>
      <w:footerReference w:type="default" r:id="rId5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643844"/>
      <w:placeholder>
        <w:docPart w:val="DefaultPlaceholder_22675703"/>
      </w:placeholder>
      <w:showingPlcHdr/>
      <w:richText/>
    </w:sdtPr>
    <w:sdtContent>
      <w:p>
        <w:pPr>
          <w:spacing w:before="0" w:after="0"/>
          <w:jc w:val="right"/>
          <w:rPr>
            <w:sz w:val="22"/>
            <w:szCs w:val="22"/>
          </w:rPr>
        </w:pPr>
        <w:r>
          <w:rPr>
            <w:sz w:val="22"/>
            <w:szCs w:val="22"/>
          </w:rPr>
          <w:fldChar w:fldCharType="begin"/>
        </w:r>
        <w:r>
          <w:rPr>
            <w:sz w:val="22"/>
            <w:szCs w:val="22"/>
            <w:highlight w:val="none"/>
          </w:rPr>
          <w:instrText>PAGE   \* MERGEFORMAT</w:instrText>
        </w:r>
        <w:r>
          <w:rPr>
            <w:sz w:val="22"/>
            <w:szCs w:val="22"/>
          </w:rPr>
          <w:fldChar w:fldCharType="separate"/>
        </w:r>
        <w:r>
          <w:rPr>
            <w:rFonts w:ascii="Calibri" w:eastAsia="Calibri" w:hAnsi="Calibri" w:cs="Calibri"/>
            <w:sz w:val="22"/>
            <w:szCs w:val="22"/>
            <w:highlight w:val="none"/>
          </w:rPr>
          <w:t>1</w:t>
        </w:r>
        <w:r>
          <w:rPr>
            <w:rFonts w:ascii="Calibri" w:eastAsia="Calibri" w:hAnsi="Calibri" w:cs="Calibri"/>
            <w:sz w:val="22"/>
            <w:szCs w:val="22"/>
          </w:rPr>
          <w:fldChar w:fldCharType="end"/>
        </w:r>
      </w:p>
    </w:sdtContent>
  </w:sdt>
  <w:p>
    <w:pPr>
      <w:spacing w:before="0" w:after="0"/>
      <w:rPr>
        <w:sz w:val="22"/>
        <w:szCs w:val="22"/>
      </w:rPr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0"/>
      <w:rPr>
        <w:sz w:val="22"/>
        <w:szCs w:val="22"/>
      </w:rPr>
    </w:pPr>
    <w:r>
      <w:rPr>
        <w:rFonts w:ascii="Calibri" w:eastAsia="Calibri" w:hAnsi="Calibri" w:cs="Calibri"/>
        <w:sz w:val="22"/>
        <w:szCs w:val="22"/>
        <w:highlight w:val="none"/>
      </w:rPr>
      <w:t xml:space="preserve">Уникальный идентификатор дела </w:t>
    </w:r>
    <w:r>
      <w:rPr>
        <w:rFonts w:ascii="Calibri" w:eastAsia="Calibri" w:hAnsi="Calibri" w:cs="Calibri"/>
        <w:sz w:val="22"/>
        <w:szCs w:val="22"/>
        <w:highlight w:val="none"/>
      </w:rPr>
      <w:t>77RS0021-02-2022-007211-15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1">
    <w:name w:val="cat-Address grp-0 rplc-1"/>
    <w:basedOn w:val="DefaultParagraphFont"/>
  </w:style>
  <w:style w:type="character" w:customStyle="1" w:styleId="cat-Addressgrp-1rplc-3">
    <w:name w:val="cat-Address grp-1 rplc-3"/>
    <w:basedOn w:val="DefaultParagraphFont"/>
  </w:style>
  <w:style w:type="character" w:customStyle="1" w:styleId="cat-FIOgrp-9rplc-5">
    <w:name w:val="cat-FIO grp-9 rplc-5"/>
    <w:basedOn w:val="DefaultParagraphFont"/>
  </w:style>
  <w:style w:type="character" w:customStyle="1" w:styleId="cat-OrganizationNamegrp-21rplc-16">
    <w:name w:val="cat-OrganizationName grp-21 rplc-16"/>
    <w:basedOn w:val="DefaultParagraphFont"/>
  </w:style>
  <w:style w:type="character" w:customStyle="1" w:styleId="cat-FIOgrp-13rplc-36">
    <w:name w:val="cat-FIO grp-13 rplc-36"/>
    <w:basedOn w:val="DefaultParagraphFont"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962FF3-52E2-4F0A-B52F-DCEF6DFE7485}"/>
      </w:docPartPr>
      <w:docPartBody>
        <w:p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/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7B5"/>
  </w:style>
  <w:style w:type="character" w:default="1" w:styleId="DefaultParagraphFont">
    <w:name w:val="Default Paragraph Font"/>
    <w:uiPriority w:val="1"/>
    <w:semiHidden/>
    <w:unhideWhenUsed/>
  </w:style>
  <w:style w:type="character" w:customStyle="1" w:styleId="PlaceholderText">
    <w:name w:val="Placeholder Text"/>
    <w:basedOn w:val="DefaultParagraphFont"/>
    <w:uiPriority w:val="99"/>
    <w:semiHidden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/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