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31A5B7" w14:textId="77777777" w:rsidR="00000000" w:rsidRDefault="00BA46EB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75AF56DD" w14:textId="77777777" w:rsidR="00000000" w:rsidRDefault="00BA46E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2A44003" w14:textId="77777777" w:rsidR="00000000" w:rsidRDefault="00BA46EB">
      <w:pPr>
        <w:jc w:val="both"/>
        <w:rPr>
          <w:lang w:val="en-BE" w:eastAsia="en-BE" w:bidi="ar-SA"/>
        </w:rPr>
      </w:pPr>
    </w:p>
    <w:p w14:paraId="5238AA4D" w14:textId="77777777" w:rsidR="00000000" w:rsidRDefault="00BA46EB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19 декабря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62EA256F" w14:textId="77777777" w:rsidR="00000000" w:rsidRDefault="00BA46EB">
      <w:pPr>
        <w:ind w:firstLine="709"/>
        <w:jc w:val="both"/>
        <w:rPr>
          <w:lang w:val="en-BE" w:eastAsia="en-BE" w:bidi="ar-SA"/>
        </w:rPr>
      </w:pPr>
    </w:p>
    <w:p w14:paraId="4BAB0EE1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7C66BBBB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0C3CE7A7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78FA8BE" w14:textId="77777777" w:rsidR="00000000" w:rsidRDefault="00BA46E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2-6619/2022 (УИД 77RS0</w:t>
      </w:r>
      <w:r>
        <w:rPr>
          <w:lang w:val="en-BE" w:eastAsia="en-BE" w:bidi="ar-SA"/>
        </w:rPr>
        <w:t xml:space="preserve">014-02-2022-014014-56) по иску ПАО «Сбербанк России» в лице филиала – Московского банка Сбербанка России ПАО к Пановой Людмиле Вячеславовне о взыскании задолженности по кредитному договору, </w:t>
      </w:r>
    </w:p>
    <w:p w14:paraId="7D4947E7" w14:textId="77777777" w:rsidR="00000000" w:rsidRDefault="00BA46EB">
      <w:pPr>
        <w:jc w:val="center"/>
        <w:rPr>
          <w:lang w:val="en-BE" w:eastAsia="en-BE" w:bidi="ar-SA"/>
        </w:rPr>
      </w:pPr>
    </w:p>
    <w:p w14:paraId="7F5862AC" w14:textId="77777777" w:rsidR="00000000" w:rsidRDefault="00BA46E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CCE6721" w14:textId="77777777" w:rsidR="00000000" w:rsidRDefault="00BA46EB">
      <w:pPr>
        <w:ind w:firstLine="709"/>
        <w:jc w:val="both"/>
        <w:rPr>
          <w:lang w:val="en-BE" w:eastAsia="en-BE" w:bidi="ar-SA"/>
        </w:rPr>
      </w:pPr>
    </w:p>
    <w:p w14:paraId="15574691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</w:t>
      </w:r>
      <w:r>
        <w:rPr>
          <w:lang w:val="en-BE" w:eastAsia="en-BE" w:bidi="ar-SA"/>
        </w:rPr>
        <w:t>вского банка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</w:t>
      </w:r>
      <w:r>
        <w:rPr>
          <w:lang w:val="en-BE" w:eastAsia="en-BE" w:bidi="ar-SA"/>
        </w:rPr>
        <w:t xml:space="preserve">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</w:t>
      </w:r>
      <w:r>
        <w:rPr>
          <w:lang w:val="en-BE" w:eastAsia="en-BE" w:bidi="ar-SA"/>
        </w:rPr>
        <w:t>досрочном возврате всей суммы задолженности, однако данное требование ответчиком исполнено не было.</w:t>
      </w:r>
    </w:p>
    <w:p w14:paraId="503AD99A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</w:t>
      </w:r>
      <w:r>
        <w:rPr>
          <w:lang w:val="en-BE" w:eastAsia="en-BE" w:bidi="ar-SA"/>
        </w:rPr>
        <w:t>рственной пошлины.</w:t>
      </w:r>
    </w:p>
    <w:p w14:paraId="7CBADA3C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27532237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</w:t>
      </w:r>
      <w:r>
        <w:rPr>
          <w:lang w:val="en-BE" w:eastAsia="en-BE" w:bidi="ar-SA"/>
        </w:rPr>
        <w:t>тчик Пановой Л.В. в судебное заседание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</w:t>
      </w:r>
      <w:r>
        <w:rPr>
          <w:lang w:val="en-BE" w:eastAsia="en-BE" w:bidi="ar-SA"/>
        </w:rPr>
        <w:t>сту жительства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</w:t>
      </w:r>
      <w:r>
        <w:rPr>
          <w:lang w:val="en-BE" w:eastAsia="en-BE" w:bidi="ar-SA"/>
        </w:rPr>
        <w:t>дит к выводу о том,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</w:t>
      </w:r>
      <w:r>
        <w:rPr>
          <w:lang w:val="en-BE" w:eastAsia="en-BE" w:bidi="ar-SA"/>
        </w:rPr>
        <w:t>ении судами некоторых положений раздела I части первой Гражданского кодекса Российской Федерации»).</w:t>
      </w:r>
    </w:p>
    <w:p w14:paraId="3B54598B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</w:t>
      </w:r>
      <w:r>
        <w:rPr>
          <w:lang w:val="en-BE" w:eastAsia="en-BE" w:bidi="ar-SA"/>
        </w:rPr>
        <w:t>я лиц.</w:t>
      </w:r>
    </w:p>
    <w:p w14:paraId="2DFC00DD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37B9F02F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Согласно п. 1 ст. 420 ГК РФ договором признается соглашение двух или нескольких </w:t>
      </w:r>
      <w:r>
        <w:rPr>
          <w:lang w:val="en-BE" w:eastAsia="en-BE" w:bidi="ar-SA"/>
        </w:rPr>
        <w:t>лиц об установлении, изменении или прекращении гражданских прав и обязанностей.</w:t>
      </w:r>
    </w:p>
    <w:p w14:paraId="73400301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425 ГК РФ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договор вступает в силу и становится обязательным для сторон с момента его заключения.</w:t>
      </w:r>
    </w:p>
    <w:p w14:paraId="79C02596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1, 2 ст. 819 ГК РФ по кредитному договору</w:t>
      </w:r>
      <w:r>
        <w:rPr>
          <w:lang w:val="en-BE" w:eastAsia="en-BE" w:bidi="ar-SA"/>
        </w:rPr>
        <w:t xml:space="preserve">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5B6EDECE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</w:t>
      </w:r>
      <w:r>
        <w:rPr>
          <w:lang w:val="en-BE" w:eastAsia="en-BE" w:bidi="ar-SA"/>
        </w:rPr>
        <w:t>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</w:t>
      </w:r>
      <w:r>
        <w:rPr>
          <w:lang w:val="en-BE" w:eastAsia="en-BE" w:bidi="ar-SA"/>
        </w:rPr>
        <w:t>ваниями.</w:t>
      </w:r>
    </w:p>
    <w:p w14:paraId="476673A8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406FC04F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</w:t>
      </w:r>
      <w:r>
        <w:rPr>
          <w:lang w:val="en-BE" w:eastAsia="en-BE" w:bidi="ar-SA"/>
        </w:rPr>
        <w:t>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1A316D18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</w:t>
      </w:r>
      <w:r>
        <w:rPr>
          <w:lang w:val="en-BE" w:eastAsia="en-BE" w:bidi="ar-SA"/>
        </w:rPr>
        <w:t xml:space="preserve">льства установлено, что 23 ноября 2020года на основании заявления Пановой Л.В. на получение кредитной банковской карты Сбербанка России с лимитом по карте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подписаны Индивидуальные условия выпуска и обслуживания кредитно</w:t>
      </w:r>
      <w:r>
        <w:rPr>
          <w:lang w:val="en-BE" w:eastAsia="en-BE" w:bidi="ar-SA"/>
        </w:rPr>
        <w:t xml:space="preserve">й карты в которых согласованы основные условия получения кредита: кредитный лимит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25,90 %, срок действия договора согласован сторона в п. 2 индивидуальных условий выпуска и обслуживания кредитной карты. Данная форма по</w:t>
      </w:r>
      <w:r>
        <w:rPr>
          <w:lang w:val="en-BE" w:eastAsia="en-BE" w:bidi="ar-SA"/>
        </w:rPr>
        <w:t>дписана ответчиком 23 ноября 2020 года.</w:t>
      </w:r>
    </w:p>
    <w:p w14:paraId="7532F5C0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Пановой Л.В.</w:t>
      </w:r>
    </w:p>
    <w:p w14:paraId="3F0AC441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0910-Р-17107633830.</w:t>
      </w:r>
    </w:p>
    <w:p w14:paraId="1B17D50C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ответчику по вышеуказанной банковской карте были предоставлены ссу</w:t>
      </w:r>
      <w:r>
        <w:rPr>
          <w:lang w:val="en-BE" w:eastAsia="en-BE" w:bidi="ar-SA"/>
        </w:rPr>
        <w:t xml:space="preserve">ды, что подтверждается отчетом по кредитной карте. </w:t>
      </w:r>
    </w:p>
    <w:p w14:paraId="7C54E241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</w:t>
      </w:r>
      <w:r>
        <w:rPr>
          <w:lang w:val="en-BE" w:eastAsia="en-BE" w:bidi="ar-SA"/>
        </w:rPr>
        <w:t xml:space="preserve">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</w:t>
      </w:r>
      <w:r>
        <w:rPr>
          <w:lang w:val="en-BE" w:eastAsia="en-BE" w:bidi="ar-SA"/>
        </w:rPr>
        <w:t>ежном периоде, в году – действительное число календарных дней.</w:t>
      </w:r>
    </w:p>
    <w:p w14:paraId="5F78E0F5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</w:t>
      </w:r>
      <w:r>
        <w:rPr>
          <w:lang w:val="en-BE" w:eastAsia="en-BE" w:bidi="ar-SA"/>
        </w:rPr>
        <w:t>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</w:t>
      </w:r>
      <w:r>
        <w:rPr>
          <w:lang w:val="en-BE" w:eastAsia="en-BE" w:bidi="ar-SA"/>
        </w:rPr>
        <w:t xml:space="preserve"> основного долга в полном объеме.</w:t>
      </w:r>
    </w:p>
    <w:p w14:paraId="3B5AEEE5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2A8BA381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п.п. 6, </w:t>
      </w:r>
      <w:r>
        <w:rPr>
          <w:lang w:val="en-BE" w:eastAsia="en-BE" w:bidi="ar-SA"/>
        </w:rPr>
        <w:t>8 Индивидуальных условий выпуска и обслуживания кредитной карты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4A0C5D4F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преду</w:t>
      </w:r>
      <w:r>
        <w:rPr>
          <w:lang w:val="en-BE" w:eastAsia="en-BE" w:bidi="ar-SA"/>
        </w:rPr>
        <w:t xml:space="preserve">смотрено </w:t>
      </w:r>
      <w:r>
        <w:rPr>
          <w:rStyle w:val="cat-Addressgrp-3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обязательного платежа взимается неустойка в размере 36 % годовых.</w:t>
      </w:r>
    </w:p>
    <w:p w14:paraId="57648A8C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</w:t>
      </w:r>
      <w:r>
        <w:rPr>
          <w:lang w:val="en-BE" w:eastAsia="en-BE" w:bidi="ar-SA"/>
        </w:rPr>
        <w:t>дностороннем порядке вправе изменять доступный лимит кредита.</w:t>
      </w:r>
    </w:p>
    <w:p w14:paraId="4723F773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</w:t>
      </w:r>
      <w:r>
        <w:rPr>
          <w:lang w:val="en-BE" w:eastAsia="en-BE" w:bidi="ar-SA"/>
        </w:rPr>
        <w:t xml:space="preserve">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49D8C168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</w:t>
      </w:r>
      <w:r>
        <w:rPr>
          <w:lang w:val="en-BE" w:eastAsia="en-BE" w:bidi="ar-SA"/>
        </w:rPr>
        <w:t xml:space="preserve">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1B808953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22 сентября 2022 года за ответчиком образовалась просрочен</w:t>
      </w:r>
      <w:r>
        <w:rPr>
          <w:lang w:val="en-BE" w:eastAsia="en-BE" w:bidi="ar-SA"/>
        </w:rPr>
        <w:t>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1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2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3rplc-14"/>
          <w:lang w:val="en-BE" w:eastAsia="en-BE" w:bidi="ar-SA"/>
        </w:rPr>
        <w:t>сумма</w:t>
      </w:r>
    </w:p>
    <w:p w14:paraId="2D210720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22 августа 2022 года в порядке ст. 452 ГК РФ истцом ответчику было направлено письмо с требованием досрочно возвратить всю сумму кредита</w:t>
      </w:r>
      <w:r>
        <w:rPr>
          <w:lang w:val="en-BE" w:eastAsia="en-BE" w:bidi="ar-SA"/>
        </w:rPr>
        <w:t>. Данное требование ответчиком исполнено не было.</w:t>
      </w:r>
    </w:p>
    <w:p w14:paraId="671B2586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кредитный договор, истцом предоставлены ответчику денежные средства по договору, ответчиком нарушались существенные условия</w:t>
      </w:r>
      <w:r>
        <w:rPr>
          <w:lang w:val="en-BE" w:eastAsia="en-BE" w:bidi="ar-SA"/>
        </w:rPr>
        <w:t xml:space="preserve">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задолженности по кредитному договору.</w:t>
      </w:r>
    </w:p>
    <w:p w14:paraId="177B69C9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56 ГПК РФ каждая сторона должна доказать </w:t>
      </w:r>
      <w:r>
        <w:rPr>
          <w:lang w:val="en-BE" w:eastAsia="en-BE" w:bidi="ar-SA"/>
        </w:rPr>
        <w:t>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74961145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принимает расчет истца, поскольку он подробно составлен, арифметически точен, нагляден и аргументирован. Расчет </w:t>
      </w:r>
      <w:r>
        <w:rPr>
          <w:lang w:val="en-BE" w:eastAsia="en-BE" w:bidi="ar-SA"/>
        </w:rPr>
        <w:t xml:space="preserve">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3C216852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суд приходит к выводу о том, что исковые требования </w:t>
      </w:r>
      <w:r>
        <w:rPr>
          <w:lang w:val="en-BE" w:eastAsia="en-BE" w:bidi="ar-SA"/>
        </w:rPr>
        <w:t xml:space="preserve">подлежат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1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2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3rplc-17"/>
          <w:lang w:val="en-BE" w:eastAsia="en-BE" w:bidi="ar-SA"/>
        </w:rPr>
        <w:t>сумма</w:t>
      </w:r>
    </w:p>
    <w:p w14:paraId="68ABED20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</w:t>
      </w:r>
      <w:r>
        <w:rPr>
          <w:lang w:val="en-BE" w:eastAsia="en-BE" w:bidi="ar-SA"/>
        </w:rPr>
        <w:t xml:space="preserve"> РФ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4rplc-18"/>
          <w:lang w:val="en-BE" w:eastAsia="en-BE" w:bidi="ar-SA"/>
        </w:rPr>
        <w:t>сумма</w:t>
      </w:r>
    </w:p>
    <w:p w14:paraId="26B4CE93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0165B11A" w14:textId="77777777" w:rsidR="00000000" w:rsidRDefault="00BA46EB">
      <w:pPr>
        <w:jc w:val="center"/>
        <w:rPr>
          <w:lang w:val="en-BE" w:eastAsia="en-BE" w:bidi="ar-SA"/>
        </w:rPr>
      </w:pPr>
    </w:p>
    <w:p w14:paraId="3547E1CD" w14:textId="77777777" w:rsidR="00000000" w:rsidRDefault="00BA46E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1AE4786" w14:textId="77777777" w:rsidR="00000000" w:rsidRDefault="00BA46EB">
      <w:pPr>
        <w:ind w:firstLine="709"/>
        <w:jc w:val="both"/>
        <w:rPr>
          <w:lang w:val="en-BE" w:eastAsia="en-BE" w:bidi="ar-SA"/>
        </w:rPr>
      </w:pPr>
    </w:p>
    <w:p w14:paraId="35FA9AB0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</w:t>
      </w:r>
      <w:r>
        <w:rPr>
          <w:lang w:val="en-BE" w:eastAsia="en-BE" w:bidi="ar-SA"/>
        </w:rPr>
        <w:t>илиала – Московского банка Сбербанка России ПАО к Пановой Людмиле Вячеславовне о взыскании задолженности по кредитному договору удовлетворить.</w:t>
      </w:r>
    </w:p>
    <w:p w14:paraId="6A0D1A34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Пановой Людмилы Вячеславовны (</w:t>
      </w:r>
      <w:r>
        <w:rPr>
          <w:rStyle w:val="cat-PassportDatagrp-17rplc-21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филиала – Моско</w:t>
      </w:r>
      <w:r>
        <w:rPr>
          <w:lang w:val="en-BE" w:eastAsia="en-BE" w:bidi="ar-SA"/>
        </w:rPr>
        <w:t xml:space="preserve">вского банка Сбербанка России ПАО (ИНН 7707083893) задолженность по кредитному договору от 23 ноября 2020 года № 0910-Р-17107633830 в размере </w:t>
      </w:r>
      <w:r>
        <w:rPr>
          <w:rStyle w:val="cat-Sumgrp-15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6rplc-23"/>
          <w:lang w:val="en-BE" w:eastAsia="en-BE" w:bidi="ar-SA"/>
        </w:rPr>
        <w:t>сумма</w:t>
      </w:r>
    </w:p>
    <w:p w14:paraId="13B33155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</w:t>
      </w:r>
      <w:r>
        <w:rPr>
          <w:lang w:val="en-BE" w:eastAsia="en-BE" w:bidi="ar-SA"/>
        </w:rPr>
        <w:t xml:space="preserve">кой суд через Лефортовский районный суд </w:t>
      </w:r>
      <w:r>
        <w:rPr>
          <w:rStyle w:val="cat-Addressgrp-1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C7847B1" w14:textId="77777777" w:rsidR="00000000" w:rsidRDefault="00BA46EB">
      <w:pPr>
        <w:ind w:firstLine="709"/>
        <w:jc w:val="both"/>
        <w:rPr>
          <w:lang w:val="en-BE" w:eastAsia="en-BE" w:bidi="ar-SA"/>
        </w:rPr>
      </w:pPr>
    </w:p>
    <w:p w14:paraId="0D634BE3" w14:textId="77777777" w:rsidR="00000000" w:rsidRDefault="00BA46EB">
      <w:pPr>
        <w:jc w:val="both"/>
        <w:rPr>
          <w:lang w:val="en-BE" w:eastAsia="en-BE" w:bidi="ar-SA"/>
        </w:rPr>
      </w:pPr>
    </w:p>
    <w:p w14:paraId="3562FD3C" w14:textId="77777777" w:rsidR="00000000" w:rsidRDefault="00BA46EB">
      <w:pPr>
        <w:jc w:val="both"/>
        <w:rPr>
          <w:lang w:val="en-BE" w:eastAsia="en-BE" w:bidi="ar-SA"/>
        </w:rPr>
      </w:pPr>
    </w:p>
    <w:p w14:paraId="3199C25C" w14:textId="77777777" w:rsidR="00000000" w:rsidRDefault="00BA46EB">
      <w:pPr>
        <w:ind w:firstLine="709"/>
        <w:jc w:val="both"/>
        <w:rPr>
          <w:lang w:val="en-BE" w:eastAsia="en-BE" w:bidi="ar-SA"/>
        </w:rPr>
      </w:pPr>
      <w:r>
        <w:rPr>
          <w:rStyle w:val="cat-FIOgrp-9rplc-25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72C21BE9" w14:textId="77777777" w:rsidR="00000000" w:rsidRDefault="00BA46EB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1BB5A758" w14:textId="77777777" w:rsidR="00000000" w:rsidRDefault="00BA46EB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22E18B73" w14:textId="77777777" w:rsidR="00000000" w:rsidRDefault="00BA46EB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41AF8242" w14:textId="77777777" w:rsidR="00000000" w:rsidRDefault="00BA4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26 декабря 2022 года.</w:t>
      </w:r>
    </w:p>
    <w:p w14:paraId="052502C2" w14:textId="77777777" w:rsidR="00000000" w:rsidRDefault="00BA46EB">
      <w:pPr>
        <w:ind w:firstLine="737"/>
        <w:jc w:val="right"/>
        <w:rPr>
          <w:lang w:val="en-BE" w:eastAsia="en-BE" w:bidi="ar-SA"/>
        </w:rPr>
      </w:pPr>
    </w:p>
    <w:p w14:paraId="77E78BB7" w14:textId="77777777" w:rsidR="00000000" w:rsidRDefault="00BA46EB">
      <w:pPr>
        <w:ind w:firstLine="737"/>
        <w:rPr>
          <w:lang w:val="en-BE" w:eastAsia="en-BE" w:bidi="ar-SA"/>
        </w:rPr>
      </w:pPr>
      <w:r>
        <w:rPr>
          <w:rStyle w:val="cat-FIOgrp-9rplc-26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08E7D103" w14:textId="77777777" w:rsidR="00000000" w:rsidRDefault="00BA46EB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65690" w14:textId="77777777" w:rsidR="00000000" w:rsidRDefault="00BA46EB">
      <w:r>
        <w:separator/>
      </w:r>
    </w:p>
  </w:endnote>
  <w:endnote w:type="continuationSeparator" w:id="0">
    <w:p w14:paraId="23EE02AA" w14:textId="77777777" w:rsidR="00000000" w:rsidRDefault="00BA4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E0742" w14:textId="77777777" w:rsidR="00000000" w:rsidRDefault="00BA46EB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221933D6" w14:textId="77777777" w:rsidR="00000000" w:rsidRDefault="00BA46EB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A185C" w14:textId="77777777" w:rsidR="00000000" w:rsidRDefault="00BA46EB">
      <w:r>
        <w:separator/>
      </w:r>
    </w:p>
  </w:footnote>
  <w:footnote w:type="continuationSeparator" w:id="0">
    <w:p w14:paraId="00396FBA" w14:textId="77777777" w:rsidR="00000000" w:rsidRDefault="00BA4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46EB"/>
    <w:rsid w:val="00B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DF94901"/>
  <w15:chartTrackingRefBased/>
  <w15:docId w15:val="{6DB468E1-4978-41C7-8BE8-1366D708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Addressgrp-2rplc-10">
    <w:name w:val="cat-Address grp-2 rplc-10"/>
    <w:basedOn w:val="a0"/>
  </w:style>
  <w:style w:type="character" w:customStyle="1" w:styleId="cat-Addressgrp-3rplc-11">
    <w:name w:val="cat-Address grp-3 rplc-11"/>
    <w:basedOn w:val="a0"/>
  </w:style>
  <w:style w:type="character" w:customStyle="1" w:styleId="cat-Sumgrp-11rplc-12">
    <w:name w:val="cat-Sum grp-11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13rplc-14">
    <w:name w:val="cat-Sum grp-13 rplc-14"/>
    <w:basedOn w:val="a0"/>
  </w:style>
  <w:style w:type="character" w:customStyle="1" w:styleId="cat-Sumgrp-11rplc-15">
    <w:name w:val="cat-Sum grp-11 rplc-15"/>
    <w:basedOn w:val="a0"/>
  </w:style>
  <w:style w:type="character" w:customStyle="1" w:styleId="cat-Sumgrp-12rplc-16">
    <w:name w:val="cat-Sum grp-12 rplc-16"/>
    <w:basedOn w:val="a0"/>
  </w:style>
  <w:style w:type="character" w:customStyle="1" w:styleId="cat-Sumgrp-13rplc-17">
    <w:name w:val="cat-Sum grp-13 rplc-17"/>
    <w:basedOn w:val="a0"/>
  </w:style>
  <w:style w:type="character" w:customStyle="1" w:styleId="cat-Sumgrp-14rplc-18">
    <w:name w:val="cat-Sum grp-14 rplc-18"/>
    <w:basedOn w:val="a0"/>
  </w:style>
  <w:style w:type="character" w:customStyle="1" w:styleId="cat-PassportDatagrp-17rplc-21">
    <w:name w:val="cat-PassportData grp-17 rplc-21"/>
    <w:basedOn w:val="a0"/>
  </w:style>
  <w:style w:type="character" w:customStyle="1" w:styleId="cat-Sumgrp-15rplc-22">
    <w:name w:val="cat-Sum grp-15 rplc-22"/>
    <w:basedOn w:val="a0"/>
  </w:style>
  <w:style w:type="character" w:customStyle="1" w:styleId="cat-Sumgrp-16rplc-23">
    <w:name w:val="cat-Sum grp-16 rplc-23"/>
    <w:basedOn w:val="a0"/>
  </w:style>
  <w:style w:type="character" w:customStyle="1" w:styleId="cat-Addressgrp-1rplc-24">
    <w:name w:val="cat-Address grp-1 rplc-24"/>
    <w:basedOn w:val="a0"/>
  </w:style>
  <w:style w:type="character" w:customStyle="1" w:styleId="cat-FIOgrp-9rplc-25">
    <w:name w:val="cat-FIO grp-9 rplc-25"/>
    <w:basedOn w:val="a0"/>
  </w:style>
  <w:style w:type="character" w:customStyle="1" w:styleId="cat-FIOgrp-9rplc-26">
    <w:name w:val="cat-FIO grp-9 rplc-2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1524</Words>
  <Characters>8689</Characters>
  <Application>Microsoft Office Word</Application>
  <DocSecurity>0</DocSecurity>
  <Lines>72</Lines>
  <Paragraphs>20</Paragraphs>
  <ScaleCrop>false</ScaleCrop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