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FA0D99" w14:textId="77777777" w:rsidR="00000000" w:rsidRDefault="00762AF1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77RS0004-02-2021-011591-79</w:t>
      </w:r>
    </w:p>
    <w:p w14:paraId="4BE86585" w14:textId="77777777" w:rsidR="00000000" w:rsidRDefault="00762AF1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</w:t>
      </w:r>
    </w:p>
    <w:p w14:paraId="2D8B8F56" w14:textId="77777777" w:rsidR="00000000" w:rsidRDefault="00762AF1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5E069EEC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F0BA4EB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19 января 2022 года Гагаринский районный суд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 при секретаре </w:t>
      </w:r>
      <w:r>
        <w:rPr>
          <w:rStyle w:val="cat-FIOgrp-3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№2-785/20</w:t>
      </w:r>
      <w:r>
        <w:rPr>
          <w:sz w:val="28"/>
          <w:szCs w:val="28"/>
          <w:lang w:val="en-BE" w:eastAsia="en-BE" w:bidi="ar-SA"/>
        </w:rPr>
        <w:t>22 по иску ПАО «Сбербанк России» к Рябову Виталию Викторовичу о взыскании денежных средств,</w:t>
      </w:r>
    </w:p>
    <w:p w14:paraId="3CC29567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FEA5594" w14:textId="77777777" w:rsidR="00000000" w:rsidRDefault="00762AF1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2BE1DB58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2A88AE0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Московского банка ПАО Сбербанк обратился в суд с иском к ответчику Рябову В.В. о взыскании ссудной задолженн</w:t>
      </w:r>
      <w:r>
        <w:rPr>
          <w:sz w:val="28"/>
          <w:szCs w:val="28"/>
          <w:lang w:val="en-BE" w:eastAsia="en-BE" w:bidi="ar-SA"/>
        </w:rPr>
        <w:t>ости по эмиссионному контракту, указав, что между ПАО «Сбербанк России» и Рябовым В.В. 09 апреля 2019 года заключен эмиссионный контракт №0910-Р-13110406170 на предоставление Рябову В.В. возобновляемой кредитной линии посредством выдачи ему банковской карт</w:t>
      </w:r>
      <w:r>
        <w:rPr>
          <w:sz w:val="28"/>
          <w:szCs w:val="28"/>
          <w:lang w:val="en-BE" w:eastAsia="en-BE" w:bidi="ar-SA"/>
        </w:rPr>
        <w:t>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</w:t>
      </w:r>
      <w:r>
        <w:rPr>
          <w:sz w:val="28"/>
          <w:szCs w:val="28"/>
          <w:lang w:val="en-BE" w:eastAsia="en-BE" w:bidi="ar-SA"/>
        </w:rPr>
        <w:t xml:space="preserve"> Условиями выпуска и обслуживания кредитной карты Сбербанка, Тарифами Сбербанка. Во исполнение заключенного договора Рябову В.В. выдана кредитная карта с лимитом кредита </w:t>
      </w:r>
      <w:r>
        <w:rPr>
          <w:rStyle w:val="cat-Sumgrp-8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23,90% годовых на условиях, определенных Тарифами Сбербанка, а также открыт </w:t>
      </w:r>
      <w:r>
        <w:rPr>
          <w:sz w:val="28"/>
          <w:szCs w:val="28"/>
          <w:lang w:val="en-BE" w:eastAsia="en-BE" w:bidi="ar-SA"/>
        </w:rPr>
        <w:t>ссудный счет для отражения операций, проводимых с использованием кредитной карты в соответствии с заключенным кредитным договором. При этом Сбербанк России обязался ежемесячно формировать и предоставлять ответчику отчеты по карте с указанием совершенных по</w:t>
      </w:r>
      <w:r>
        <w:rPr>
          <w:sz w:val="28"/>
          <w:szCs w:val="28"/>
          <w:lang w:val="en-BE" w:eastAsia="en-BE" w:bidi="ar-SA"/>
        </w:rPr>
        <w:t xml:space="preserve"> карте операций, платежей за пользование кредитными средствами, в том числе сумм, обязательных платежей по карте. Погашение кредита и уплата процентов за его использование осуществляется ежемесячно по частям или полностью в соответствии с информацией, указ</w:t>
      </w:r>
      <w:r>
        <w:rPr>
          <w:sz w:val="28"/>
          <w:szCs w:val="28"/>
          <w:lang w:val="en-BE" w:eastAsia="en-BE" w:bidi="ar-SA"/>
        </w:rPr>
        <w:t>анной в отчете, путём пополнения счета карты не позднее 20-ти календарных дней с даты формирования отчета по карте. Ответчиком платежи в счет погашения задолженности по кредиту производились с нарушением в части сроков и сумм, обязательных к погашению, и п</w:t>
      </w:r>
      <w:r>
        <w:rPr>
          <w:sz w:val="28"/>
          <w:szCs w:val="28"/>
          <w:lang w:val="en-BE" w:eastAsia="en-BE" w:bidi="ar-SA"/>
        </w:rPr>
        <w:t xml:space="preserve">о состоянию на 25.09.2020 года образовалась задолженность в размере </w:t>
      </w:r>
      <w:r>
        <w:rPr>
          <w:rStyle w:val="cat-Sumgrp-9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0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1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2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неустойка. Поскольку претензионные требования банка об оплате задолженности оставлены ответчик</w:t>
      </w:r>
      <w:r>
        <w:rPr>
          <w:sz w:val="28"/>
          <w:szCs w:val="28"/>
          <w:lang w:val="en-BE" w:eastAsia="en-BE" w:bidi="ar-SA"/>
        </w:rPr>
        <w:t xml:space="preserve">ом без внимания, ПАО «Сбербанк России» обратился в суд с указанными требованиями, просит взыскать с ответчика задолженность по эмиссионному </w:t>
      </w:r>
      <w:r>
        <w:rPr>
          <w:sz w:val="28"/>
          <w:szCs w:val="28"/>
          <w:lang w:val="en-BE" w:eastAsia="en-BE" w:bidi="ar-SA"/>
        </w:rPr>
        <w:lastRenderedPageBreak/>
        <w:t xml:space="preserve">контракту №0910-Р-13110406170 от 09.04.2019 в размере </w:t>
      </w:r>
      <w:r>
        <w:rPr>
          <w:rStyle w:val="cat-Sumgrp-9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а также расходы по уплате государственной пошлины в раз</w:t>
      </w:r>
      <w:r>
        <w:rPr>
          <w:sz w:val="28"/>
          <w:szCs w:val="28"/>
          <w:lang w:val="en-BE" w:eastAsia="en-BE" w:bidi="ar-SA"/>
        </w:rPr>
        <w:t xml:space="preserve">мере </w:t>
      </w:r>
      <w:r>
        <w:rPr>
          <w:rStyle w:val="cat-Sumgrp-13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66E466EC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ПАО «Сбербанк России» в лице филиала Московского банка ПАО Сбербанк в судебное заседание не явился, о дате, месте и времени судебного заседания истец извещён надлежащим образом; при подаче искового заявления просил о рассмот</w:t>
      </w:r>
      <w:r>
        <w:rPr>
          <w:sz w:val="28"/>
          <w:szCs w:val="28"/>
          <w:lang w:val="en-BE" w:eastAsia="en-BE" w:bidi="ar-SA"/>
        </w:rPr>
        <w:t>рении дела в отсутствии представителя.</w:t>
      </w:r>
    </w:p>
    <w:p w14:paraId="634D6ABC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судебное заседание ответчик не явился, причину неявки суду не сообщил, об отложении судебного разбирательства не ходатайствовал, письменный отзыв не представил. Суд направлял по месту жительства ответчика извещения </w:t>
      </w:r>
      <w:r>
        <w:rPr>
          <w:sz w:val="28"/>
          <w:szCs w:val="28"/>
          <w:lang w:val="en-BE" w:eastAsia="en-BE" w:bidi="ar-SA"/>
        </w:rPr>
        <w:t xml:space="preserve">о времени и месте судебного разбирательства поданному делу, однако судебные извещения возродились в суд без вручения адресату. При таких обстоятельствах суд приходит к выводу о том, что ответчик намеренно уклоняется от получения судебной корреспонденции в </w:t>
      </w:r>
      <w:r>
        <w:rPr>
          <w:sz w:val="28"/>
          <w:szCs w:val="28"/>
          <w:lang w:val="en-BE" w:eastAsia="en-BE" w:bidi="ar-SA"/>
        </w:rPr>
        <w:t>ОПС по месту своего жительства, а также исходит из того, что в этом случае судебные извещения считаются доставленными, а риск их неполучения возлагается на ответчика (п. 1 ст. 165.1 ГК РФ; п. 67 и 68 Постановления Пленума Верховного Суда РФ от 23.06.2015 №</w:t>
      </w:r>
      <w:r>
        <w:rPr>
          <w:sz w:val="28"/>
          <w:szCs w:val="28"/>
          <w:lang w:val="en-BE" w:eastAsia="en-BE" w:bidi="ar-SA"/>
        </w:rPr>
        <w:t>25 «О применении судами некоторых положений раздела I части первой Гражданского кодекса Российской Федерации».</w:t>
      </w:r>
    </w:p>
    <w:p w14:paraId="2C04A9EE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информация о дате и времени очередного судебного заседания в соответствии со статьями 14 и 16 ФЗ от 22.12.2008 № 262-ФЗ «Об обеспечен</w:t>
      </w:r>
      <w:r>
        <w:rPr>
          <w:sz w:val="28"/>
          <w:szCs w:val="28"/>
          <w:lang w:val="en-BE" w:eastAsia="en-BE" w:bidi="ar-SA"/>
        </w:rPr>
        <w:t>ии доступа к информации о деятельности судов в Российской Федерации» заблаговременно размещается на интернет-сайте суда и является общедоступной.</w:t>
      </w:r>
    </w:p>
    <w:p w14:paraId="49F7DE0F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 учетом положений ч. 4 ст. 167 ГПК РФ суд считает возможным рассмотреть дело в данном судебном заседании в от</w:t>
      </w:r>
      <w:r>
        <w:rPr>
          <w:sz w:val="28"/>
          <w:szCs w:val="28"/>
          <w:lang w:val="en-BE" w:eastAsia="en-BE" w:bidi="ar-SA"/>
        </w:rPr>
        <w:t xml:space="preserve">сутствие ответчика, который извещен надлежащим образом, по имеющимся в деле доказательствам. </w:t>
      </w:r>
    </w:p>
    <w:p w14:paraId="450ED40B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Исследовав материалы дела, суд приходит к следующему:</w:t>
      </w:r>
    </w:p>
    <w:p w14:paraId="64E987BB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56 ГПК РФ</w:t>
        </w:r>
      </w:hyperlink>
      <w:r>
        <w:rPr>
          <w:sz w:val="28"/>
          <w:szCs w:val="28"/>
          <w:lang w:val="en-BE" w:eastAsia="en-BE" w:bidi="ar-SA"/>
        </w:rPr>
        <w:t>, содержание</w:t>
      </w:r>
      <w:r>
        <w:rPr>
          <w:sz w:val="28"/>
          <w:szCs w:val="28"/>
          <w:lang w:val="en-BE" w:eastAsia="en-BE" w:bidi="ar-SA"/>
        </w:rPr>
        <w:t xml:space="preserve"> которой следует рассматривать в контексте с положениями п.3 ст.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123</w:t>
        </w:r>
      </w:hyperlink>
      <w:r>
        <w:rPr>
          <w:sz w:val="28"/>
          <w:szCs w:val="28"/>
          <w:lang w:val="en-BE" w:eastAsia="en-BE" w:bidi="ar-SA"/>
        </w:rPr>
        <w:t xml:space="preserve"> Конституции РФ и ст.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12 ГПК РФ</w:t>
        </w:r>
      </w:hyperlink>
      <w:r>
        <w:rPr>
          <w:sz w:val="28"/>
          <w:szCs w:val="28"/>
          <w:lang w:val="en-BE" w:eastAsia="en-BE" w:bidi="ar-SA"/>
        </w:rPr>
        <w:t>, закрепляющих принцип сост</w:t>
      </w:r>
      <w:r>
        <w:rPr>
          <w:sz w:val="28"/>
          <w:szCs w:val="28"/>
          <w:lang w:val="en-BE" w:eastAsia="en-BE" w:bidi="ar-SA"/>
        </w:rPr>
        <w:t>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6E08F3B0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ч.3</w:t>
      </w:r>
      <w:r>
        <w:rPr>
          <w:sz w:val="28"/>
          <w:szCs w:val="28"/>
          <w:lang w:val="en-BE" w:eastAsia="en-BE" w:bidi="ar-SA"/>
        </w:rPr>
        <w:t xml:space="preserve"> ст.67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</w:t>
      </w:r>
    </w:p>
    <w:p w14:paraId="68799036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ч.1 ст.68 ГПК РФ объяснения сторон и третьих лиц </w:t>
      </w:r>
      <w:r>
        <w:rPr>
          <w:sz w:val="28"/>
          <w:szCs w:val="28"/>
          <w:lang w:val="en-BE" w:eastAsia="en-BE" w:bidi="ar-SA"/>
        </w:rPr>
        <w:t>об известных им обстоятельствах, имеющих значение для правильного рассмотрения дела, подлежат проверке и оценке наряду с другими доказательствами. В случае, если сторона, обязанная доказывать свои требования или возражения, удерживает находящиеся у нее док</w:t>
      </w:r>
      <w:r>
        <w:rPr>
          <w:sz w:val="28"/>
          <w:szCs w:val="28"/>
          <w:lang w:val="en-BE" w:eastAsia="en-BE" w:bidi="ar-SA"/>
        </w:rPr>
        <w:t xml:space="preserve">азательства и не </w:t>
      </w:r>
      <w:r>
        <w:rPr>
          <w:sz w:val="28"/>
          <w:szCs w:val="28"/>
          <w:lang w:val="en-BE" w:eastAsia="en-BE" w:bidi="ar-SA"/>
        </w:rPr>
        <w:lastRenderedPageBreak/>
        <w:t>представляет их суду, суд вправе обосновать свои выводы объяснениями другой стороны.</w:t>
      </w:r>
    </w:p>
    <w:p w14:paraId="1A9E4967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п. 1 ст. 12 ГПК РФ правосудие по гражданским делам осуществляется на основе состязательности и равноправия сторон.</w:t>
      </w:r>
    </w:p>
    <w:p w14:paraId="4572A978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данном случае сторона </w:t>
      </w:r>
      <w:r>
        <w:rPr>
          <w:sz w:val="28"/>
          <w:szCs w:val="28"/>
          <w:lang w:val="en-BE" w:eastAsia="en-BE" w:bidi="ar-SA"/>
        </w:rPr>
        <w:t>ответчика, не освобожденная в силу закона доказывать свои возражения, не является по вызовам в суд, проявляет тем самым процессуальную пассивность при разрешении настоящего гражданского дела, и суд вправе обосновать свои выводы объяснениями и представленны</w:t>
      </w:r>
      <w:r>
        <w:rPr>
          <w:sz w:val="28"/>
          <w:szCs w:val="28"/>
          <w:lang w:val="en-BE" w:eastAsia="en-BE" w:bidi="ar-SA"/>
        </w:rPr>
        <w:t>ми истцом доказательствами.</w:t>
      </w:r>
    </w:p>
    <w:p w14:paraId="5ADC2B25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п.2 ст.</w:t>
      </w:r>
      <w:hyperlink r:id="rId8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приобретают и осуществляют свои гражданские права своей волей и в своем интересе. Они свободны в установлен</w:t>
      </w:r>
      <w:r>
        <w:rPr>
          <w:sz w:val="28"/>
          <w:szCs w:val="28"/>
          <w:lang w:val="en-BE" w:eastAsia="en-BE" w:bidi="ar-SA"/>
        </w:rPr>
        <w:t>ии своих прав и обязанностей на основе договора и в определении любых не противоречащих законодательству условий договора.</w:t>
      </w:r>
    </w:p>
    <w:p w14:paraId="4B702061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Договором признается соглашение двух или нескольких лиц об установлении, изменении или прекращении гражданских прав и обязанностей (п</w:t>
      </w:r>
      <w:r>
        <w:rPr>
          <w:sz w:val="28"/>
          <w:szCs w:val="28"/>
          <w:lang w:val="en-BE" w:eastAsia="en-BE" w:bidi="ar-SA"/>
        </w:rPr>
        <w:t>.1 ст.</w:t>
      </w:r>
      <w:hyperlink r:id="rId9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420</w:t>
        </w:r>
      </w:hyperlink>
      <w:r>
        <w:rPr>
          <w:sz w:val="28"/>
          <w:szCs w:val="28"/>
          <w:lang w:val="en-BE" w:eastAsia="en-BE" w:bidi="ar-SA"/>
        </w:rPr>
        <w:t xml:space="preserve"> ГК РФ).</w:t>
      </w:r>
    </w:p>
    <w:p w14:paraId="2796FF55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п.3 ст.</w:t>
      </w:r>
      <w:hyperlink r:id="rId10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154</w:t>
        </w:r>
      </w:hyperlink>
      <w:r>
        <w:rPr>
          <w:sz w:val="28"/>
          <w:szCs w:val="28"/>
          <w:lang w:val="en-BE" w:eastAsia="en-BE" w:bidi="ar-SA"/>
        </w:rPr>
        <w:t xml:space="preserve"> ГК РФ для заключен</w:t>
      </w:r>
      <w:r>
        <w:rPr>
          <w:sz w:val="28"/>
          <w:szCs w:val="28"/>
          <w:lang w:val="en-BE" w:eastAsia="en-BE" w:bidi="ar-SA"/>
        </w:rPr>
        <w:t>ия договора необходимо выражение согласованной воли двух сторон.</w:t>
      </w:r>
    </w:p>
    <w:p w14:paraId="66CE2E67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положений ст.</w:t>
      </w:r>
      <w:hyperlink r:id="rId11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421</w:t>
        </w:r>
      </w:hyperlink>
      <w:r>
        <w:rPr>
          <w:sz w:val="28"/>
          <w:szCs w:val="28"/>
          <w:lang w:val="en-BE" w:eastAsia="en-BE" w:bidi="ar-SA"/>
        </w:rPr>
        <w:t xml:space="preserve"> ГК РФ следует, что принцип свободы договора является одним из наиболее важ</w:t>
      </w:r>
      <w:r>
        <w:rPr>
          <w:sz w:val="28"/>
          <w:szCs w:val="28"/>
          <w:lang w:val="en-BE" w:eastAsia="en-BE" w:bidi="ar-SA"/>
        </w:rPr>
        <w:t>ных гражданско-правовых принципов. В соответствии с гражданско-правовым смыслом указанной нормы права свобода договора заключается в том, что каждый участник гражданского оборота вправе самостоятельно решать, вступать или не вступать в договорные отношения</w:t>
      </w:r>
      <w:r>
        <w:rPr>
          <w:sz w:val="28"/>
          <w:szCs w:val="28"/>
          <w:lang w:val="en-BE" w:eastAsia="en-BE" w:bidi="ar-SA"/>
        </w:rPr>
        <w:t>.</w:t>
      </w:r>
    </w:p>
    <w:p w14:paraId="0ED70D0C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12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432 ГК РФ</w:t>
        </w:r>
      </w:hyperlink>
      <w:r>
        <w:rPr>
          <w:sz w:val="28"/>
          <w:szCs w:val="28"/>
          <w:lang w:val="en-BE" w:eastAsia="en-BE" w:bidi="ar-SA"/>
        </w:rPr>
        <w:t xml:space="preserve"> договор считается заключенным, если между сторонами, в требуемой в подлежащих случаях форме, достигнуто соглашение по всем существенным</w:t>
      </w:r>
      <w:r>
        <w:rPr>
          <w:sz w:val="28"/>
          <w:szCs w:val="28"/>
          <w:lang w:val="en-BE" w:eastAsia="en-BE" w:bidi="ar-SA"/>
        </w:rPr>
        <w:t xml:space="preserve"> условиям договора.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6B1C40DA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</w:t>
      </w:r>
      <w:hyperlink r:id="rId13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</w:t>
      </w:r>
      <w:r>
        <w:rPr>
          <w:sz w:val="28"/>
          <w:szCs w:val="28"/>
          <w:lang w:val="en-BE" w:eastAsia="en-BE" w:bidi="ar-SA"/>
        </w:rPr>
        <w:t>енную денежную сумму и уплатить проценты на нее. Пунктом 2 ст.</w:t>
      </w:r>
      <w:hyperlink r:id="rId14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предусмотрено, что к отношениям по кредитному договору применяются те же правила, что и о догов</w:t>
      </w:r>
      <w:r>
        <w:rPr>
          <w:sz w:val="28"/>
          <w:szCs w:val="28"/>
          <w:lang w:val="en-BE" w:eastAsia="en-BE" w:bidi="ar-SA"/>
        </w:rPr>
        <w:t>оре займа, если иное не предусмотрено правилами параграфа 2 главы 42 ГК РФ и не вытекает из существа кредитного договора.</w:t>
      </w:r>
    </w:p>
    <w:p w14:paraId="35F0CD94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п.3 ст.</w:t>
      </w:r>
      <w:hyperlink r:id="rId15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РФ, если иное не преду</w:t>
      </w:r>
      <w:r>
        <w:rPr>
          <w:sz w:val="28"/>
          <w:szCs w:val="28"/>
          <w:lang w:val="en-BE" w:eastAsia="en-BE" w:bidi="ar-SA"/>
        </w:rPr>
        <w:t>смотрено договором займа,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займа по частям (в рассрочку), то при наруше</w:t>
      </w:r>
      <w:r>
        <w:rPr>
          <w:sz w:val="28"/>
          <w:szCs w:val="28"/>
          <w:lang w:val="en-BE" w:eastAsia="en-BE" w:bidi="ar-SA"/>
        </w:rPr>
        <w:t xml:space="preserve">нии заемщиком срока, установленного для возврата очередной части </w:t>
      </w:r>
      <w:r>
        <w:rPr>
          <w:sz w:val="28"/>
          <w:szCs w:val="28"/>
          <w:lang w:val="en-BE" w:eastAsia="en-BE" w:bidi="ar-SA"/>
        </w:rPr>
        <w:lastRenderedPageBreak/>
        <w:t>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16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811</w:t>
        </w:r>
      </w:hyperlink>
      <w:r>
        <w:rPr>
          <w:sz w:val="28"/>
          <w:szCs w:val="28"/>
          <w:lang w:val="en-BE" w:eastAsia="en-BE" w:bidi="ar-SA"/>
        </w:rPr>
        <w:t xml:space="preserve"> ГК РФ).</w:t>
      </w:r>
    </w:p>
    <w:p w14:paraId="720B6D45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ч.1 ст.</w:t>
      </w:r>
      <w:hyperlink r:id="rId17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809 ГК РФ</w:t>
        </w:r>
      </w:hyperlink>
      <w:r>
        <w:rPr>
          <w:sz w:val="28"/>
          <w:szCs w:val="28"/>
          <w:lang w:val="en-BE" w:eastAsia="en-BE" w:bidi="ar-SA"/>
        </w:rPr>
        <w:t>, если иное не предусмотрено законом или договором займа, займодавец имеет право на получение с заемщика</w:t>
      </w:r>
      <w:r>
        <w:rPr>
          <w:sz w:val="28"/>
          <w:szCs w:val="28"/>
          <w:lang w:val="en-BE" w:eastAsia="en-BE" w:bidi="ar-SA"/>
        </w:rPr>
        <w:t xml:space="preserve"> процентов на сумму займа в размерах и в порядке, определенных договором.</w:t>
      </w:r>
    </w:p>
    <w:p w14:paraId="3B6BED59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</w:t>
      </w:r>
      <w:hyperlink r:id="rId18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820</w:t>
        </w:r>
      </w:hyperlink>
      <w:r>
        <w:rPr>
          <w:sz w:val="28"/>
          <w:szCs w:val="28"/>
          <w:lang w:val="en-BE" w:eastAsia="en-BE" w:bidi="ar-SA"/>
        </w:rPr>
        <w:t xml:space="preserve"> ГК РФ кредитный договор должен быть заключен в письменной форме.</w:t>
      </w:r>
    </w:p>
    <w:p w14:paraId="367D3DC8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Исх</w:t>
      </w:r>
      <w:r>
        <w:rPr>
          <w:sz w:val="28"/>
          <w:szCs w:val="28"/>
          <w:lang w:val="en-BE" w:eastAsia="en-BE" w:bidi="ar-SA"/>
        </w:rPr>
        <w:t>одя из положений ст.</w:t>
      </w:r>
      <w:hyperlink r:id="rId19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которые предусмотрены договором.</w:t>
      </w:r>
    </w:p>
    <w:p w14:paraId="7DB8024F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в судебн</w:t>
      </w:r>
      <w:r>
        <w:rPr>
          <w:sz w:val="28"/>
          <w:szCs w:val="28"/>
          <w:lang w:val="en-BE" w:eastAsia="en-BE" w:bidi="ar-SA"/>
        </w:rPr>
        <w:t>ом заседании, 09 апреля 2019 года между ПАО «Сбербанк России» и Рябовым В.В. заключен эмиссионный контракт №0910-Р-13110406170 на предоставление Рябову В.В. возобновляемой кредитной линии посредством выдачи ему кредитной карты Сбербанка с предоставленным п</w:t>
      </w:r>
      <w:r>
        <w:rPr>
          <w:sz w:val="28"/>
          <w:szCs w:val="28"/>
          <w:lang w:val="en-BE" w:eastAsia="en-BE" w:bidi="ar-SA"/>
        </w:rPr>
        <w:t>о ней кредитом и обслуживанием счета по данной карте в российских рублях.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</w:t>
      </w:r>
      <w:r>
        <w:rPr>
          <w:sz w:val="28"/>
          <w:szCs w:val="28"/>
          <w:lang w:val="en-BE" w:eastAsia="en-BE" w:bidi="ar-SA"/>
        </w:rPr>
        <w:t>ия кредитной карты Сбербанка, Тарифами Сбербанка.</w:t>
      </w:r>
    </w:p>
    <w:p w14:paraId="173D9D0B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заявления </w:t>
      </w:r>
      <w:r>
        <w:rPr>
          <w:rStyle w:val="cat-FIOgrp-5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на получение кредитной карты и индивидуальных условий выпуска и обслуживания кредитной карты ПАО Сбербанк, сторонами были согласованы следующие условия: сумма (лимит) кредита – </w:t>
      </w:r>
      <w:r>
        <w:rPr>
          <w:rStyle w:val="cat-Sumgrp-8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;</w:t>
      </w:r>
      <w:r>
        <w:rPr>
          <w:sz w:val="28"/>
          <w:szCs w:val="28"/>
          <w:lang w:val="en-BE" w:eastAsia="en-BE" w:bidi="ar-SA"/>
        </w:rPr>
        <w:t xml:space="preserve"> процентная ставка по кредиту – 23,90% годовых; дата ежемесячного платежа – не позднее 20 дней с даты формирования отчета.</w:t>
      </w:r>
    </w:p>
    <w:p w14:paraId="31BE6AB7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 п.1 ст.329 ГК РФ, исполнение обязательств может обеспечиваться неустойкой, залогом, удержанием вещи долж</w:t>
      </w:r>
      <w:r>
        <w:rPr>
          <w:sz w:val="28"/>
          <w:szCs w:val="28"/>
          <w:lang w:val="en-BE" w:eastAsia="en-BE" w:bidi="ar-SA"/>
        </w:rPr>
        <w:t>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7110BF66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ст.330 ГК РФ, неустойкой (штрафом, пеней) признается определенная законом или договором денеж</w:t>
      </w:r>
      <w:r>
        <w:rPr>
          <w:sz w:val="28"/>
          <w:szCs w:val="28"/>
          <w:lang w:val="en-BE" w:eastAsia="en-BE" w:bidi="ar-SA"/>
        </w:rPr>
        <w:t>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2A8BB2DA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</w:t>
      </w:r>
      <w:r>
        <w:rPr>
          <w:sz w:val="28"/>
          <w:szCs w:val="28"/>
          <w:lang w:val="en-BE" w:eastAsia="en-BE" w:bidi="ar-SA"/>
        </w:rPr>
        <w:t>м 12 Индивидуальных условий предусмотрено, что за несвоевременное погашение обязательных платежей взимается неустойка в размере 36 процентов годовых.</w:t>
      </w:r>
    </w:p>
    <w:p w14:paraId="4C592658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</w:t>
      </w:r>
      <w:r>
        <w:rPr>
          <w:sz w:val="28"/>
          <w:szCs w:val="28"/>
          <w:lang w:val="en-BE" w:eastAsia="en-BE" w:bidi="ar-SA"/>
        </w:rPr>
        <w:t xml:space="preserve">овора: сумма кредита, срок пользования кредитом, процентная ставка, размер ответственности за несвоевременный возврат суммы займа, отражён порядок определения размера и периодичности платежей заёмщика по договору и т.д. С данными условиями договора Рябов </w:t>
      </w:r>
      <w:r>
        <w:rPr>
          <w:sz w:val="28"/>
          <w:szCs w:val="28"/>
          <w:lang w:val="en-BE" w:eastAsia="en-BE" w:bidi="ar-SA"/>
        </w:rPr>
        <w:lastRenderedPageBreak/>
        <w:t>В</w:t>
      </w:r>
      <w:r>
        <w:rPr>
          <w:sz w:val="28"/>
          <w:szCs w:val="28"/>
          <w:lang w:val="en-BE" w:eastAsia="en-BE" w:bidi="ar-SA"/>
        </w:rPr>
        <w:t>.В. был согласен, что подтвердил своей подписью на договоре, приложениях и дополнениях к нему.</w:t>
      </w:r>
    </w:p>
    <w:p w14:paraId="1320CCF2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ответчику Рябову В.В. выдана кредитная карта, с лимитом кредита </w:t>
      </w:r>
      <w:r>
        <w:rPr>
          <w:rStyle w:val="cat-Sumgrp-8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условиях, определенных Тарифами Сбербанка, а также о</w:t>
      </w:r>
      <w:r>
        <w:rPr>
          <w:sz w:val="28"/>
          <w:szCs w:val="28"/>
          <w:lang w:val="en-BE" w:eastAsia="en-BE" w:bidi="ar-SA"/>
        </w:rPr>
        <w:t xml:space="preserve">ткрыт ссудный счет для отражения операций, проводимых с использованием кредитной карты в соответствии с заключенным кредитным договором. </w:t>
      </w:r>
    </w:p>
    <w:p w14:paraId="6C63249F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20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309</w:t>
        </w:r>
      </w:hyperlink>
      <w:r>
        <w:rPr>
          <w:sz w:val="28"/>
          <w:szCs w:val="28"/>
          <w:lang w:val="en-BE" w:eastAsia="en-BE" w:bidi="ar-SA"/>
        </w:rPr>
        <w:t xml:space="preserve"> ГК РФ</w:t>
      </w:r>
      <w:r>
        <w:rPr>
          <w:sz w:val="28"/>
          <w:szCs w:val="28"/>
          <w:lang w:val="en-BE" w:eastAsia="en-BE" w:bidi="ar-SA"/>
        </w:rPr>
        <w:t xml:space="preserve"> обязательства должны исполняться надлежащим образом в соответствии с условиями обязательства и требования закона.</w:t>
      </w:r>
    </w:p>
    <w:p w14:paraId="3280D742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Рябов В.В. свои обязательства по эмиссионному контракту надлежащим образом не исполняет, и по состоянию на 25.09.2020 года образовал</w:t>
      </w:r>
      <w:r>
        <w:rPr>
          <w:sz w:val="28"/>
          <w:szCs w:val="28"/>
          <w:lang w:val="en-BE" w:eastAsia="en-BE" w:bidi="ar-SA"/>
        </w:rPr>
        <w:t xml:space="preserve">ась задолженность в размере </w:t>
      </w:r>
      <w:r>
        <w:rPr>
          <w:rStyle w:val="cat-Sumgrp-9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0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1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2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неустойка. </w:t>
      </w:r>
    </w:p>
    <w:p w14:paraId="13CEBD3F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«Сбербанк России» направил Рябову В.В. требование о досрочном возврате суммы кредита, процентов за пользование кредито</w:t>
      </w:r>
      <w:r>
        <w:rPr>
          <w:sz w:val="28"/>
          <w:szCs w:val="28"/>
          <w:lang w:val="en-BE" w:eastAsia="en-BE" w:bidi="ar-SA"/>
        </w:rPr>
        <w:t>м и уплате неустойки, однако данное требование исполнено не было.</w:t>
      </w:r>
    </w:p>
    <w:p w14:paraId="7D3ECB30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усматривается, что ответчик производил платежи несвоевременно и не в полном объеме с нарушением сроков, установленных кредитным договором, доказательств обратного суду не </w:t>
      </w:r>
      <w:r>
        <w:rPr>
          <w:sz w:val="28"/>
          <w:szCs w:val="28"/>
          <w:lang w:val="en-BE" w:eastAsia="en-BE" w:bidi="ar-SA"/>
        </w:rPr>
        <w:t>представлено, таким образом заявленные истцом требования о взыскании задолженности являются правомерными и подлежат удовлетворению.</w:t>
      </w:r>
    </w:p>
    <w:p w14:paraId="6D05DE34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Правомерность требований истца подтверждена материалами дела.</w:t>
      </w:r>
    </w:p>
    <w:p w14:paraId="152A7524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Поскольку факт предоставления денежных средств в соответствии </w:t>
      </w:r>
      <w:r>
        <w:rPr>
          <w:sz w:val="28"/>
          <w:szCs w:val="28"/>
          <w:lang w:val="en-BE" w:eastAsia="en-BE" w:bidi="ar-SA"/>
        </w:rPr>
        <w:t>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обязательств, суду не представлено, направленные истцом требования о необходимости погашения задолжен</w:t>
      </w:r>
      <w:r>
        <w:rPr>
          <w:sz w:val="28"/>
          <w:szCs w:val="28"/>
          <w:lang w:val="en-BE" w:eastAsia="en-BE" w:bidi="ar-SA"/>
        </w:rPr>
        <w:t>ности также не исполнены, суд признает исковые требования обоснованными и подлежащими удовлетворению в полном объёме в заявленном ПАО «Сбербанк России» размере.</w:t>
      </w:r>
    </w:p>
    <w:p w14:paraId="18DCB07C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считает, что поскольку факт нарушения условий договора со стороны заёмщика нашёл своё подтв</w:t>
      </w:r>
      <w:r>
        <w:rPr>
          <w:sz w:val="28"/>
          <w:szCs w:val="28"/>
          <w:lang w:val="en-BE" w:eastAsia="en-BE" w:bidi="ar-SA"/>
        </w:rPr>
        <w:t>ерждение, истец вправе требовать взыскания с ответчика и штрафных санкций.</w:t>
      </w:r>
    </w:p>
    <w:p w14:paraId="656B46AF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расчёт суммы основного долга и неустойки, предоставленный истцом, не оспорен, объективных доказательств, опровергающих факт ненадлежащего исполнения заёмщиком принятых на</w:t>
      </w:r>
      <w:r>
        <w:rPr>
          <w:sz w:val="28"/>
          <w:szCs w:val="28"/>
          <w:lang w:val="en-BE" w:eastAsia="en-BE" w:bidi="ar-SA"/>
        </w:rPr>
        <w:t xml:space="preserve"> себя обязательств, а также доказательств, которые бы опровергали размер задолженности, ответчиком не представлено. Судом доказательств, которые бы опровергали доводы стороны истца, не добыто; суд находит расчёт истца арифметически верным и считает, что он</w:t>
      </w:r>
      <w:r>
        <w:rPr>
          <w:sz w:val="28"/>
          <w:szCs w:val="28"/>
          <w:lang w:val="en-BE" w:eastAsia="en-BE" w:bidi="ar-SA"/>
        </w:rPr>
        <w:t xml:space="preserve"> может быть положен в основу решения суда.</w:t>
      </w:r>
    </w:p>
    <w:p w14:paraId="5F8385E8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Согласно ст.</w:t>
      </w:r>
      <w:hyperlink r:id="rId21" w:history="1">
        <w:r>
          <w:rPr>
            <w:color w:val="0000EE"/>
            <w:sz w:val="28"/>
            <w:szCs w:val="28"/>
            <w:lang w:val="en-BE" w:eastAsia="en-BE" w:bidi="ar-SA"/>
          </w:rPr>
          <w:t>98 ГПК РФ</w:t>
        </w:r>
      </w:hyperlink>
      <w:r>
        <w:rPr>
          <w:sz w:val="28"/>
          <w:szCs w:val="28"/>
          <w:lang w:val="en-BE" w:eastAsia="en-BE" w:bidi="ar-SA"/>
        </w:rPr>
        <w:t xml:space="preserve">, стороне, в пользу которой состоялось решение суда, суд присуждает возместить с другой стороны все понесенные по делу </w:t>
      </w:r>
      <w:r>
        <w:rPr>
          <w:sz w:val="28"/>
          <w:szCs w:val="28"/>
          <w:lang w:val="en-BE" w:eastAsia="en-BE" w:bidi="ar-SA"/>
        </w:rPr>
        <w:t xml:space="preserve">судебные расходы, за исключением случаев, предусмотренных частью второй статьи 96 настоящего Кодекса. </w:t>
      </w:r>
    </w:p>
    <w:p w14:paraId="53B5096B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ПАО «Сбербанк России» при подаче искового заявления была уплачена государственная пошлина в размере </w:t>
      </w:r>
      <w:r>
        <w:rPr>
          <w:rStyle w:val="cat-Sumgrp-14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что подтверждается платежным поручением №88357</w:t>
      </w:r>
      <w:r>
        <w:rPr>
          <w:sz w:val="28"/>
          <w:szCs w:val="28"/>
          <w:lang w:val="en-BE" w:eastAsia="en-BE" w:bidi="ar-SA"/>
        </w:rPr>
        <w:t xml:space="preserve">0 и 977636 от 08.10.2020, 26.06.2020, которая подлежит взысканию с </w:t>
      </w:r>
      <w:r>
        <w:rPr>
          <w:rStyle w:val="cat-FIOgrp-5rplc-2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ПАО «Сбербанк России».</w:t>
      </w:r>
    </w:p>
    <w:p w14:paraId="63373C8A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ст.ст. 194-199 ГПК РФ, суд</w:t>
      </w:r>
    </w:p>
    <w:p w14:paraId="591A5ED6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3B51660" w14:textId="77777777" w:rsidR="00000000" w:rsidRDefault="00762AF1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35284A86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5BFD4DD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Рябова Виталия Викторовича в пользу ПАО «Сбербанк России» в лице </w:t>
      </w:r>
      <w:r>
        <w:rPr>
          <w:sz w:val="28"/>
          <w:szCs w:val="28"/>
          <w:lang w:val="en-BE" w:eastAsia="en-BE" w:bidi="ar-SA"/>
        </w:rPr>
        <w:t xml:space="preserve">филиала Московского банка ПАО Сбербанк задолженность по эмиссионному контракту №0910-Р-13110406170 от 09.04.2019 в размере </w:t>
      </w:r>
      <w:r>
        <w:rPr>
          <w:rStyle w:val="cat-Sumgrp-9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5rplc-32"/>
          <w:sz w:val="28"/>
          <w:szCs w:val="28"/>
          <w:lang w:val="en-BE" w:eastAsia="en-BE" w:bidi="ar-SA"/>
        </w:rPr>
        <w:t>сумма</w:t>
      </w:r>
    </w:p>
    <w:p w14:paraId="0B56087E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</w:t>
      </w:r>
      <w:r>
        <w:rPr>
          <w:sz w:val="28"/>
          <w:szCs w:val="28"/>
          <w:lang w:val="en-BE" w:eastAsia="en-BE" w:bidi="ar-SA"/>
        </w:rPr>
        <w:t xml:space="preserve">есяца с даты изготовления судом Решения в окончательной форме путём подачи апелляционной жалобы через канцелярию по гражданским делам Гагаринского районного суда </w:t>
      </w:r>
      <w:r>
        <w:rPr>
          <w:rStyle w:val="cat-Addressgrp-0rplc-3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7E9073F4" w14:textId="77777777" w:rsidR="00000000" w:rsidRDefault="00762AF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изготовлено 25.01.2022 года</w:t>
      </w:r>
    </w:p>
    <w:p w14:paraId="06BD61F6" w14:textId="77777777" w:rsidR="00000000" w:rsidRDefault="00762AF1">
      <w:pPr>
        <w:ind w:firstLine="567"/>
        <w:jc w:val="both"/>
        <w:rPr>
          <w:lang w:val="en-BE" w:eastAsia="en-BE" w:bidi="ar-SA"/>
        </w:rPr>
      </w:pPr>
    </w:p>
    <w:p w14:paraId="2A63D9D5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М.А. Игнатьева  </w:t>
      </w:r>
    </w:p>
    <w:p w14:paraId="53A89473" w14:textId="77777777" w:rsidR="00000000" w:rsidRDefault="00762AF1">
      <w:pPr>
        <w:ind w:firstLine="567"/>
        <w:jc w:val="both"/>
        <w:rPr>
          <w:lang w:val="en-BE" w:eastAsia="en-BE" w:bidi="ar-SA"/>
        </w:rPr>
      </w:pPr>
    </w:p>
    <w:p w14:paraId="0553D1FA" w14:textId="77777777" w:rsidR="00000000" w:rsidRDefault="00762AF1">
      <w:pPr>
        <w:ind w:firstLine="567"/>
        <w:jc w:val="both"/>
        <w:rPr>
          <w:lang w:val="en-BE" w:eastAsia="en-BE" w:bidi="ar-SA"/>
        </w:rPr>
      </w:pPr>
    </w:p>
    <w:p w14:paraId="7BAB2142" w14:textId="77777777" w:rsidR="00000000" w:rsidRDefault="00762AF1">
      <w:pPr>
        <w:ind w:firstLine="567"/>
        <w:jc w:val="both"/>
        <w:rPr>
          <w:lang w:val="en-BE" w:eastAsia="en-BE" w:bidi="ar-SA"/>
        </w:rPr>
      </w:pPr>
    </w:p>
    <w:p w14:paraId="6F27DF14" w14:textId="77777777" w:rsidR="00000000" w:rsidRDefault="00762AF1">
      <w:pPr>
        <w:ind w:firstLine="567"/>
        <w:jc w:val="both"/>
        <w:rPr>
          <w:lang w:val="en-BE" w:eastAsia="en-BE" w:bidi="ar-SA"/>
        </w:rPr>
      </w:pPr>
    </w:p>
    <w:p w14:paraId="67A5F714" w14:textId="77777777" w:rsidR="00000000" w:rsidRDefault="00762AF1">
      <w:pPr>
        <w:ind w:firstLine="567"/>
        <w:jc w:val="both"/>
        <w:rPr>
          <w:lang w:val="en-BE" w:eastAsia="en-BE" w:bidi="ar-SA"/>
        </w:rPr>
      </w:pPr>
    </w:p>
    <w:p w14:paraId="65049AFF" w14:textId="77777777" w:rsidR="00000000" w:rsidRDefault="00762AF1">
      <w:pPr>
        <w:ind w:firstLine="567"/>
        <w:jc w:val="both"/>
        <w:rPr>
          <w:lang w:val="en-BE" w:eastAsia="en-BE" w:bidi="ar-SA"/>
        </w:rPr>
      </w:pPr>
    </w:p>
    <w:p w14:paraId="7CBB1594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3037D304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68A70ADB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6B585B8F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37BD5B49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7663CD5E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6DCA84C9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0D54F3C1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0F17F9C6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25D5DF6C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18E8F872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3C8FE875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77D5AF6F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5BB83AD8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45B664AF" w14:textId="77777777" w:rsidR="00000000" w:rsidRDefault="00762AF1">
      <w:pPr>
        <w:ind w:firstLine="567"/>
        <w:jc w:val="center"/>
        <w:rPr>
          <w:lang w:val="en-BE" w:eastAsia="en-BE" w:bidi="ar-SA"/>
        </w:rPr>
      </w:pPr>
    </w:p>
    <w:p w14:paraId="01415CDA" w14:textId="77777777" w:rsidR="00000000" w:rsidRDefault="00762AF1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</w:t>
      </w:r>
    </w:p>
    <w:p w14:paraId="4393D16A" w14:textId="77777777" w:rsidR="00000000" w:rsidRDefault="00762AF1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18D5AE85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894EF8B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19 января 2022 года Гагаринский районный суд </w:t>
      </w:r>
      <w:r>
        <w:rPr>
          <w:rStyle w:val="cat-Addressgrp-0rplc-3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 при секретаре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3rplc-3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№2-785/2022 по иску ПАО «Сбербанк России» к Рябову Виталию Викторовичу о взыскании денежных средств, руководствуясь ст.199 ГПК РФ суд, </w:t>
      </w:r>
    </w:p>
    <w:p w14:paraId="64B68F6B" w14:textId="77777777" w:rsidR="00000000" w:rsidRDefault="00762AF1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4AA8F99A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F7C5AD7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Рябова Виталия Викторовича в пользу П</w:t>
      </w:r>
      <w:r>
        <w:rPr>
          <w:sz w:val="28"/>
          <w:szCs w:val="28"/>
          <w:lang w:val="en-BE" w:eastAsia="en-BE" w:bidi="ar-SA"/>
        </w:rPr>
        <w:t xml:space="preserve">АО «Сбербанк России» в лице филиала Московского банка ПАО Сбербанк задолженность по эмиссионному контракту №0910-Р-13110406170 от 09.04.2019 в размере </w:t>
      </w:r>
      <w:r>
        <w:rPr>
          <w:rStyle w:val="cat-Sumgrp-9rplc-4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5rplc-41"/>
          <w:sz w:val="28"/>
          <w:szCs w:val="28"/>
          <w:lang w:val="en-BE" w:eastAsia="en-BE" w:bidi="ar-SA"/>
        </w:rPr>
        <w:t>сумма</w:t>
      </w:r>
    </w:p>
    <w:p w14:paraId="70B5D866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</w:t>
      </w:r>
      <w:r>
        <w:rPr>
          <w:sz w:val="28"/>
          <w:szCs w:val="28"/>
          <w:lang w:val="en-BE" w:eastAsia="en-BE" w:bidi="ar-SA"/>
        </w:rPr>
        <w:t xml:space="preserve">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делам Гагаринского районного суда </w:t>
      </w:r>
      <w:r>
        <w:rPr>
          <w:rStyle w:val="cat-Addressgrp-0rplc-4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B3BA949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AD9FC1C" w14:textId="77777777" w:rsidR="00000000" w:rsidRDefault="00762AF1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М.А. Игнатьева  </w:t>
      </w:r>
    </w:p>
    <w:p w14:paraId="67A9868D" w14:textId="77777777" w:rsidR="00000000" w:rsidRDefault="00762AF1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AF1"/>
    <w:rsid w:val="007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A5DBDB5"/>
  <w15:chartTrackingRefBased/>
  <w15:docId w15:val="{1F021EBC-9760-4614-9A5E-09844357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3rplc-2">
    <w:name w:val="cat-FIO grp-3 rplc-2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Sumgrp-10rplc-10">
    <w:name w:val="cat-Sum grp-10 rplc-10"/>
    <w:basedOn w:val="a0"/>
  </w:style>
  <w:style w:type="character" w:customStyle="1" w:styleId="cat-Sumgrp-11rplc-11">
    <w:name w:val="cat-Sum grp-11 rplc-11"/>
    <w:basedOn w:val="a0"/>
  </w:style>
  <w:style w:type="character" w:customStyle="1" w:styleId="cat-Sumgrp-12rplc-12">
    <w:name w:val="cat-Sum grp-12 rplc-12"/>
    <w:basedOn w:val="a0"/>
  </w:style>
  <w:style w:type="character" w:customStyle="1" w:styleId="cat-Sumgrp-9rplc-13">
    <w:name w:val="cat-Sum grp-9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FIOgrp-5rplc-17">
    <w:name w:val="cat-FIO grp-5 rplc-17"/>
    <w:basedOn w:val="a0"/>
  </w:style>
  <w:style w:type="character" w:customStyle="1" w:styleId="cat-Sumgrp-8rplc-18">
    <w:name w:val="cat-Sum grp-8 rplc-18"/>
    <w:basedOn w:val="a0"/>
  </w:style>
  <w:style w:type="character" w:customStyle="1" w:styleId="cat-Sumgrp-8rplc-21">
    <w:name w:val="cat-Sum grp-8 rplc-21"/>
    <w:basedOn w:val="a0"/>
  </w:style>
  <w:style w:type="character" w:customStyle="1" w:styleId="cat-Sumgrp-9rplc-23">
    <w:name w:val="cat-Sum grp-9 rplc-23"/>
    <w:basedOn w:val="a0"/>
  </w:style>
  <w:style w:type="character" w:customStyle="1" w:styleId="cat-Sumgrp-10rplc-24">
    <w:name w:val="cat-Sum grp-10 rplc-24"/>
    <w:basedOn w:val="a0"/>
  </w:style>
  <w:style w:type="character" w:customStyle="1" w:styleId="cat-Sumgrp-11rplc-25">
    <w:name w:val="cat-Sum grp-11 rplc-25"/>
    <w:basedOn w:val="a0"/>
  </w:style>
  <w:style w:type="character" w:customStyle="1" w:styleId="cat-Sumgrp-12rplc-26">
    <w:name w:val="cat-Sum grp-12 rplc-26"/>
    <w:basedOn w:val="a0"/>
  </w:style>
  <w:style w:type="character" w:customStyle="1" w:styleId="cat-Sumgrp-14rplc-28">
    <w:name w:val="cat-Sum grp-14 rplc-28"/>
    <w:basedOn w:val="a0"/>
  </w:style>
  <w:style w:type="character" w:customStyle="1" w:styleId="cat-FIOgrp-5rplc-29">
    <w:name w:val="cat-FIO grp-5 rplc-29"/>
    <w:basedOn w:val="a0"/>
  </w:style>
  <w:style w:type="character" w:customStyle="1" w:styleId="cat-Sumgrp-9rplc-31">
    <w:name w:val="cat-Sum grp-9 rplc-31"/>
    <w:basedOn w:val="a0"/>
  </w:style>
  <w:style w:type="character" w:customStyle="1" w:styleId="cat-Sumgrp-15rplc-32">
    <w:name w:val="cat-Sum grp-15 rplc-32"/>
    <w:basedOn w:val="a0"/>
  </w:style>
  <w:style w:type="character" w:customStyle="1" w:styleId="cat-Addressgrp-0rplc-33">
    <w:name w:val="cat-Address grp-0 rplc-33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FIOgrp-3rplc-37">
    <w:name w:val="cat-FIO grp-3 rplc-37"/>
    <w:basedOn w:val="a0"/>
  </w:style>
  <w:style w:type="character" w:customStyle="1" w:styleId="cat-Sumgrp-9rplc-40">
    <w:name w:val="cat-Sum grp-9 rplc-40"/>
    <w:basedOn w:val="a0"/>
  </w:style>
  <w:style w:type="character" w:customStyle="1" w:styleId="cat-Sumgrp-15rplc-41">
    <w:name w:val="cat-Sum grp-15 rplc-41"/>
    <w:basedOn w:val="a0"/>
  </w:style>
  <w:style w:type="character" w:customStyle="1" w:styleId="cat-Addressgrp-0rplc-42">
    <w:name w:val="cat-Address grp-0 rplc-4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1/razdel-i/podrazdel-1/glava-1/statia-1/" TargetMode="External"/><Relationship Id="rId13" Type="http://schemas.openxmlformats.org/officeDocument/2006/relationships/hyperlink" Target="http://sudact.ru/law/gk-rf-chast2/razdel-iv/glava-42/ss-2_4/statia-819/" TargetMode="External"/><Relationship Id="rId18" Type="http://schemas.openxmlformats.org/officeDocument/2006/relationships/hyperlink" Target="http://sudact.ru/law/gk-rf-chast2/razdel-iv/glava-42/ss-2_4/statia-82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dact.ru/law/gpk-rf/razdel-i/glava-7/statia-98/" TargetMode="External"/><Relationship Id="rId7" Type="http://schemas.openxmlformats.org/officeDocument/2006/relationships/hyperlink" Target="http://www.sud-praktika.ru/precedent/168779.html" TargetMode="External"/><Relationship Id="rId12" Type="http://schemas.openxmlformats.org/officeDocument/2006/relationships/hyperlink" Target="http://sudact.ru/law/gk-rf-chast1/razdel-iii/podrazdel-2_1/glava-28/statia-432/" TargetMode="External"/><Relationship Id="rId17" Type="http://schemas.openxmlformats.org/officeDocument/2006/relationships/hyperlink" Target="http://sudact.ru/law/gk-rf-chast2/razdel-iv/glava-42/ss-1_4/statia-809/" TargetMode="Externa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2/razdel-iv/glava-42/ss-1_4/statia-811/" TargetMode="External"/><Relationship Id="rId20" Type="http://schemas.openxmlformats.org/officeDocument/2006/relationships/hyperlink" Target="http://sudact.ru/law/gk-rf-chast1/razdel-iii/podrazdel-1_1/glava-22/statia-30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d-praktika.ru/precedent/168779.html" TargetMode="External"/><Relationship Id="rId11" Type="http://schemas.openxmlformats.org/officeDocument/2006/relationships/hyperlink" Target="http://sudact.ru/law/gk-rf-chast1/razdel-iii/podrazdel-2_1/glava-27/statia-421/" TargetMode="External"/><Relationship Id="rId5" Type="http://schemas.openxmlformats.org/officeDocument/2006/relationships/hyperlink" Target="http://www.sud-praktika.ru/precedent/168779.html" TargetMode="External"/><Relationship Id="rId15" Type="http://schemas.openxmlformats.org/officeDocument/2006/relationships/hyperlink" Target="http://sudact.ru/law/gk-rf-chast2/razdel-iv/glava-42/ss-1_4/statia-81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udact.ru/law/gk-rf-chast1/razdel-i/podrazdel-4/glava-9/ss-1_2/statia-154/" TargetMode="External"/><Relationship Id="rId19" Type="http://schemas.openxmlformats.org/officeDocument/2006/relationships/hyperlink" Target="http://sudact.ru/law/gk-rf-chast2/razdel-iv/glava-42/ss-1_4/statia-8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1/razdel-iii/podrazdel-2_1/glava-27/statia-420/" TargetMode="External"/><Relationship Id="rId14" Type="http://schemas.openxmlformats.org/officeDocument/2006/relationships/hyperlink" Target="http://sudact.ru/law/gk-rf-chast2/razdel-iv/glava-42/ss-2_4/statia-819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2490</Words>
  <Characters>14198</Characters>
  <Application>Microsoft Office Word</Application>
  <DocSecurity>0</DocSecurity>
  <Lines>118</Lines>
  <Paragraphs>33</Paragraphs>
  <ScaleCrop>false</ScaleCrop>
  <Company/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