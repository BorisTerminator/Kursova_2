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A6905E" w14:textId="77777777" w:rsidR="00000000" w:rsidRDefault="001D762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1FD1D39" w14:textId="77777777" w:rsidR="00000000" w:rsidRDefault="001D762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656DA97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5D0CA640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4952C575" w14:textId="77777777" w:rsidR="00000000" w:rsidRDefault="001D762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19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076DFC0A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216AB9A4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660904A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118C13D8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5E1F858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2-1891/2021 (УИД 77RS0014</w:t>
      </w:r>
      <w:r>
        <w:rPr>
          <w:lang w:val="en-BE" w:eastAsia="en-BE" w:bidi="ar-SA"/>
        </w:rPr>
        <w:t>-02-2021-002813-81) по иску ПАО «Сбербанк России» в лице филиала – Московского банка Сбербанка России ПАО к Арустамовой Татьяне Анатольевне о взыскании задолженности по кредитному договору, руководствуясь ст. 199 ГПК РФ,</w:t>
      </w:r>
    </w:p>
    <w:p w14:paraId="09012EA0" w14:textId="77777777" w:rsidR="00000000" w:rsidRDefault="001D762B">
      <w:pPr>
        <w:jc w:val="both"/>
        <w:rPr>
          <w:lang w:val="en-BE" w:eastAsia="en-BE" w:bidi="ar-SA"/>
        </w:rPr>
      </w:pPr>
    </w:p>
    <w:p w14:paraId="0D665DC2" w14:textId="77777777" w:rsidR="00000000" w:rsidRDefault="001D762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B27A6B5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2B332F51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</w:t>
      </w:r>
      <w:r>
        <w:rPr>
          <w:lang w:val="en-BE" w:eastAsia="en-BE" w:bidi="ar-SA"/>
        </w:rPr>
        <w:t>ербанк России» в лице филиала – Московского банка Сбербанка России ПАО к Арустамовой Татьяне Анатольевне о взыскании задолженности по счету банковской карты удовлетворить частично.</w:t>
      </w:r>
    </w:p>
    <w:p w14:paraId="65AB0DCA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Арустамовой Татьяне Анатольевне в пользу ПАО «Сбербанк России» в</w:t>
      </w:r>
      <w:r>
        <w:rPr>
          <w:lang w:val="en-BE" w:eastAsia="en-BE" w:bidi="ar-SA"/>
        </w:rPr>
        <w:t xml:space="preserve"> лице филиала – Московского банка Сбербанка России ПАО задолженность по кредитному договору от 31 мая 2016 года № 0910-Р-6353433390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8"/>
          <w:lang w:val="en-BE" w:eastAsia="en-BE" w:bidi="ar-SA"/>
        </w:rPr>
        <w:t>сумма</w:t>
      </w:r>
    </w:p>
    <w:p w14:paraId="6E3CF6A4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</w:t>
      </w:r>
      <w:r>
        <w:rPr>
          <w:lang w:val="en-BE" w:eastAsia="en-BE" w:bidi="ar-SA"/>
        </w:rPr>
        <w:t>ий отказать.</w:t>
      </w:r>
    </w:p>
    <w:p w14:paraId="33CEDFE0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26F563D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244C2F0A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19B5540C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C6619CA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53F83485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7403BFDC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4EE44A31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26FF099A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21201D95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681B9F4A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06BAC2A3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45C99825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61DE8E5E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32089E91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0FB7E22B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1C6C35A9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7E53440C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5B666E47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03A1859E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668FC07C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33D836D4" w14:textId="77777777" w:rsidR="00000000" w:rsidRDefault="001D762B">
      <w:pPr>
        <w:jc w:val="center"/>
        <w:rPr>
          <w:lang w:val="en-BE" w:eastAsia="en-BE" w:bidi="ar-SA"/>
        </w:rPr>
      </w:pPr>
    </w:p>
    <w:p w14:paraId="08BC3E6F" w14:textId="77777777" w:rsidR="00000000" w:rsidRDefault="001D762B">
      <w:pPr>
        <w:jc w:val="center"/>
        <w:rPr>
          <w:lang w:val="en-BE" w:eastAsia="en-BE" w:bidi="ar-SA"/>
        </w:rPr>
      </w:pPr>
    </w:p>
    <w:p w14:paraId="38B3CC84" w14:textId="77777777" w:rsidR="00000000" w:rsidRDefault="001D762B">
      <w:pPr>
        <w:jc w:val="center"/>
        <w:rPr>
          <w:lang w:val="en-BE" w:eastAsia="en-BE" w:bidi="ar-SA"/>
        </w:rPr>
      </w:pPr>
    </w:p>
    <w:p w14:paraId="64B9B386" w14:textId="77777777" w:rsidR="00000000" w:rsidRDefault="001D762B">
      <w:pPr>
        <w:jc w:val="center"/>
        <w:rPr>
          <w:lang w:val="en-BE" w:eastAsia="en-BE" w:bidi="ar-SA"/>
        </w:rPr>
      </w:pPr>
    </w:p>
    <w:p w14:paraId="43291823" w14:textId="77777777" w:rsidR="00000000" w:rsidRDefault="001D762B">
      <w:pPr>
        <w:jc w:val="center"/>
        <w:rPr>
          <w:lang w:val="en-BE" w:eastAsia="en-BE" w:bidi="ar-SA"/>
        </w:rPr>
      </w:pPr>
    </w:p>
    <w:p w14:paraId="1A8FC53E" w14:textId="77777777" w:rsidR="00000000" w:rsidRDefault="001D762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88E9CCA" w14:textId="77777777" w:rsidR="00000000" w:rsidRDefault="001D762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</w:t>
      </w:r>
      <w:r>
        <w:rPr>
          <w:b/>
          <w:bCs/>
          <w:lang w:val="en-BE" w:eastAsia="en-BE" w:bidi="ar-SA"/>
        </w:rPr>
        <w:t>ии</w:t>
      </w:r>
    </w:p>
    <w:p w14:paraId="3221ACE1" w14:textId="77777777" w:rsidR="00000000" w:rsidRDefault="001D762B">
      <w:pPr>
        <w:jc w:val="both"/>
        <w:rPr>
          <w:lang w:val="en-BE" w:eastAsia="en-BE" w:bidi="ar-SA"/>
        </w:rPr>
      </w:pPr>
    </w:p>
    <w:p w14:paraId="50F1EFC1" w14:textId="77777777" w:rsidR="00000000" w:rsidRDefault="001D762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19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6C87ABE8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2BDAD998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5DA6EDE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27DBFB8A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D4D9C26" w14:textId="77777777" w:rsidR="00000000" w:rsidRDefault="001D762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2-1891/2021 (УИД 77RS0014-02-2021-002813-81) по иску ПАО «С</w:t>
      </w:r>
      <w:r>
        <w:rPr>
          <w:lang w:val="en-BE" w:eastAsia="en-BE" w:bidi="ar-SA"/>
        </w:rPr>
        <w:t xml:space="preserve">бербанк России» в лице филиала – Московского банка Сбербанка России ПАО к Арустамовой Татьяне Анатольевне о взыскании задолженности по кредитному договору, </w:t>
      </w:r>
    </w:p>
    <w:p w14:paraId="656C2E6D" w14:textId="77777777" w:rsidR="00000000" w:rsidRDefault="001D762B">
      <w:pPr>
        <w:jc w:val="center"/>
        <w:rPr>
          <w:lang w:val="en-BE" w:eastAsia="en-BE" w:bidi="ar-SA"/>
        </w:rPr>
      </w:pPr>
    </w:p>
    <w:p w14:paraId="023DF686" w14:textId="77777777" w:rsidR="00000000" w:rsidRDefault="001D762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E272DE0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6017B0E2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</w:t>
      </w:r>
      <w:r>
        <w:rPr>
          <w:lang w:val="en-BE" w:eastAsia="en-BE" w:bidi="ar-SA"/>
        </w:rPr>
        <w:t xml:space="preserve">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</w:t>
      </w:r>
      <w:r>
        <w:rPr>
          <w:lang w:val="en-BE" w:eastAsia="en-BE" w:bidi="ar-SA"/>
        </w:rPr>
        <w:t>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</w:t>
      </w:r>
      <w:r>
        <w:rPr>
          <w:lang w:val="en-BE" w:eastAsia="en-BE" w:bidi="ar-SA"/>
        </w:rPr>
        <w:t>лженности, однако данное требование ответчиком исполнено не было.</w:t>
      </w:r>
    </w:p>
    <w:p w14:paraId="07E9BC06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2CDEF791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</w:t>
      </w:r>
      <w:r>
        <w:rPr>
          <w:lang w:val="en-BE" w:eastAsia="en-BE" w:bidi="ar-SA"/>
        </w:rPr>
        <w:t>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0CC30CC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Арустамова Т.А. в судебное за</w:t>
      </w:r>
      <w:r>
        <w:rPr>
          <w:lang w:val="en-BE" w:eastAsia="en-BE" w:bidi="ar-SA"/>
        </w:rPr>
        <w:t>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</w:t>
      </w:r>
      <w:r>
        <w:rPr>
          <w:lang w:val="en-BE" w:eastAsia="en-BE" w:bidi="ar-SA"/>
        </w:rPr>
        <w:t xml:space="preserve">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</w:t>
      </w:r>
      <w:r>
        <w:rPr>
          <w:lang w:val="en-BE" w:eastAsia="en-BE" w:bidi="ar-SA"/>
        </w:rPr>
        <w:t>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</w:t>
      </w:r>
      <w:r>
        <w:rPr>
          <w:lang w:val="en-BE" w:eastAsia="en-BE" w:bidi="ar-SA"/>
        </w:rPr>
        <w:t xml:space="preserve"> раздела I части первой Гражданского кодекса Российской Федерации»).</w:t>
      </w:r>
    </w:p>
    <w:p w14:paraId="3478C1A6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17A9D859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</w:t>
      </w:r>
      <w:r>
        <w:rPr>
          <w:lang w:val="en-BE" w:eastAsia="en-BE" w:bidi="ar-SA"/>
        </w:rPr>
        <w:t xml:space="preserve">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69DD818B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</w:t>
        </w:r>
        <w:r>
          <w:rPr>
            <w:color w:val="0000EE"/>
            <w:lang w:val="en-BE" w:eastAsia="en-BE" w:bidi="ar-SA"/>
          </w:rPr>
          <w:t>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71BFA452" w14:textId="77777777" w:rsidR="00000000" w:rsidRDefault="001D762B">
      <w:pPr>
        <w:ind w:firstLine="737"/>
        <w:jc w:val="both"/>
        <w:rPr>
          <w:lang w:val="en-BE" w:eastAsia="en-BE" w:bidi="ar-SA"/>
        </w:rPr>
      </w:pPr>
    </w:p>
    <w:p w14:paraId="600FD8D2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положений ст. 309 ГК РФ следует, что обязательства должны исполняться </w:t>
      </w:r>
      <w:r>
        <w:rPr>
          <w:lang w:val="en-BE" w:eastAsia="en-BE" w:bidi="ar-SA"/>
        </w:rPr>
        <w:t>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AFDD404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</w:t>
      </w:r>
      <w:r>
        <w:rPr>
          <w:lang w:val="en-BE" w:eastAsia="en-BE" w:bidi="ar-SA"/>
        </w:rPr>
        <w:t>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56BB9497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</w:t>
      </w:r>
      <w:r>
        <w:rPr>
          <w:lang w:val="en-BE" w:eastAsia="en-BE" w:bidi="ar-SA"/>
        </w:rPr>
        <w:t>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75403759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31 мая 2016 года на основании заявлени</w:t>
      </w:r>
      <w:r>
        <w:rPr>
          <w:lang w:val="en-BE" w:eastAsia="en-BE" w:bidi="ar-SA"/>
        </w:rPr>
        <w:t xml:space="preserve">я Арустамовой Т.А. на получение кредитной банковской карты Сбербанка России с лимитом по карте в размере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основные условия получения кре</w:t>
      </w:r>
      <w:r>
        <w:rPr>
          <w:lang w:val="en-BE" w:eastAsia="en-BE" w:bidi="ar-SA"/>
        </w:rPr>
        <w:t xml:space="preserve">дита: кредитный лимит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31 мая 2016 года.</w:t>
      </w:r>
    </w:p>
    <w:p w14:paraId="3B985103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</w:t>
      </w:r>
      <w:r>
        <w:rPr>
          <w:lang w:val="en-BE" w:eastAsia="en-BE" w:bidi="ar-SA"/>
        </w:rPr>
        <w:t>ана банковская карта на имя Арустамовой Т.А.</w:t>
      </w:r>
    </w:p>
    <w:p w14:paraId="5D68A758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0910-Р-6353433390.</w:t>
      </w:r>
    </w:p>
    <w:p w14:paraId="12E8D135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08AEA9DC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</w:t>
      </w:r>
      <w:r>
        <w:rPr>
          <w:lang w:val="en-BE" w:eastAsia="en-BE" w:bidi="ar-SA"/>
        </w:rPr>
        <w:t>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</w:t>
      </w:r>
      <w:r>
        <w:rPr>
          <w:lang w:val="en-BE" w:eastAsia="en-BE" w:bidi="ar-SA"/>
        </w:rPr>
        <w:t>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</w:t>
      </w:r>
      <w:r>
        <w:rPr>
          <w:lang w:val="en-BE" w:eastAsia="en-BE" w:bidi="ar-SA"/>
        </w:rPr>
        <w:t>й.</w:t>
      </w:r>
    </w:p>
    <w:p w14:paraId="2FB71AF7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</w:t>
      </w:r>
      <w:r>
        <w:rPr>
          <w:lang w:val="en-BE" w:eastAsia="en-BE" w:bidi="ar-SA"/>
        </w:rPr>
        <w:t>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1E92387E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</w:t>
      </w:r>
      <w:r>
        <w:rPr>
          <w:lang w:val="en-BE" w:eastAsia="en-BE" w:bidi="ar-SA"/>
        </w:rPr>
        <w:t xml:space="preserve">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A8E0D8A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</w:t>
      </w:r>
      <w:r>
        <w:rPr>
          <w:lang w:val="en-BE" w:eastAsia="en-BE" w:bidi="ar-SA"/>
        </w:rPr>
        <w:t xml:space="preserve">рты Сбербанка России держатель обязуется ежемесячно не позднее даты платежа вносить на счет </w:t>
      </w:r>
      <w:r>
        <w:rPr>
          <w:lang w:val="en-BE" w:eastAsia="en-BE" w:bidi="ar-SA"/>
        </w:rPr>
        <w:lastRenderedPageBreak/>
        <w:t>карты сумму обязательного платежа, в определяемым им порядке и сроках погашения задолженности.</w:t>
      </w:r>
    </w:p>
    <w:p w14:paraId="66AA6A2E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</w:t>
      </w:r>
      <w:r>
        <w:rPr>
          <w:lang w:val="en-BE" w:eastAsia="en-BE" w:bidi="ar-SA"/>
        </w:rPr>
        <w:t>ы, за несвоевременное погашение обязательного платежа взимается неустойка в размере 36 % годовых.</w:t>
      </w:r>
    </w:p>
    <w:p w14:paraId="32B85B00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</w:t>
      </w:r>
      <w:r>
        <w:rPr>
          <w:lang w:val="en-BE" w:eastAsia="en-BE" w:bidi="ar-SA"/>
        </w:rPr>
        <w:t>.</w:t>
      </w:r>
    </w:p>
    <w:p w14:paraId="6587E53E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</w:t>
      </w:r>
      <w:r>
        <w:rPr>
          <w:lang w:val="en-BE" w:eastAsia="en-BE" w:bidi="ar-SA"/>
        </w:rPr>
        <w:t>ением, оно считается принятым клиентом и изменения вступают в силу.</w:t>
      </w:r>
    </w:p>
    <w:p w14:paraId="297257FD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</w:t>
      </w:r>
      <w:r>
        <w:rPr>
          <w:lang w:val="en-BE" w:eastAsia="en-BE" w:bidi="ar-SA"/>
        </w:rPr>
        <w:t xml:space="preserve">ячных платежей, в связи с чем образовалась просроченная задолженность по кредиту. </w:t>
      </w:r>
    </w:p>
    <w:p w14:paraId="22A63DEF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11 февраля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ссудная задол</w:t>
      </w:r>
      <w:r>
        <w:rPr>
          <w:lang w:val="en-BE" w:eastAsia="en-BE" w:bidi="ar-SA"/>
        </w:rPr>
        <w:t xml:space="preserve">женность –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5rplc-26"/>
          <w:lang w:val="en-BE" w:eastAsia="en-BE" w:bidi="ar-SA"/>
        </w:rPr>
        <w:t>сумма</w:t>
      </w:r>
    </w:p>
    <w:p w14:paraId="5EA2B611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11 января 2021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</w:t>
      </w:r>
      <w:r>
        <w:rPr>
          <w:lang w:val="en-BE" w:eastAsia="en-BE" w:bidi="ar-SA"/>
        </w:rPr>
        <w:t xml:space="preserve"> было.</w:t>
      </w:r>
    </w:p>
    <w:p w14:paraId="232F8584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</w:t>
      </w:r>
      <w:r>
        <w:rPr>
          <w:lang w:val="en-BE" w:eastAsia="en-BE" w:bidi="ar-SA"/>
        </w:rPr>
        <w:t>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</w:t>
      </w:r>
      <w:r>
        <w:rPr>
          <w:lang w:val="en-BE" w:eastAsia="en-BE" w:bidi="ar-SA"/>
        </w:rPr>
        <w:t>ия исполнения обязательства.</w:t>
      </w:r>
    </w:p>
    <w:p w14:paraId="7121DC89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B166DD4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</w:t>
      </w:r>
      <w:r>
        <w:rPr>
          <w:lang w:val="en-BE" w:eastAsia="en-BE" w:bidi="ar-SA"/>
        </w:rPr>
        <w:t xml:space="preserve">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</w:t>
      </w:r>
      <w:r>
        <w:rPr>
          <w:lang w:val="en-BE" w:eastAsia="en-BE" w:bidi="ar-SA"/>
        </w:rPr>
        <w:t xml:space="preserve">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668033CE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</w:t>
      </w:r>
      <w:r>
        <w:rPr>
          <w:lang w:val="en-BE" w:eastAsia="en-BE" w:bidi="ar-SA"/>
        </w:rPr>
        <w:t>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F506536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</w:t>
      </w:r>
      <w:r>
        <w:rPr>
          <w:lang w:val="en-BE" w:eastAsia="en-BE" w:bidi="ar-SA"/>
        </w:rPr>
        <w:t>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</w:t>
      </w:r>
      <w:r>
        <w:rPr>
          <w:lang w:val="en-BE" w:eastAsia="en-BE" w:bidi="ar-SA"/>
        </w:rPr>
        <w:t xml:space="preserve">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</w:t>
      </w:r>
      <w:r>
        <w:rPr>
          <w:lang w:val="en-BE" w:eastAsia="en-BE" w:bidi="ar-SA"/>
        </w:rPr>
        <w:lastRenderedPageBreak/>
        <w:t>предусмотренных в законе, которые направлены против</w:t>
      </w:r>
      <w:r>
        <w:rPr>
          <w:lang w:val="en-BE" w:eastAsia="en-BE" w:bidi="ar-SA"/>
        </w:rPr>
        <w:t xml:space="preserve">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</w:t>
      </w:r>
      <w:r>
        <w:rPr>
          <w:lang w:val="en-BE" w:eastAsia="en-BE" w:bidi="ar-SA"/>
        </w:rPr>
        <w:t>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2A47C0BB" w14:textId="77777777" w:rsidR="00000000" w:rsidRDefault="001D762B">
      <w:pPr>
        <w:ind w:firstLine="737"/>
        <w:jc w:val="both"/>
        <w:rPr>
          <w:lang w:val="en-BE" w:eastAsia="en-BE" w:bidi="ar-SA"/>
        </w:rPr>
      </w:pPr>
    </w:p>
    <w:p w14:paraId="1DB97FEE" w14:textId="77777777" w:rsidR="00000000" w:rsidRDefault="001D762B">
      <w:pPr>
        <w:ind w:firstLine="737"/>
        <w:jc w:val="both"/>
        <w:rPr>
          <w:lang w:val="en-BE" w:eastAsia="en-BE" w:bidi="ar-SA"/>
        </w:rPr>
      </w:pPr>
    </w:p>
    <w:p w14:paraId="706D9790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</w:t>
      </w:r>
      <w:r>
        <w:rPr>
          <w:lang w:val="en-BE" w:eastAsia="en-BE" w:bidi="ar-SA"/>
        </w:rPr>
        <w:t>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</w:t>
      </w:r>
      <w:r>
        <w:rPr>
          <w:lang w:val="en-BE" w:eastAsia="en-BE" w:bidi="ar-SA"/>
        </w:rPr>
        <w:t>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</w:t>
      </w:r>
      <w:r>
        <w:rPr>
          <w:lang w:val="en-BE" w:eastAsia="en-BE" w:bidi="ar-SA"/>
        </w:rPr>
        <w:t xml:space="preserve">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6rplc-27"/>
          <w:lang w:val="en-BE" w:eastAsia="en-BE" w:bidi="ar-SA"/>
        </w:rPr>
        <w:t>сумма</w:t>
      </w:r>
    </w:p>
    <w:p w14:paraId="375C61CE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подлежат частичному удовлетворению. </w:t>
      </w:r>
      <w:r>
        <w:rPr>
          <w:lang w:val="en-BE" w:eastAsia="en-BE" w:bidi="ar-SA"/>
        </w:rPr>
        <w:t xml:space="preserve">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3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31"/>
          <w:lang w:val="en-BE" w:eastAsia="en-BE" w:bidi="ar-SA"/>
        </w:rPr>
        <w:t>сумма</w:t>
      </w:r>
    </w:p>
    <w:p w14:paraId="6E20E44A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</w:t>
      </w:r>
      <w:r>
        <w:rPr>
          <w:lang w:val="en-BE" w:eastAsia="en-BE" w:bidi="ar-SA"/>
        </w:rPr>
        <w:t xml:space="preserve">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</w:t>
      </w:r>
      <w:r>
        <w:rPr>
          <w:lang w:val="en-BE" w:eastAsia="en-BE" w:bidi="ar-SA"/>
        </w:rPr>
        <w:t>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</w:t>
      </w:r>
      <w:r>
        <w:rPr>
          <w:lang w:val="en-BE" w:eastAsia="en-BE" w:bidi="ar-SA"/>
        </w:rPr>
        <w:t xml:space="preserve">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8rplc-32"/>
          <w:lang w:val="en-BE" w:eastAsia="en-BE" w:bidi="ar-SA"/>
        </w:rPr>
        <w:t>сумма</w:t>
      </w:r>
    </w:p>
    <w:p w14:paraId="7EE2DD85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60593438" w14:textId="77777777" w:rsidR="00000000" w:rsidRDefault="001D762B">
      <w:pPr>
        <w:jc w:val="center"/>
        <w:rPr>
          <w:lang w:val="en-BE" w:eastAsia="en-BE" w:bidi="ar-SA"/>
        </w:rPr>
      </w:pPr>
    </w:p>
    <w:p w14:paraId="593540C1" w14:textId="77777777" w:rsidR="00000000" w:rsidRDefault="001D762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B0201FB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4712DA2B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</w:t>
      </w:r>
      <w:r>
        <w:rPr>
          <w:lang w:val="en-BE" w:eastAsia="en-BE" w:bidi="ar-SA"/>
        </w:rPr>
        <w:t>ния ПАО «Сбербанк России» в лице филиала – Московского банка Сбербанка России ПАО к Арустамовой Татьяне Анатольевне о взыскании задолженности по счету банковской карты удовлетворить частично.</w:t>
      </w:r>
    </w:p>
    <w:p w14:paraId="39487153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Арустамовой Татьяне Анатольевне в пользу ПАО «Сбербан</w:t>
      </w:r>
      <w:r>
        <w:rPr>
          <w:lang w:val="en-BE" w:eastAsia="en-BE" w:bidi="ar-SA"/>
        </w:rPr>
        <w:t xml:space="preserve">к России» в лице филиала – Московского банка Сбербанка России ПАО задолженность по кредитному договору от 31 мая 2016 года № 0910-Р-6353433390 в размере </w:t>
      </w:r>
      <w:r>
        <w:rPr>
          <w:rStyle w:val="cat-Sumgrp-9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36"/>
          <w:lang w:val="en-BE" w:eastAsia="en-BE" w:bidi="ar-SA"/>
        </w:rPr>
        <w:t>сумма</w:t>
      </w:r>
    </w:p>
    <w:p w14:paraId="2B303E7E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</w:t>
      </w:r>
      <w:r>
        <w:rPr>
          <w:lang w:val="en-BE" w:eastAsia="en-BE" w:bidi="ar-SA"/>
        </w:rPr>
        <w:t>ых требований отказать.</w:t>
      </w:r>
    </w:p>
    <w:p w14:paraId="74DA2A3B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0931E0E" w14:textId="77777777" w:rsidR="00000000" w:rsidRDefault="001D762B">
      <w:pPr>
        <w:ind w:firstLine="709"/>
        <w:jc w:val="both"/>
        <w:rPr>
          <w:lang w:val="en-BE" w:eastAsia="en-BE" w:bidi="ar-SA"/>
        </w:rPr>
      </w:pPr>
    </w:p>
    <w:p w14:paraId="56F4EC68" w14:textId="77777777" w:rsidR="00000000" w:rsidRDefault="001D762B">
      <w:pPr>
        <w:jc w:val="both"/>
        <w:rPr>
          <w:lang w:val="en-BE" w:eastAsia="en-BE" w:bidi="ar-SA"/>
        </w:rPr>
      </w:pPr>
    </w:p>
    <w:p w14:paraId="0D1E2C39" w14:textId="77777777" w:rsidR="00000000" w:rsidRDefault="001D762B">
      <w:pPr>
        <w:jc w:val="both"/>
        <w:rPr>
          <w:lang w:val="en-BE" w:eastAsia="en-BE" w:bidi="ar-SA"/>
        </w:rPr>
      </w:pPr>
    </w:p>
    <w:p w14:paraId="59934366" w14:textId="77777777" w:rsidR="00000000" w:rsidRDefault="001D762B">
      <w:pPr>
        <w:ind w:firstLine="709"/>
        <w:jc w:val="both"/>
        <w:rPr>
          <w:lang w:val="en-BE" w:eastAsia="en-BE" w:bidi="ar-SA"/>
        </w:rPr>
      </w:pPr>
      <w:r>
        <w:rPr>
          <w:rStyle w:val="cat-FIOgrp-8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18D7ED8" w14:textId="77777777" w:rsidR="00000000" w:rsidRDefault="001D762B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2C47CF54" w14:textId="77777777" w:rsidR="00000000" w:rsidRDefault="001D762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59E99F75" w14:textId="77777777" w:rsidR="00000000" w:rsidRDefault="001D762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2973DF4" w14:textId="77777777" w:rsidR="00000000" w:rsidRDefault="001D762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</w:t>
      </w:r>
      <w:r>
        <w:rPr>
          <w:lang w:val="en-BE" w:eastAsia="en-BE" w:bidi="ar-SA"/>
        </w:rPr>
        <w:t>4 мая 2021 года.</w:t>
      </w:r>
    </w:p>
    <w:p w14:paraId="2F30B81F" w14:textId="77777777" w:rsidR="00000000" w:rsidRDefault="001D762B">
      <w:pPr>
        <w:ind w:firstLine="737"/>
        <w:jc w:val="right"/>
        <w:rPr>
          <w:lang w:val="en-BE" w:eastAsia="en-BE" w:bidi="ar-SA"/>
        </w:rPr>
      </w:pPr>
    </w:p>
    <w:p w14:paraId="7B14481D" w14:textId="77777777" w:rsidR="00000000" w:rsidRDefault="001D762B">
      <w:pPr>
        <w:ind w:firstLine="737"/>
        <w:rPr>
          <w:lang w:val="en-BE" w:eastAsia="en-BE" w:bidi="ar-SA"/>
        </w:rPr>
      </w:pPr>
      <w:r>
        <w:rPr>
          <w:rStyle w:val="cat-FIOgrp-8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541F6BFB" w14:textId="77777777" w:rsidR="00000000" w:rsidRDefault="001D762B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39A2" w14:textId="77777777" w:rsidR="00000000" w:rsidRDefault="001D762B">
      <w:r>
        <w:separator/>
      </w:r>
    </w:p>
  </w:endnote>
  <w:endnote w:type="continuationSeparator" w:id="0">
    <w:p w14:paraId="5AF37485" w14:textId="77777777" w:rsidR="00000000" w:rsidRDefault="001D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4F4DF" w14:textId="77777777" w:rsidR="00000000" w:rsidRDefault="001D762B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D22C99B" w14:textId="77777777" w:rsidR="00000000" w:rsidRDefault="001D762B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E684E" w14:textId="77777777" w:rsidR="00000000" w:rsidRDefault="001D762B">
      <w:r>
        <w:separator/>
      </w:r>
    </w:p>
  </w:footnote>
  <w:footnote w:type="continuationSeparator" w:id="0">
    <w:p w14:paraId="5A1F72E8" w14:textId="77777777" w:rsidR="00000000" w:rsidRDefault="001D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62B"/>
    <w:rsid w:val="001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1C54DCE"/>
  <w15:chartTrackingRefBased/>
  <w15:docId w15:val="{C6DCDB48-D234-4333-AB97-ACA4A515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9rplc-35">
    <w:name w:val="cat-Sum grp-9 rplc-35"/>
    <w:basedOn w:val="a0"/>
  </w:style>
  <w:style w:type="character" w:customStyle="1" w:styleId="cat-Sumgrp-10rplc-36">
    <w:name w:val="cat-Sum grp-10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8rplc-38">
    <w:name w:val="cat-FIO grp-8 rplc-38"/>
    <w:basedOn w:val="a0"/>
  </w:style>
  <w:style w:type="character" w:customStyle="1" w:styleId="cat-FIOgrp-8rplc-39">
    <w:name w:val="cat-FIO grp-8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