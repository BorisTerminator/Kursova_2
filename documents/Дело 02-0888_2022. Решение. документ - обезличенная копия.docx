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166769" w14:textId="77777777" w:rsidR="00000000" w:rsidRDefault="009B3805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3F8A1BBC" w14:textId="77777777" w:rsidR="00000000" w:rsidRDefault="009B38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056C70D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0C1F09B4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1DC3F8E9" w14:textId="77777777" w:rsidR="00000000" w:rsidRDefault="009B3805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02 марта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0230D72B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26BB3BE7" w14:textId="77777777" w:rsidR="00000000" w:rsidRDefault="009B38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77F5D7FF" w14:textId="77777777" w:rsidR="00000000" w:rsidRDefault="009B38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2"/>
          <w:lang w:val="en-BE" w:eastAsia="en-BE" w:bidi="ar-SA"/>
        </w:rPr>
        <w:t>фио</w:t>
      </w:r>
    </w:p>
    <w:p w14:paraId="2D6C42A1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D44F108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2-888/2022 </w:t>
      </w:r>
      <w:r>
        <w:rPr>
          <w:lang w:val="en-BE" w:eastAsia="en-BE" w:bidi="ar-SA"/>
        </w:rPr>
        <w:t>(УИД 77RS0014-02-2022-000157-14) по иску ПАО «Сбербанк России» в лице филиала – Московского банка Сбербанка России ПАО к Воробьевой Елене Вячеславовне о расторжении кредитного договора, взыскании задолженности по кредитному договору, руководствуясь ст. 199</w:t>
      </w:r>
      <w:r>
        <w:rPr>
          <w:lang w:val="en-BE" w:eastAsia="en-BE" w:bidi="ar-SA"/>
        </w:rPr>
        <w:t xml:space="preserve"> ГПК РФ,</w:t>
      </w:r>
    </w:p>
    <w:p w14:paraId="48DF91E1" w14:textId="77777777" w:rsidR="00000000" w:rsidRDefault="009B3805">
      <w:pPr>
        <w:jc w:val="both"/>
        <w:rPr>
          <w:lang w:val="en-BE" w:eastAsia="en-BE" w:bidi="ar-SA"/>
        </w:rPr>
      </w:pPr>
    </w:p>
    <w:p w14:paraId="43EC33A3" w14:textId="77777777" w:rsidR="00000000" w:rsidRDefault="009B38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785D851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44C88F0A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Воробьевой Елене Вячеславовне о расторжении кредитного договора, взыскании задолженности по кредитному договору удовлетворить частично.</w:t>
      </w:r>
    </w:p>
    <w:p w14:paraId="5D2456E3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</w:t>
      </w:r>
      <w:r>
        <w:rPr>
          <w:lang w:val="en-BE" w:eastAsia="en-BE" w:bidi="ar-SA"/>
        </w:rPr>
        <w:t>торгнуть кредитный договор от 29 ноября 2019 года № 93922680, заключенный между Воробьевой Еленой Вячеславовной и ПАО «Сбербанк России».</w:t>
      </w:r>
    </w:p>
    <w:p w14:paraId="56261DA7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Воробьевой Елены Вячеславовны в пользу ПАО «Сбербанк России» в лице филиала – Московского банка Сбербанка Ро</w:t>
      </w:r>
      <w:r>
        <w:rPr>
          <w:lang w:val="en-BE" w:eastAsia="en-BE" w:bidi="ar-SA"/>
        </w:rPr>
        <w:t xml:space="preserve">ссии ПАО задолженность по кредитному договору от 29 ноября 2019 года № 93922680 в размере </w:t>
      </w:r>
      <w:r>
        <w:rPr>
          <w:rStyle w:val="cat-Sumgrp-12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9"/>
          <w:lang w:val="en-BE" w:eastAsia="en-BE" w:bidi="ar-SA"/>
        </w:rPr>
        <w:t>сумма</w:t>
      </w:r>
    </w:p>
    <w:p w14:paraId="0F4C6BAF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01CBCE27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</w:t>
      </w:r>
      <w:r>
        <w:rPr>
          <w:lang w:val="en-BE" w:eastAsia="en-BE" w:bidi="ar-SA"/>
        </w:rPr>
        <w:t xml:space="preserve">кий городской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02B05CC7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42E3F106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3DA23C88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rStyle w:val="cat-FIOgrp-11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13F8F8F0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5172C642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3B2CBF39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3EB0C11A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1DECE2A8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23C00333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18478FE6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0C683244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145D07AA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4FFBB7A2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06C0A882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280D30DC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1D183327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446F20BB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76477D4C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2F9EC4DF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78F36704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2CC3F3A6" w14:textId="77777777" w:rsidR="00000000" w:rsidRDefault="009B3805">
      <w:pPr>
        <w:jc w:val="center"/>
        <w:rPr>
          <w:lang w:val="en-BE" w:eastAsia="en-BE" w:bidi="ar-SA"/>
        </w:rPr>
      </w:pPr>
    </w:p>
    <w:p w14:paraId="7466F00F" w14:textId="77777777" w:rsidR="00000000" w:rsidRDefault="009B3805">
      <w:pPr>
        <w:jc w:val="center"/>
        <w:rPr>
          <w:lang w:val="en-BE" w:eastAsia="en-BE" w:bidi="ar-SA"/>
        </w:rPr>
      </w:pPr>
    </w:p>
    <w:p w14:paraId="2C14579A" w14:textId="77777777" w:rsidR="00000000" w:rsidRDefault="009B38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23717501" w14:textId="77777777" w:rsidR="00000000" w:rsidRDefault="009B38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2A27AD5" w14:textId="77777777" w:rsidR="00000000" w:rsidRDefault="009B3805">
      <w:pPr>
        <w:jc w:val="both"/>
        <w:rPr>
          <w:lang w:val="en-BE" w:eastAsia="en-BE" w:bidi="ar-SA"/>
        </w:rPr>
      </w:pPr>
    </w:p>
    <w:p w14:paraId="3E4F248E" w14:textId="77777777" w:rsidR="00000000" w:rsidRDefault="009B3805">
      <w:pPr>
        <w:jc w:val="both"/>
        <w:rPr>
          <w:lang w:val="en-BE" w:eastAsia="en-BE" w:bidi="ar-SA"/>
        </w:rPr>
      </w:pPr>
    </w:p>
    <w:p w14:paraId="7D3A39FE" w14:textId="77777777" w:rsidR="00000000" w:rsidRDefault="009B3805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02 марта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12"/>
          <w:lang w:val="en-BE" w:eastAsia="en-BE" w:bidi="ar-SA"/>
        </w:rPr>
        <w:t>адрес</w:t>
      </w:r>
    </w:p>
    <w:p w14:paraId="3DCFC062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661433DC" w14:textId="77777777" w:rsidR="00000000" w:rsidRDefault="009B38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Лефортовский райо</w:t>
      </w:r>
      <w:r>
        <w:rPr>
          <w:lang w:val="en-BE" w:eastAsia="en-BE" w:bidi="ar-SA"/>
        </w:rPr>
        <w:t xml:space="preserve">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30166AF8" w14:textId="77777777" w:rsidR="00000000" w:rsidRDefault="009B38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14"/>
          <w:lang w:val="en-BE" w:eastAsia="en-BE" w:bidi="ar-SA"/>
        </w:rPr>
        <w:t>фио</w:t>
      </w:r>
    </w:p>
    <w:p w14:paraId="67128315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C3BB869" w14:textId="77777777" w:rsidR="00000000" w:rsidRDefault="009B38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2-888/2022 (УИД 77RS0014-02-2022-000157-14) по иску ПАО «Сбербанк России» в лице филиала – Московск</w:t>
      </w:r>
      <w:r>
        <w:rPr>
          <w:lang w:val="en-BE" w:eastAsia="en-BE" w:bidi="ar-SA"/>
        </w:rPr>
        <w:t xml:space="preserve">ого банка Сбербанка России ПАО к Воробьевой Елене Вячеславовне о расторжении кредитного договора, взыскании задолженности по кредитному договору, </w:t>
      </w:r>
    </w:p>
    <w:p w14:paraId="2A1E70AF" w14:textId="77777777" w:rsidR="00000000" w:rsidRDefault="009B3805">
      <w:pPr>
        <w:jc w:val="center"/>
        <w:rPr>
          <w:lang w:val="en-BE" w:eastAsia="en-BE" w:bidi="ar-SA"/>
        </w:rPr>
      </w:pPr>
    </w:p>
    <w:p w14:paraId="6CD5A990" w14:textId="77777777" w:rsidR="00000000" w:rsidRDefault="009B38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BD6D7CC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5C2188E5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«Сбербанк России» обратился</w:t>
      </w:r>
      <w:r>
        <w:rPr>
          <w:lang w:val="en-BE" w:eastAsia="en-BE" w:bidi="ar-SA"/>
        </w:rPr>
        <w:t xml:space="preserve"> в суд с данным иском к ответчику, ссылаясь на то, что в соответствии с заключенным между сторонами кредитным договором истец является кредитором, а ответчик заемщиком по кредиту. В течение срока действия договора ответчик неоднократно нарушал его условия </w:t>
      </w:r>
      <w:r>
        <w:rPr>
          <w:lang w:val="en-BE" w:eastAsia="en-BE" w:bidi="ar-SA"/>
        </w:rPr>
        <w:t>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не исполнено.</w:t>
      </w:r>
    </w:p>
    <w:p w14:paraId="0D8DA697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</w:t>
      </w:r>
      <w:r>
        <w:rPr>
          <w:lang w:val="en-BE" w:eastAsia="en-BE" w:bidi="ar-SA"/>
        </w:rPr>
        <w:t>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0E3CA9D4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</w:t>
      </w:r>
      <w:r>
        <w:rPr>
          <w:lang w:val="en-BE" w:eastAsia="en-BE" w:bidi="ar-SA"/>
        </w:rPr>
        <w:t xml:space="preserve">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484BDB9E" w14:textId="77777777" w:rsidR="00000000" w:rsidRDefault="009B38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Воробьева Е.В. в судебное заседание не явилась, причину неявки суду не сообщила, об отложении суд</w:t>
      </w:r>
      <w:r>
        <w:rPr>
          <w:lang w:val="en-BE" w:eastAsia="en-BE" w:bidi="ar-SA"/>
        </w:rPr>
        <w:t>ебного разбирательства не ходатайствовала, своего представителя в суд не направила, письменный отзыв на иск не представила. Суд неоднократно направлял по месту жительства ответчика извещения о времени и месте судебного разбирательства по данному делу, одна</w:t>
      </w:r>
      <w:r>
        <w:rPr>
          <w:lang w:val="en-BE" w:eastAsia="en-BE" w:bidi="ar-SA"/>
        </w:rPr>
        <w:t>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неполучен</w:t>
      </w:r>
      <w:r>
        <w:rPr>
          <w:lang w:val="en-BE" w:eastAsia="en-BE" w:bidi="ar-SA"/>
        </w:rPr>
        <w:t>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14:paraId="21351FAE" w14:textId="77777777" w:rsidR="00000000" w:rsidRDefault="009B38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0E0D238A" w14:textId="77777777" w:rsidR="00000000" w:rsidRDefault="009B38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дела, оценив представленные доказательства в их совокупности, с учетом требо</w:t>
      </w:r>
      <w:r>
        <w:rPr>
          <w:lang w:val="en-BE" w:eastAsia="en-BE" w:bidi="ar-SA"/>
        </w:rPr>
        <w:t>ваний ст. 56 ГПК РФ и по правилам ст. 67 ГПК РФ, суд приходит к следующему.</w:t>
      </w:r>
    </w:p>
    <w:p w14:paraId="291929FE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</w:t>
      </w:r>
      <w:r>
        <w:rPr>
          <w:lang w:val="en-BE" w:eastAsia="en-BE" w:bidi="ar-SA"/>
        </w:rPr>
        <w:t xml:space="preserve">иях, предусмотренных договором, а заемщик обязуется возвратить полученную денежную сумму и уплатить проценты на нее. </w:t>
      </w:r>
    </w:p>
    <w:p w14:paraId="456CCC57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1 ст. 809 ГК РФ если иное не предусмотрено законом или договором займа, займодавец имеет право на получение с заемщика про</w:t>
      </w:r>
      <w:r>
        <w:rPr>
          <w:lang w:val="en-BE" w:eastAsia="en-BE" w:bidi="ar-SA"/>
        </w:rPr>
        <w:t>центов на сумму займа в размерах и в порядке, определенных договором.</w:t>
      </w:r>
    </w:p>
    <w:p w14:paraId="79E801FD" w14:textId="77777777" w:rsidR="00000000" w:rsidRDefault="009B38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</w:t>
      </w:r>
      <w:r>
        <w:rPr>
          <w:lang w:val="en-BE" w:eastAsia="en-BE" w:bidi="ar-SA"/>
        </w:rPr>
        <w:t>утствии таких условий и требований – в соответствии с обычно предъявляемыми требованиями.</w:t>
      </w:r>
    </w:p>
    <w:p w14:paraId="54A145B0" w14:textId="77777777" w:rsidR="00000000" w:rsidRDefault="009B38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</w:t>
      </w:r>
      <w:r>
        <w:rPr>
          <w:lang w:val="en-BE" w:eastAsia="en-BE" w:bidi="ar-SA"/>
        </w:rPr>
        <w:t xml:space="preserve"> предусмотренных ГК РФ, другими законами или иными правовыми актами.</w:t>
      </w:r>
    </w:p>
    <w:p w14:paraId="49FB57AA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</w:t>
      </w:r>
      <w:r>
        <w:rPr>
          <w:lang w:val="en-BE" w:eastAsia="en-BE" w:bidi="ar-SA"/>
        </w:rPr>
        <w:t>ими способами, предусмотренными законом или договором.</w:t>
      </w:r>
    </w:p>
    <w:p w14:paraId="4A5EEFB8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29 ноября 2019 года на основании заявления ответчика между истцом ПАО «Сбербанк России» и ответчиком Воробьевой Е.В. в был заключен кредитный договор №</w:t>
      </w:r>
      <w:r>
        <w:rPr>
          <w:lang w:val="en-BE" w:eastAsia="en-BE" w:bidi="ar-SA"/>
        </w:rPr>
        <w:t xml:space="preserve"> 93922680 на предоставление потребительского кредита в размере </w:t>
      </w:r>
      <w:r>
        <w:rPr>
          <w:rStyle w:val="cat-Sumgrp-14rplc-19"/>
          <w:lang w:val="en-BE" w:eastAsia="en-BE" w:bidi="ar-SA"/>
        </w:rPr>
        <w:t>сумма</w:t>
      </w:r>
    </w:p>
    <w:p w14:paraId="371F5351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Денежные средства по кредитному договору перечислены истцом ответчику, что подтверждается выпиской по лицевому счету.</w:t>
      </w:r>
    </w:p>
    <w:p w14:paraId="47CC0C5D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 потребительский кредит выдан на</w:t>
      </w:r>
      <w:r>
        <w:rPr>
          <w:lang w:val="en-BE" w:eastAsia="en-BE" w:bidi="ar-SA"/>
        </w:rPr>
        <w:t xml:space="preserve"> срок 72 месяца под 16,90 % годовых.</w:t>
      </w:r>
    </w:p>
    <w:p w14:paraId="7A031FA0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r>
        <w:rPr>
          <w:rStyle w:val="cat-Addressgrp-2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и </w:t>
      </w:r>
      <w:r>
        <w:rPr>
          <w:rStyle w:val="cat-Addressgrp-3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предоставления, обслуживания и погашения кредитов для физических лиц по продукту Потребительский кредит заемщик обязуется возвратить полученный кредит и уплатить проценты за пользова</w:t>
      </w:r>
      <w:r>
        <w:rPr>
          <w:lang w:val="en-BE" w:eastAsia="en-BE" w:bidi="ar-SA"/>
        </w:rPr>
        <w:t xml:space="preserve">ние им в размере, в сроки и на условиях договора. </w:t>
      </w:r>
    </w:p>
    <w:p w14:paraId="64E14724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кредиту, что</w:t>
      </w:r>
      <w:r>
        <w:rPr>
          <w:lang w:val="en-BE" w:eastAsia="en-BE" w:bidi="ar-SA"/>
        </w:rPr>
        <w:t xml:space="preserve"> подтверждается расчетом.</w:t>
      </w:r>
    </w:p>
    <w:p w14:paraId="31732066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4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при несвоевременном внесении платежа в погашение кредита и уплату процентов за пользование кредитом ответчик уплачивает банку неустойку в размере 20% годовых с суммы просроченного платежа за период проср</w:t>
      </w:r>
      <w:r>
        <w:rPr>
          <w:lang w:val="en-BE" w:eastAsia="en-BE" w:bidi="ar-SA"/>
        </w:rPr>
        <w:t>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 w14:paraId="28AEA73F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подтверждающий, что в течение срок</w:t>
      </w:r>
      <w:r>
        <w:rPr>
          <w:lang w:val="en-BE" w:eastAsia="en-BE" w:bidi="ar-SA"/>
        </w:rPr>
        <w:t xml:space="preserve">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4F52EC95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16 ноября 2021 года зад</w:t>
      </w:r>
      <w:r>
        <w:rPr>
          <w:lang w:val="en-BE" w:eastAsia="en-BE" w:bidi="ar-SA"/>
        </w:rPr>
        <w:t xml:space="preserve">олженность ответчика составляет </w:t>
      </w:r>
      <w:r>
        <w:rPr>
          <w:rStyle w:val="cat-Sumgrp-15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6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lastRenderedPageBreak/>
        <w:t xml:space="preserve">проценты за пользование кредитом – </w:t>
      </w:r>
      <w:r>
        <w:rPr>
          <w:rStyle w:val="cat-Sumgrp-17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18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19rplc-27"/>
          <w:lang w:val="en-BE" w:eastAsia="en-BE" w:bidi="ar-SA"/>
        </w:rPr>
        <w:t>сумма</w:t>
      </w:r>
    </w:p>
    <w:p w14:paraId="3B4B0205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11 октября 2021 года в порядке ст. 452 </w:t>
      </w:r>
      <w:r>
        <w:rPr>
          <w:lang w:val="en-BE" w:eastAsia="en-BE" w:bidi="ar-SA"/>
        </w:rPr>
        <w:t>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47995740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в судебном заседании установлено, что между истцом и ответчиком заключен кредитный договор, истцом </w:t>
      </w:r>
      <w:r>
        <w:rPr>
          <w:lang w:val="en-BE" w:eastAsia="en-BE" w:bidi="ar-SA"/>
        </w:rPr>
        <w:t>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расторжения кредитного договора, заключенного</w:t>
      </w:r>
      <w:r>
        <w:rPr>
          <w:lang w:val="en-BE" w:eastAsia="en-BE" w:bidi="ar-SA"/>
        </w:rPr>
        <w:t xml:space="preserve"> между сторонами, и взыскания с ответчика в пользу истца ссудной задолженности, процентов за пользование кредитом и неустойки как способа обеспечения исполнения обязательства.</w:t>
      </w:r>
    </w:p>
    <w:p w14:paraId="60B51F7E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</w:t>
      </w:r>
      <w:r>
        <w:rPr>
          <w:lang w:val="en-BE" w:eastAsia="en-BE" w:bidi="ar-SA"/>
        </w:rPr>
        <w:t>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1F861E89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принимает расчет истца, поскольку он подробно составлен, нагляден и аргументирован, полно отражает движение денежных средств </w:t>
      </w:r>
      <w:r>
        <w:rPr>
          <w:lang w:val="en-BE" w:eastAsia="en-BE" w:bidi="ar-SA"/>
        </w:rPr>
        <w:t>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</w:t>
      </w:r>
      <w:r>
        <w:rPr>
          <w:lang w:val="en-BE" w:eastAsia="en-BE" w:bidi="ar-SA"/>
        </w:rPr>
        <w:t xml:space="preserve">, как не представлено и иного расчета. </w:t>
      </w:r>
    </w:p>
    <w:p w14:paraId="774E279C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</w:t>
      </w:r>
      <w:r>
        <w:rPr>
          <w:lang w:val="en-BE" w:eastAsia="en-BE" w:bidi="ar-SA"/>
        </w:rPr>
        <w:t>и подлежащая уплате неустойка явно несоразмерна последствиям нарушения обязательства, суд вправе уменьшить неустойку. Принимая во внимание длительность нарушения обязательства ответчиком, сопоставив длительность нарушения, а также размер предоставленных по</w:t>
      </w:r>
      <w:r>
        <w:rPr>
          <w:lang w:val="en-BE" w:eastAsia="en-BE" w:bidi="ar-SA"/>
        </w:rPr>
        <w:t xml:space="preserve"> кредитному договору денежных средств с последствиями нарушенных заемщиком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</w:t>
      </w:r>
      <w:r>
        <w:rPr>
          <w:lang w:val="en-BE" w:eastAsia="en-BE" w:bidi="ar-SA"/>
        </w:rPr>
        <w:t xml:space="preserve">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</w:t>
      </w:r>
      <w:r>
        <w:rPr>
          <w:lang w:val="en-BE" w:eastAsia="en-BE" w:bidi="ar-SA"/>
        </w:rPr>
        <w:t xml:space="preserve">устойки за просроченный основной долг до </w:t>
      </w:r>
      <w:r>
        <w:rPr>
          <w:rStyle w:val="cat-Sumgrp-20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неустойки за просроченные проценты – до </w:t>
      </w:r>
      <w:r>
        <w:rPr>
          <w:rStyle w:val="cat-Sumgrp-21rplc-29"/>
          <w:lang w:val="en-BE" w:eastAsia="en-BE" w:bidi="ar-SA"/>
        </w:rPr>
        <w:t>сумма</w:t>
      </w:r>
    </w:p>
    <w:p w14:paraId="0C529492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ПАО «Сбербанк России» в лице филиала – Московского банка Сбербанка России ПАО к отве</w:t>
      </w:r>
      <w:r>
        <w:rPr>
          <w:lang w:val="en-BE" w:eastAsia="en-BE" w:bidi="ar-SA"/>
        </w:rPr>
        <w:t>тчику о расторжении кредитного договора, взыскании задолженности по кредитному договору подлежат частичному удовлетворению. Суд считает необходимым расторгнуть кредитный договор, заключенный между истцом и ответчиком, взыскать с ответчика в пользу истца су</w:t>
      </w:r>
      <w:r>
        <w:rPr>
          <w:lang w:val="en-BE" w:eastAsia="en-BE" w:bidi="ar-SA"/>
        </w:rPr>
        <w:t xml:space="preserve">мму задолженности в размере </w:t>
      </w:r>
      <w:r>
        <w:rPr>
          <w:rStyle w:val="cat-Sumgrp-22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6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7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20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21rplc-34"/>
          <w:lang w:val="en-BE" w:eastAsia="en-BE" w:bidi="ar-SA"/>
        </w:rPr>
        <w:t>сумма</w:t>
      </w:r>
    </w:p>
    <w:p w14:paraId="571A531E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</w:t>
      </w:r>
      <w:r>
        <w:rPr>
          <w:lang w:val="en-BE" w:eastAsia="en-BE" w:bidi="ar-SA"/>
        </w:rPr>
        <w:t>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</w:t>
      </w:r>
      <w:r>
        <w:rPr>
          <w:lang w:val="en-BE" w:eastAsia="en-BE" w:bidi="ar-SA"/>
        </w:rPr>
        <w:t xml:space="preserve">о законодательства о </w:t>
      </w:r>
      <w:r>
        <w:rPr>
          <w:lang w:val="en-BE" w:eastAsia="en-BE" w:bidi="ar-SA"/>
        </w:rPr>
        <w:lastRenderedPageBreak/>
        <w:t>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</w:t>
      </w:r>
      <w:r>
        <w:rPr>
          <w:lang w:val="en-BE" w:eastAsia="en-BE" w:bidi="ar-SA"/>
        </w:rPr>
        <w:t xml:space="preserve">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23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(из расчета: </w:t>
      </w:r>
      <w:r>
        <w:rPr>
          <w:rStyle w:val="cat-Sumgrp-24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+ </w:t>
      </w:r>
      <w:r>
        <w:rPr>
          <w:rStyle w:val="cat-Sumgrp-25rplc-37"/>
          <w:lang w:val="en-BE" w:eastAsia="en-BE" w:bidi="ar-SA"/>
        </w:rPr>
        <w:t>сумма</w:t>
      </w:r>
      <w:r>
        <w:rPr>
          <w:lang w:val="en-BE" w:eastAsia="en-BE" w:bidi="ar-SA"/>
        </w:rPr>
        <w:t>).</w:t>
      </w:r>
    </w:p>
    <w:p w14:paraId="27F39AF0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478BB863" w14:textId="77777777" w:rsidR="00000000" w:rsidRDefault="009B3805">
      <w:pPr>
        <w:jc w:val="center"/>
        <w:rPr>
          <w:lang w:val="en-BE" w:eastAsia="en-BE" w:bidi="ar-SA"/>
        </w:rPr>
      </w:pPr>
    </w:p>
    <w:p w14:paraId="562D8794" w14:textId="77777777" w:rsidR="00000000" w:rsidRDefault="009B38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BB71BE6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2AB605F2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Воробьевой Елене Вячеславовне о расторжении кредитного договора, взыскании задолженности по кредитному договору удовлетворить частично.</w:t>
      </w:r>
    </w:p>
    <w:p w14:paraId="240EE204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</w:t>
      </w:r>
      <w:r>
        <w:rPr>
          <w:lang w:val="en-BE" w:eastAsia="en-BE" w:bidi="ar-SA"/>
        </w:rPr>
        <w:t>кредитный договор от 29 ноября 2019 года № 93922680, заключенный между Воробьевой Еленой Вячеславовной и ПАО «Сбербанк России».</w:t>
      </w:r>
    </w:p>
    <w:p w14:paraId="6A0189C5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Воробьевой Елены Вячеславовны в пользу ПАО «Сбербанк России» в лице филиала – Московского банка Сбербанка России ПАО </w:t>
      </w:r>
      <w:r>
        <w:rPr>
          <w:lang w:val="en-BE" w:eastAsia="en-BE" w:bidi="ar-SA"/>
        </w:rPr>
        <w:t xml:space="preserve">задолженность по кредитному договору от 29 ноября 2019 года № 93922680 в размере </w:t>
      </w:r>
      <w:r>
        <w:rPr>
          <w:rStyle w:val="cat-Sumgrp-12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42"/>
          <w:lang w:val="en-BE" w:eastAsia="en-BE" w:bidi="ar-SA"/>
        </w:rPr>
        <w:t>сумма</w:t>
      </w:r>
    </w:p>
    <w:p w14:paraId="580F2DFF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59646AE6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</w:t>
      </w:r>
      <w:r>
        <w:rPr>
          <w:lang w:val="en-BE" w:eastAsia="en-BE" w:bidi="ar-SA"/>
        </w:rPr>
        <w:t xml:space="preserve">ской суд через Лефортовский районный суд </w:t>
      </w:r>
      <w:r>
        <w:rPr>
          <w:rStyle w:val="cat-Addressgrp-1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7C65DC88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6ACA4B95" w14:textId="77777777" w:rsidR="00000000" w:rsidRDefault="009B3805">
      <w:pPr>
        <w:ind w:firstLine="709"/>
        <w:jc w:val="both"/>
        <w:rPr>
          <w:lang w:val="en-BE" w:eastAsia="en-BE" w:bidi="ar-SA"/>
        </w:rPr>
      </w:pPr>
    </w:p>
    <w:p w14:paraId="6DC28ED5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rStyle w:val="cat-FIOgrp-11rplc-44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5BEE7D62" w14:textId="77777777" w:rsidR="00000000" w:rsidRDefault="009B3805">
      <w:pPr>
        <w:ind w:firstLine="709"/>
        <w:jc w:val="right"/>
        <w:rPr>
          <w:sz w:val="20"/>
          <w:szCs w:val="20"/>
          <w:lang w:val="en-BE" w:eastAsia="en-BE" w:bidi="ar-SA"/>
        </w:rPr>
      </w:pPr>
    </w:p>
    <w:p w14:paraId="674D0A1E" w14:textId="77777777" w:rsidR="00000000" w:rsidRDefault="009B3805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118A01DC" w14:textId="77777777" w:rsidR="00000000" w:rsidRDefault="009B3805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76760A0B" w14:textId="77777777" w:rsidR="00000000" w:rsidRDefault="009B38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09 марта 2022 года.</w:t>
      </w:r>
    </w:p>
    <w:p w14:paraId="296C3FE2" w14:textId="77777777" w:rsidR="00000000" w:rsidRDefault="009B3805">
      <w:pPr>
        <w:ind w:firstLine="709"/>
        <w:jc w:val="right"/>
        <w:rPr>
          <w:lang w:val="en-BE" w:eastAsia="en-BE" w:bidi="ar-SA"/>
        </w:rPr>
      </w:pPr>
    </w:p>
    <w:p w14:paraId="38DB8C8E" w14:textId="77777777" w:rsidR="00000000" w:rsidRDefault="009B3805">
      <w:pPr>
        <w:ind w:firstLine="709"/>
        <w:rPr>
          <w:lang w:val="en-BE" w:eastAsia="en-BE" w:bidi="ar-SA"/>
        </w:rPr>
      </w:pPr>
      <w:r>
        <w:rPr>
          <w:rStyle w:val="cat-FIOgrp-11rplc-45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59ABFA0D" w14:textId="77777777" w:rsidR="00000000" w:rsidRDefault="009B3805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DDC20" w14:textId="77777777" w:rsidR="00000000" w:rsidRDefault="009B3805">
      <w:r>
        <w:separator/>
      </w:r>
    </w:p>
  </w:endnote>
  <w:endnote w:type="continuationSeparator" w:id="0">
    <w:p w14:paraId="420214AE" w14:textId="77777777" w:rsidR="00000000" w:rsidRDefault="009B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29B6" w14:textId="77777777" w:rsidR="00000000" w:rsidRDefault="009B3805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6C0EE5A2" w14:textId="77777777" w:rsidR="00000000" w:rsidRDefault="009B3805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4B617" w14:textId="77777777" w:rsidR="00000000" w:rsidRDefault="009B3805">
      <w:r>
        <w:separator/>
      </w:r>
    </w:p>
  </w:footnote>
  <w:footnote w:type="continuationSeparator" w:id="0">
    <w:p w14:paraId="5CF33D9A" w14:textId="77777777" w:rsidR="00000000" w:rsidRDefault="009B3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3805"/>
    <w:rsid w:val="009B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216457B"/>
  <w15:chartTrackingRefBased/>
  <w15:docId w15:val="{750FE493-8AB5-4B28-9500-A64BCDDA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2">
    <w:name w:val="cat-FIO grp-5 rplc-2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2rplc-8">
    <w:name w:val="cat-Sum grp-12 rplc-8"/>
    <w:basedOn w:val="a0"/>
  </w:style>
  <w:style w:type="character" w:customStyle="1" w:styleId="cat-Sumgrp-13rplc-9">
    <w:name w:val="cat-Sum grp-13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11rplc-11">
    <w:name w:val="cat-FIO grp-11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Sumgrp-14rplc-19">
    <w:name w:val="cat-Sum grp-14 rplc-19"/>
    <w:basedOn w:val="a0"/>
  </w:style>
  <w:style w:type="character" w:customStyle="1" w:styleId="cat-Addressgrp-2rplc-20">
    <w:name w:val="cat-Address grp-2 rplc-20"/>
    <w:basedOn w:val="a0"/>
  </w:style>
  <w:style w:type="character" w:customStyle="1" w:styleId="cat-Addressgrp-3rplc-21">
    <w:name w:val="cat-Address grp-3 rplc-21"/>
    <w:basedOn w:val="a0"/>
  </w:style>
  <w:style w:type="character" w:customStyle="1" w:styleId="cat-Addressgrp-4rplc-22">
    <w:name w:val="cat-Address grp-4 rplc-22"/>
    <w:basedOn w:val="a0"/>
  </w:style>
  <w:style w:type="character" w:customStyle="1" w:styleId="cat-Sumgrp-15rplc-23">
    <w:name w:val="cat-Sum grp-15 rplc-23"/>
    <w:basedOn w:val="a0"/>
  </w:style>
  <w:style w:type="character" w:customStyle="1" w:styleId="cat-Sumgrp-16rplc-24">
    <w:name w:val="cat-Sum grp-16 rplc-24"/>
    <w:basedOn w:val="a0"/>
  </w:style>
  <w:style w:type="character" w:customStyle="1" w:styleId="cat-Sumgrp-17rplc-25">
    <w:name w:val="cat-Sum grp-17 rplc-25"/>
    <w:basedOn w:val="a0"/>
  </w:style>
  <w:style w:type="character" w:customStyle="1" w:styleId="cat-Sumgrp-18rplc-26">
    <w:name w:val="cat-Sum grp-18 rplc-26"/>
    <w:basedOn w:val="a0"/>
  </w:style>
  <w:style w:type="character" w:customStyle="1" w:styleId="cat-Sumgrp-19rplc-27">
    <w:name w:val="cat-Sum grp-19 rplc-27"/>
    <w:basedOn w:val="a0"/>
  </w:style>
  <w:style w:type="character" w:customStyle="1" w:styleId="cat-Sumgrp-20rplc-28">
    <w:name w:val="cat-Sum grp-20 rplc-28"/>
    <w:basedOn w:val="a0"/>
  </w:style>
  <w:style w:type="character" w:customStyle="1" w:styleId="cat-Sumgrp-21rplc-29">
    <w:name w:val="cat-Sum grp-21 rplc-29"/>
    <w:basedOn w:val="a0"/>
  </w:style>
  <w:style w:type="character" w:customStyle="1" w:styleId="cat-Sumgrp-22rplc-30">
    <w:name w:val="cat-Sum grp-22 rplc-30"/>
    <w:basedOn w:val="a0"/>
  </w:style>
  <w:style w:type="character" w:customStyle="1" w:styleId="cat-Sumgrp-16rplc-31">
    <w:name w:val="cat-Sum grp-16 rplc-31"/>
    <w:basedOn w:val="a0"/>
  </w:style>
  <w:style w:type="character" w:customStyle="1" w:styleId="cat-Sumgrp-17rplc-32">
    <w:name w:val="cat-Sum grp-17 rplc-32"/>
    <w:basedOn w:val="a0"/>
  </w:style>
  <w:style w:type="character" w:customStyle="1" w:styleId="cat-Sumgrp-20rplc-33">
    <w:name w:val="cat-Sum grp-20 rplc-33"/>
    <w:basedOn w:val="a0"/>
  </w:style>
  <w:style w:type="character" w:customStyle="1" w:styleId="cat-Sumgrp-21rplc-34">
    <w:name w:val="cat-Sum grp-21 rplc-34"/>
    <w:basedOn w:val="a0"/>
  </w:style>
  <w:style w:type="character" w:customStyle="1" w:styleId="cat-Sumgrp-23rplc-35">
    <w:name w:val="cat-Sum grp-23 rplc-35"/>
    <w:basedOn w:val="a0"/>
  </w:style>
  <w:style w:type="character" w:customStyle="1" w:styleId="cat-Sumgrp-24rplc-36">
    <w:name w:val="cat-Sum grp-24 rplc-36"/>
    <w:basedOn w:val="a0"/>
  </w:style>
  <w:style w:type="character" w:customStyle="1" w:styleId="cat-Sumgrp-25rplc-37">
    <w:name w:val="cat-Sum grp-25 rplc-37"/>
    <w:basedOn w:val="a0"/>
  </w:style>
  <w:style w:type="character" w:customStyle="1" w:styleId="cat-Sumgrp-12rplc-41">
    <w:name w:val="cat-Sum grp-12 rplc-41"/>
    <w:basedOn w:val="a0"/>
  </w:style>
  <w:style w:type="character" w:customStyle="1" w:styleId="cat-Sumgrp-13rplc-42">
    <w:name w:val="cat-Sum grp-13 rplc-42"/>
    <w:basedOn w:val="a0"/>
  </w:style>
  <w:style w:type="character" w:customStyle="1" w:styleId="cat-Addressgrp-1rplc-43">
    <w:name w:val="cat-Address grp-1 rplc-43"/>
    <w:basedOn w:val="a0"/>
  </w:style>
  <w:style w:type="character" w:customStyle="1" w:styleId="cat-FIOgrp-11rplc-44">
    <w:name w:val="cat-FIO grp-11 rplc-44"/>
    <w:basedOn w:val="a0"/>
  </w:style>
  <w:style w:type="character" w:customStyle="1" w:styleId="cat-FIOgrp-11rplc-45">
    <w:name w:val="cat-FIO grp-11 rplc-4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1867</Words>
  <Characters>10648</Characters>
  <Application>Microsoft Office Word</Application>
  <DocSecurity>0</DocSecurity>
  <Lines>88</Lines>
  <Paragraphs>24</Paragraphs>
  <ScaleCrop>false</ScaleCrop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