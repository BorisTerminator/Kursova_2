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2577D56" w14:textId="77777777" w:rsidR="00000000" w:rsidRDefault="00D1647D">
      <w:pPr>
        <w:jc w:val="center"/>
        <w:rPr>
          <w:sz w:val="28"/>
          <w:szCs w:val="28"/>
          <w:lang w:val="en-BE" w:eastAsia="en-BE" w:bidi="ar-SA"/>
        </w:rPr>
      </w:pPr>
      <w:bookmarkStart w:id="0" w:name="_GoBack"/>
      <w:bookmarkEnd w:id="0"/>
      <w:r>
        <w:rPr>
          <w:b/>
          <w:bCs/>
          <w:sz w:val="28"/>
          <w:szCs w:val="28"/>
          <w:lang w:val="en-BE" w:eastAsia="en-BE" w:bidi="ar-SA"/>
        </w:rPr>
        <w:t>РЕШЕНИЕ</w:t>
      </w:r>
    </w:p>
    <w:p w14:paraId="017034EC" w14:textId="77777777" w:rsidR="00000000" w:rsidRDefault="00D1647D">
      <w:pPr>
        <w:jc w:val="center"/>
        <w:rPr>
          <w:sz w:val="28"/>
          <w:szCs w:val="28"/>
          <w:lang w:val="en-BE" w:eastAsia="en-BE" w:bidi="ar-SA"/>
        </w:rPr>
      </w:pPr>
      <w:r>
        <w:rPr>
          <w:b/>
          <w:bCs/>
          <w:sz w:val="28"/>
          <w:szCs w:val="28"/>
          <w:lang w:val="en-BE" w:eastAsia="en-BE" w:bidi="ar-SA"/>
        </w:rPr>
        <w:t>Именем Российской Федерации</w:t>
      </w:r>
    </w:p>
    <w:p w14:paraId="48AAEBB2" w14:textId="77777777" w:rsidR="00000000" w:rsidRDefault="00D1647D">
      <w:pPr>
        <w:jc w:val="center"/>
        <w:rPr>
          <w:sz w:val="28"/>
          <w:szCs w:val="28"/>
          <w:lang w:val="en-BE" w:eastAsia="en-BE" w:bidi="ar-SA"/>
        </w:rPr>
      </w:pPr>
    </w:p>
    <w:p w14:paraId="6020DAB7" w14:textId="77777777" w:rsidR="00000000" w:rsidRDefault="00D1647D">
      <w:pPr>
        <w:jc w:val="both"/>
        <w:rPr>
          <w:sz w:val="28"/>
          <w:szCs w:val="28"/>
          <w:lang w:val="en-BE" w:eastAsia="en-BE" w:bidi="ar-SA"/>
        </w:rPr>
      </w:pPr>
      <w:r>
        <w:rPr>
          <w:b/>
          <w:bCs/>
          <w:sz w:val="28"/>
          <w:szCs w:val="28"/>
          <w:lang w:val="en-BE" w:eastAsia="en-BE" w:bidi="ar-SA"/>
        </w:rPr>
        <w:t xml:space="preserve">15 июня 2021 года                                                                             </w:t>
      </w:r>
      <w:r>
        <w:rPr>
          <w:rStyle w:val="cat-Addressgrp-0rplc-0"/>
          <w:b/>
          <w:bCs/>
          <w:sz w:val="28"/>
          <w:szCs w:val="28"/>
          <w:lang w:val="en-BE" w:eastAsia="en-BE" w:bidi="ar-SA"/>
        </w:rPr>
        <w:t>адрес</w:t>
      </w:r>
    </w:p>
    <w:p w14:paraId="6773759F" w14:textId="77777777" w:rsidR="00000000" w:rsidRDefault="00D1647D">
      <w:pPr>
        <w:jc w:val="both"/>
        <w:rPr>
          <w:sz w:val="28"/>
          <w:szCs w:val="28"/>
          <w:lang w:val="en-BE" w:eastAsia="en-BE" w:bidi="ar-SA"/>
        </w:rPr>
      </w:pPr>
    </w:p>
    <w:p w14:paraId="5374381E" w14:textId="77777777" w:rsidR="00000000" w:rsidRDefault="00D1647D">
      <w:pPr>
        <w:jc w:val="both"/>
        <w:rPr>
          <w:sz w:val="28"/>
          <w:szCs w:val="28"/>
          <w:lang w:val="en-BE" w:eastAsia="en-BE" w:bidi="ar-SA"/>
        </w:rPr>
      </w:pPr>
      <w:r>
        <w:rPr>
          <w:sz w:val="28"/>
          <w:szCs w:val="28"/>
          <w:lang w:val="en-BE" w:eastAsia="en-BE" w:bidi="ar-SA"/>
        </w:rPr>
        <w:tab/>
      </w:r>
      <w:r>
        <w:rPr>
          <w:sz w:val="28"/>
          <w:szCs w:val="28"/>
          <w:lang w:val="en-BE" w:eastAsia="en-BE" w:bidi="ar-SA"/>
        </w:rPr>
        <w:t xml:space="preserve">Кунцевский районный суд </w:t>
      </w:r>
      <w:r>
        <w:rPr>
          <w:rStyle w:val="cat-Addressgrp-0rplc-1"/>
          <w:sz w:val="28"/>
          <w:szCs w:val="28"/>
          <w:lang w:val="en-BE" w:eastAsia="en-BE" w:bidi="ar-SA"/>
        </w:rPr>
        <w:t>адрес</w:t>
      </w:r>
      <w:r>
        <w:rPr>
          <w:sz w:val="28"/>
          <w:szCs w:val="28"/>
          <w:lang w:val="en-BE" w:eastAsia="en-BE" w:bidi="ar-SA"/>
        </w:rPr>
        <w:t xml:space="preserve"> в составе председательствующего судьи Самойловой И.С., при секретаре </w:t>
      </w:r>
      <w:r>
        <w:rPr>
          <w:rStyle w:val="cat-FIOgrp-6rplc-3"/>
          <w:sz w:val="28"/>
          <w:szCs w:val="28"/>
          <w:lang w:val="en-BE" w:eastAsia="en-BE" w:bidi="ar-SA"/>
        </w:rPr>
        <w:t>фио</w:t>
      </w:r>
      <w:r>
        <w:rPr>
          <w:sz w:val="28"/>
          <w:szCs w:val="28"/>
          <w:lang w:val="en-BE" w:eastAsia="en-BE" w:bidi="ar-SA"/>
        </w:rPr>
        <w:t xml:space="preserve">, рассмотрев в </w:t>
      </w:r>
      <w:r>
        <w:rPr>
          <w:sz w:val="28"/>
          <w:szCs w:val="28"/>
          <w:lang w:val="en-BE" w:eastAsia="en-BE" w:bidi="ar-SA"/>
        </w:rPr>
        <w:t xml:space="preserve">открытом судебном заседании гражданское дело № 2 – 3489/2021 по исковому заявлению ПАО «Сбербанк России» в лице филиала – Московского банка ПАО Сбербанк к Сафронову А.В. о расторжении кредитного договора, взыскании денежных средств, руководствуясь ст. ст. </w:t>
      </w:r>
      <w:r>
        <w:rPr>
          <w:sz w:val="28"/>
          <w:szCs w:val="28"/>
          <w:lang w:val="en-BE" w:eastAsia="en-BE" w:bidi="ar-SA"/>
        </w:rPr>
        <w:t>194-199 ГПК РФ, суд</w:t>
      </w:r>
    </w:p>
    <w:p w14:paraId="2C99AB32" w14:textId="77777777" w:rsidR="00000000" w:rsidRDefault="00D1647D">
      <w:pPr>
        <w:jc w:val="both"/>
        <w:rPr>
          <w:sz w:val="28"/>
          <w:szCs w:val="28"/>
          <w:lang w:val="en-BE" w:eastAsia="en-BE" w:bidi="ar-SA"/>
        </w:rPr>
      </w:pPr>
    </w:p>
    <w:p w14:paraId="1E495DE8" w14:textId="77777777" w:rsidR="00000000" w:rsidRDefault="00D1647D">
      <w:pPr>
        <w:jc w:val="center"/>
        <w:rPr>
          <w:sz w:val="28"/>
          <w:szCs w:val="28"/>
          <w:lang w:val="en-BE" w:eastAsia="en-BE" w:bidi="ar-SA"/>
        </w:rPr>
      </w:pPr>
      <w:r>
        <w:rPr>
          <w:b/>
          <w:bCs/>
          <w:sz w:val="28"/>
          <w:szCs w:val="28"/>
          <w:lang w:val="en-BE" w:eastAsia="en-BE" w:bidi="ar-SA"/>
        </w:rPr>
        <w:t>РЕШИЛ:</w:t>
      </w:r>
    </w:p>
    <w:p w14:paraId="7FA43E5B" w14:textId="77777777" w:rsidR="00000000" w:rsidRDefault="00D1647D">
      <w:pPr>
        <w:jc w:val="center"/>
        <w:rPr>
          <w:sz w:val="28"/>
          <w:szCs w:val="28"/>
          <w:lang w:val="en-BE" w:eastAsia="en-BE" w:bidi="ar-SA"/>
        </w:rPr>
      </w:pPr>
    </w:p>
    <w:p w14:paraId="5AF92849" w14:textId="77777777" w:rsidR="00000000" w:rsidRDefault="00D1647D">
      <w:pPr>
        <w:ind w:firstLine="708"/>
        <w:jc w:val="both"/>
        <w:rPr>
          <w:sz w:val="28"/>
          <w:szCs w:val="28"/>
          <w:lang w:val="en-BE" w:eastAsia="en-BE" w:bidi="ar-SA"/>
        </w:rPr>
      </w:pPr>
      <w:r>
        <w:rPr>
          <w:sz w:val="28"/>
          <w:szCs w:val="28"/>
          <w:lang w:val="en-BE" w:eastAsia="en-BE" w:bidi="ar-SA"/>
        </w:rPr>
        <w:t>Исковые требования ПАО «Сбербанк России» в лице филиала - Московского банка ПАО Сбербанк к Сафронову А.В. о расторжении кредитного договора, взыскании денежных средств – удовлетворить.</w:t>
      </w:r>
    </w:p>
    <w:p w14:paraId="238B62D8" w14:textId="77777777" w:rsidR="00000000" w:rsidRDefault="00D1647D">
      <w:pPr>
        <w:ind w:firstLine="708"/>
        <w:jc w:val="both"/>
        <w:rPr>
          <w:sz w:val="28"/>
          <w:szCs w:val="28"/>
          <w:lang w:val="en-BE" w:eastAsia="en-BE" w:bidi="ar-SA"/>
        </w:rPr>
      </w:pPr>
      <w:r>
        <w:rPr>
          <w:sz w:val="28"/>
          <w:szCs w:val="28"/>
          <w:lang w:val="en-BE" w:eastAsia="en-BE" w:bidi="ar-SA"/>
        </w:rPr>
        <w:t xml:space="preserve">Расторгнуть кредитный договор №1343734 от </w:t>
      </w:r>
      <w:r>
        <w:rPr>
          <w:sz w:val="28"/>
          <w:szCs w:val="28"/>
          <w:lang w:val="en-BE" w:eastAsia="en-BE" w:bidi="ar-SA"/>
        </w:rPr>
        <w:t xml:space="preserve">22.11.2013г., заключенный между ПАО «Сбербанк России» в лице филиала - Московского банка ПАО Сбербанк с </w:t>
      </w:r>
      <w:r>
        <w:rPr>
          <w:rStyle w:val="cat-FIOgrp-8rplc-6"/>
          <w:sz w:val="28"/>
          <w:szCs w:val="28"/>
          <w:lang w:val="en-BE" w:eastAsia="en-BE" w:bidi="ar-SA"/>
        </w:rPr>
        <w:t>фио</w:t>
      </w:r>
      <w:r>
        <w:rPr>
          <w:sz w:val="28"/>
          <w:szCs w:val="28"/>
          <w:lang w:val="en-BE" w:eastAsia="en-BE" w:bidi="ar-SA"/>
        </w:rPr>
        <w:t xml:space="preserve">. Л.Г. </w:t>
      </w:r>
    </w:p>
    <w:p w14:paraId="355BC8A5" w14:textId="77777777" w:rsidR="00000000" w:rsidRDefault="00D1647D">
      <w:pPr>
        <w:ind w:firstLine="708"/>
        <w:jc w:val="both"/>
        <w:rPr>
          <w:sz w:val="28"/>
          <w:szCs w:val="28"/>
          <w:lang w:val="en-BE" w:eastAsia="en-BE" w:bidi="ar-SA"/>
        </w:rPr>
      </w:pPr>
      <w:r>
        <w:rPr>
          <w:sz w:val="28"/>
          <w:szCs w:val="28"/>
          <w:lang w:val="en-BE" w:eastAsia="en-BE" w:bidi="ar-SA"/>
        </w:rPr>
        <w:t>Взыскать с Сафронова Алексея Владимировича в пользу ПАО «Сбербанк России» в лице филиала – Московского банка ПАО Сбербанк задолженность по кр</w:t>
      </w:r>
      <w:r>
        <w:rPr>
          <w:sz w:val="28"/>
          <w:szCs w:val="28"/>
          <w:lang w:val="en-BE" w:eastAsia="en-BE" w:bidi="ar-SA"/>
        </w:rPr>
        <w:t xml:space="preserve">едитному договору №1343734 от 22.11.2013г. в размере </w:t>
      </w:r>
      <w:r>
        <w:rPr>
          <w:rStyle w:val="cat-Sumgrp-19rplc-8"/>
          <w:sz w:val="28"/>
          <w:szCs w:val="28"/>
          <w:lang w:val="en-BE" w:eastAsia="en-BE" w:bidi="ar-SA"/>
        </w:rPr>
        <w:t>сумма</w:t>
      </w:r>
      <w:r>
        <w:rPr>
          <w:sz w:val="28"/>
          <w:szCs w:val="28"/>
          <w:lang w:val="en-BE" w:eastAsia="en-BE" w:bidi="ar-SA"/>
        </w:rPr>
        <w:t xml:space="preserve"> в  пределах стоимости наследственного имущества, расходы по уплате государственной пошлины в размере </w:t>
      </w:r>
      <w:r>
        <w:rPr>
          <w:rStyle w:val="cat-Sumgrp-20rplc-9"/>
          <w:sz w:val="28"/>
          <w:szCs w:val="28"/>
          <w:lang w:val="en-BE" w:eastAsia="en-BE" w:bidi="ar-SA"/>
        </w:rPr>
        <w:t>сумма</w:t>
      </w:r>
      <w:r>
        <w:rPr>
          <w:sz w:val="28"/>
          <w:szCs w:val="28"/>
          <w:lang w:val="en-BE" w:eastAsia="en-BE" w:bidi="ar-SA"/>
        </w:rPr>
        <w:t xml:space="preserve">  </w:t>
      </w:r>
    </w:p>
    <w:p w14:paraId="1D2D230E" w14:textId="77777777" w:rsidR="00000000" w:rsidRDefault="00D1647D">
      <w:pPr>
        <w:ind w:firstLine="708"/>
        <w:jc w:val="both"/>
        <w:rPr>
          <w:sz w:val="28"/>
          <w:szCs w:val="28"/>
          <w:lang w:val="en-BE" w:eastAsia="en-BE" w:bidi="ar-SA"/>
        </w:rPr>
      </w:pPr>
      <w:r>
        <w:rPr>
          <w:sz w:val="28"/>
          <w:szCs w:val="28"/>
          <w:lang w:val="en-BE" w:eastAsia="en-BE" w:bidi="ar-SA"/>
        </w:rPr>
        <w:t>Решение может быть обжаловано в Московский городской суд в течение месяца со дня приняти</w:t>
      </w:r>
      <w:r>
        <w:rPr>
          <w:sz w:val="28"/>
          <w:szCs w:val="28"/>
          <w:lang w:val="en-BE" w:eastAsia="en-BE" w:bidi="ar-SA"/>
        </w:rPr>
        <w:t xml:space="preserve">я в окончательной форме через Кунцевский районный суд </w:t>
      </w:r>
      <w:r>
        <w:rPr>
          <w:rStyle w:val="cat-Addressgrp-0rplc-10"/>
          <w:sz w:val="28"/>
          <w:szCs w:val="28"/>
          <w:lang w:val="en-BE" w:eastAsia="en-BE" w:bidi="ar-SA"/>
        </w:rPr>
        <w:t>адрес</w:t>
      </w:r>
      <w:r>
        <w:rPr>
          <w:sz w:val="28"/>
          <w:szCs w:val="28"/>
          <w:lang w:val="en-BE" w:eastAsia="en-BE" w:bidi="ar-SA"/>
        </w:rPr>
        <w:t>.</w:t>
      </w:r>
    </w:p>
    <w:p w14:paraId="67A6A401" w14:textId="77777777" w:rsidR="00000000" w:rsidRDefault="00D1647D">
      <w:pPr>
        <w:jc w:val="both"/>
        <w:rPr>
          <w:sz w:val="28"/>
          <w:szCs w:val="28"/>
          <w:lang w:val="en-BE" w:eastAsia="en-BE" w:bidi="ar-SA"/>
        </w:rPr>
      </w:pPr>
    </w:p>
    <w:p w14:paraId="7EEEA4FC" w14:textId="77777777" w:rsidR="00000000" w:rsidRDefault="00D1647D">
      <w:pPr>
        <w:rPr>
          <w:sz w:val="28"/>
          <w:szCs w:val="28"/>
          <w:lang w:val="en-BE" w:eastAsia="en-BE" w:bidi="ar-SA"/>
        </w:rPr>
      </w:pPr>
    </w:p>
    <w:p w14:paraId="243C4398" w14:textId="77777777" w:rsidR="00000000" w:rsidRDefault="00D1647D">
      <w:pPr>
        <w:rPr>
          <w:sz w:val="28"/>
          <w:szCs w:val="28"/>
          <w:lang w:val="en-BE" w:eastAsia="en-BE" w:bidi="ar-SA"/>
        </w:rPr>
      </w:pPr>
      <w:r>
        <w:rPr>
          <w:sz w:val="28"/>
          <w:szCs w:val="28"/>
          <w:lang w:val="en-BE" w:eastAsia="en-BE" w:bidi="ar-SA"/>
        </w:rPr>
        <w:t>Судья                                                                                               И.С. Самойлова</w:t>
      </w:r>
    </w:p>
    <w:p w14:paraId="36F9F55C" w14:textId="77777777" w:rsidR="00000000" w:rsidRDefault="00D1647D">
      <w:pPr>
        <w:rPr>
          <w:sz w:val="28"/>
          <w:szCs w:val="28"/>
          <w:lang w:val="en-BE" w:eastAsia="en-BE" w:bidi="ar-SA"/>
        </w:rPr>
      </w:pPr>
    </w:p>
    <w:p w14:paraId="2E46ADC7" w14:textId="77777777" w:rsidR="00000000" w:rsidRDefault="00D1647D">
      <w:pPr>
        <w:rPr>
          <w:sz w:val="28"/>
          <w:szCs w:val="28"/>
          <w:lang w:val="en-BE" w:eastAsia="en-BE" w:bidi="ar-SA"/>
        </w:rPr>
      </w:pPr>
    </w:p>
    <w:p w14:paraId="68857F96" w14:textId="77777777" w:rsidR="00000000" w:rsidRDefault="00D1647D">
      <w:pPr>
        <w:rPr>
          <w:sz w:val="28"/>
          <w:szCs w:val="28"/>
          <w:lang w:val="en-BE" w:eastAsia="en-BE" w:bidi="ar-SA"/>
        </w:rPr>
      </w:pPr>
    </w:p>
    <w:p w14:paraId="647C8497" w14:textId="77777777" w:rsidR="00000000" w:rsidRDefault="00D1647D">
      <w:pPr>
        <w:rPr>
          <w:sz w:val="28"/>
          <w:szCs w:val="28"/>
          <w:lang w:val="en-BE" w:eastAsia="en-BE" w:bidi="ar-SA"/>
        </w:rPr>
      </w:pPr>
    </w:p>
    <w:p w14:paraId="17F792AA" w14:textId="77777777" w:rsidR="00000000" w:rsidRDefault="00D1647D">
      <w:pPr>
        <w:rPr>
          <w:sz w:val="28"/>
          <w:szCs w:val="28"/>
          <w:lang w:val="en-BE" w:eastAsia="en-BE" w:bidi="ar-SA"/>
        </w:rPr>
      </w:pPr>
    </w:p>
    <w:p w14:paraId="0FC23643" w14:textId="77777777" w:rsidR="00000000" w:rsidRDefault="00D1647D">
      <w:pPr>
        <w:rPr>
          <w:sz w:val="28"/>
          <w:szCs w:val="28"/>
          <w:lang w:val="en-BE" w:eastAsia="en-BE" w:bidi="ar-SA"/>
        </w:rPr>
      </w:pPr>
    </w:p>
    <w:p w14:paraId="28A86C27" w14:textId="77777777" w:rsidR="00000000" w:rsidRDefault="00D1647D">
      <w:pPr>
        <w:rPr>
          <w:sz w:val="28"/>
          <w:szCs w:val="28"/>
          <w:lang w:val="en-BE" w:eastAsia="en-BE" w:bidi="ar-SA"/>
        </w:rPr>
      </w:pPr>
    </w:p>
    <w:p w14:paraId="6049D667" w14:textId="77777777" w:rsidR="00000000" w:rsidRDefault="00D1647D">
      <w:pPr>
        <w:rPr>
          <w:sz w:val="28"/>
          <w:szCs w:val="28"/>
          <w:lang w:val="en-BE" w:eastAsia="en-BE" w:bidi="ar-SA"/>
        </w:rPr>
      </w:pPr>
    </w:p>
    <w:p w14:paraId="0BB31D24" w14:textId="77777777" w:rsidR="00000000" w:rsidRDefault="00D1647D">
      <w:pPr>
        <w:rPr>
          <w:sz w:val="28"/>
          <w:szCs w:val="28"/>
          <w:lang w:val="en-BE" w:eastAsia="en-BE" w:bidi="ar-SA"/>
        </w:rPr>
      </w:pPr>
    </w:p>
    <w:p w14:paraId="71719AE2" w14:textId="77777777" w:rsidR="00000000" w:rsidRDefault="00D1647D">
      <w:pPr>
        <w:rPr>
          <w:sz w:val="28"/>
          <w:szCs w:val="28"/>
          <w:lang w:val="en-BE" w:eastAsia="en-BE" w:bidi="ar-SA"/>
        </w:rPr>
      </w:pPr>
    </w:p>
    <w:p w14:paraId="2E4FC1C5" w14:textId="77777777" w:rsidR="00000000" w:rsidRDefault="00D1647D">
      <w:pPr>
        <w:rPr>
          <w:sz w:val="28"/>
          <w:szCs w:val="28"/>
          <w:lang w:val="en-BE" w:eastAsia="en-BE" w:bidi="ar-SA"/>
        </w:rPr>
      </w:pPr>
    </w:p>
    <w:p w14:paraId="44C96B2C" w14:textId="77777777" w:rsidR="00000000" w:rsidRDefault="00D1647D">
      <w:pPr>
        <w:rPr>
          <w:sz w:val="28"/>
          <w:szCs w:val="28"/>
          <w:lang w:val="en-BE" w:eastAsia="en-BE" w:bidi="ar-SA"/>
        </w:rPr>
      </w:pPr>
    </w:p>
    <w:p w14:paraId="7E215132" w14:textId="77777777" w:rsidR="00000000" w:rsidRDefault="00D1647D">
      <w:pPr>
        <w:rPr>
          <w:sz w:val="28"/>
          <w:szCs w:val="28"/>
          <w:lang w:val="en-BE" w:eastAsia="en-BE" w:bidi="ar-SA"/>
        </w:rPr>
      </w:pPr>
    </w:p>
    <w:p w14:paraId="5F34DFAD" w14:textId="77777777" w:rsidR="00000000" w:rsidRDefault="00D1647D">
      <w:pPr>
        <w:rPr>
          <w:sz w:val="28"/>
          <w:szCs w:val="28"/>
          <w:lang w:val="en-BE" w:eastAsia="en-BE" w:bidi="ar-SA"/>
        </w:rPr>
      </w:pPr>
    </w:p>
    <w:p w14:paraId="0A75DB13" w14:textId="77777777" w:rsidR="00000000" w:rsidRDefault="00D1647D">
      <w:pPr>
        <w:rPr>
          <w:sz w:val="28"/>
          <w:szCs w:val="28"/>
          <w:lang w:val="en-BE" w:eastAsia="en-BE" w:bidi="ar-SA"/>
        </w:rPr>
      </w:pPr>
    </w:p>
    <w:p w14:paraId="6662189B" w14:textId="77777777" w:rsidR="00000000" w:rsidRDefault="00D1647D">
      <w:pPr>
        <w:jc w:val="center"/>
        <w:rPr>
          <w:sz w:val="28"/>
          <w:szCs w:val="28"/>
          <w:lang w:val="en-BE" w:eastAsia="en-BE" w:bidi="ar-SA"/>
        </w:rPr>
      </w:pPr>
      <w:r>
        <w:rPr>
          <w:b/>
          <w:bCs/>
          <w:sz w:val="28"/>
          <w:szCs w:val="28"/>
          <w:lang w:val="en-BE" w:eastAsia="en-BE" w:bidi="ar-SA"/>
        </w:rPr>
        <w:t>РЕШЕНИЕ</w:t>
      </w:r>
    </w:p>
    <w:p w14:paraId="5C56CEB2" w14:textId="77777777" w:rsidR="00000000" w:rsidRDefault="00D1647D">
      <w:pPr>
        <w:jc w:val="center"/>
        <w:rPr>
          <w:sz w:val="28"/>
          <w:szCs w:val="28"/>
          <w:lang w:val="en-BE" w:eastAsia="en-BE" w:bidi="ar-SA"/>
        </w:rPr>
      </w:pPr>
      <w:r>
        <w:rPr>
          <w:b/>
          <w:bCs/>
          <w:sz w:val="28"/>
          <w:szCs w:val="28"/>
          <w:lang w:val="en-BE" w:eastAsia="en-BE" w:bidi="ar-SA"/>
        </w:rPr>
        <w:t>Именем Российской Федерации</w:t>
      </w:r>
    </w:p>
    <w:p w14:paraId="09445B15" w14:textId="77777777" w:rsidR="00000000" w:rsidRDefault="00D1647D">
      <w:pPr>
        <w:jc w:val="center"/>
        <w:rPr>
          <w:sz w:val="28"/>
          <w:szCs w:val="28"/>
          <w:lang w:val="en-BE" w:eastAsia="en-BE" w:bidi="ar-SA"/>
        </w:rPr>
      </w:pPr>
    </w:p>
    <w:p w14:paraId="1E66F4FF" w14:textId="77777777" w:rsidR="00000000" w:rsidRDefault="00D1647D">
      <w:pPr>
        <w:jc w:val="both"/>
        <w:rPr>
          <w:sz w:val="28"/>
          <w:szCs w:val="28"/>
          <w:lang w:val="en-BE" w:eastAsia="en-BE" w:bidi="ar-SA"/>
        </w:rPr>
      </w:pPr>
      <w:r>
        <w:rPr>
          <w:b/>
          <w:bCs/>
          <w:sz w:val="28"/>
          <w:szCs w:val="28"/>
          <w:lang w:val="en-BE" w:eastAsia="en-BE" w:bidi="ar-SA"/>
        </w:rPr>
        <w:t xml:space="preserve">15 июня 2021 года         </w:t>
      </w:r>
      <w:r>
        <w:rPr>
          <w:b/>
          <w:bCs/>
          <w:sz w:val="28"/>
          <w:szCs w:val="28"/>
          <w:lang w:val="en-BE" w:eastAsia="en-BE" w:bidi="ar-SA"/>
        </w:rPr>
        <w:t xml:space="preserve">                                                                      </w:t>
      </w:r>
      <w:r>
        <w:rPr>
          <w:rStyle w:val="cat-Addressgrp-0rplc-12"/>
          <w:b/>
          <w:bCs/>
          <w:sz w:val="28"/>
          <w:szCs w:val="28"/>
          <w:lang w:val="en-BE" w:eastAsia="en-BE" w:bidi="ar-SA"/>
        </w:rPr>
        <w:t>адрес</w:t>
      </w:r>
    </w:p>
    <w:p w14:paraId="6ED18F3C" w14:textId="77777777" w:rsidR="00000000" w:rsidRDefault="00D1647D">
      <w:pPr>
        <w:jc w:val="both"/>
        <w:rPr>
          <w:sz w:val="28"/>
          <w:szCs w:val="28"/>
          <w:lang w:val="en-BE" w:eastAsia="en-BE" w:bidi="ar-SA"/>
        </w:rPr>
      </w:pPr>
    </w:p>
    <w:p w14:paraId="7870DE44" w14:textId="77777777" w:rsidR="00000000" w:rsidRDefault="00D1647D">
      <w:pPr>
        <w:ind w:firstLine="708"/>
        <w:jc w:val="both"/>
        <w:rPr>
          <w:sz w:val="28"/>
          <w:szCs w:val="28"/>
          <w:lang w:val="en-BE" w:eastAsia="en-BE" w:bidi="ar-SA"/>
        </w:rPr>
      </w:pPr>
      <w:r>
        <w:rPr>
          <w:sz w:val="28"/>
          <w:szCs w:val="28"/>
          <w:lang w:val="en-BE" w:eastAsia="en-BE" w:bidi="ar-SA"/>
        </w:rPr>
        <w:t xml:space="preserve">Кунцевский районный суд </w:t>
      </w:r>
      <w:r>
        <w:rPr>
          <w:rStyle w:val="cat-Addressgrp-0rplc-13"/>
          <w:sz w:val="28"/>
          <w:szCs w:val="28"/>
          <w:lang w:val="en-BE" w:eastAsia="en-BE" w:bidi="ar-SA"/>
        </w:rPr>
        <w:t>адрес</w:t>
      </w:r>
      <w:r>
        <w:rPr>
          <w:sz w:val="28"/>
          <w:szCs w:val="28"/>
          <w:lang w:val="en-BE" w:eastAsia="en-BE" w:bidi="ar-SA"/>
        </w:rPr>
        <w:t xml:space="preserve"> в составе председательствующего судьи Самойловой И.С., при секретаре </w:t>
      </w:r>
      <w:r>
        <w:rPr>
          <w:rStyle w:val="cat-FIOgrp-6rplc-15"/>
          <w:sz w:val="28"/>
          <w:szCs w:val="28"/>
          <w:lang w:val="en-BE" w:eastAsia="en-BE" w:bidi="ar-SA"/>
        </w:rPr>
        <w:t>фио</w:t>
      </w:r>
      <w:r>
        <w:rPr>
          <w:sz w:val="28"/>
          <w:szCs w:val="28"/>
          <w:lang w:val="en-BE" w:eastAsia="en-BE" w:bidi="ar-SA"/>
        </w:rPr>
        <w:t>, рассмотрев в открытом судебном заседании гражданское дело № 2 – 3489/2021 п</w:t>
      </w:r>
      <w:r>
        <w:rPr>
          <w:sz w:val="28"/>
          <w:szCs w:val="28"/>
          <w:lang w:val="en-BE" w:eastAsia="en-BE" w:bidi="ar-SA"/>
        </w:rPr>
        <w:t>о исковому заявлению ПАО «Сбербанк России» в лице филиала – Московского банка ПАО Сбербанк к Сафронову А.В. о расторжении кредитного договора, взыскании денежных средств,</w:t>
      </w:r>
    </w:p>
    <w:p w14:paraId="1D0BBF15" w14:textId="77777777" w:rsidR="00000000" w:rsidRDefault="00D1647D">
      <w:pPr>
        <w:rPr>
          <w:sz w:val="28"/>
          <w:szCs w:val="28"/>
          <w:lang w:val="en-BE" w:eastAsia="en-BE" w:bidi="ar-SA"/>
        </w:rPr>
      </w:pPr>
    </w:p>
    <w:p w14:paraId="66AE3D27" w14:textId="77777777" w:rsidR="00000000" w:rsidRDefault="00D1647D">
      <w:pPr>
        <w:rPr>
          <w:sz w:val="28"/>
          <w:szCs w:val="28"/>
          <w:lang w:val="en-BE" w:eastAsia="en-BE" w:bidi="ar-SA"/>
        </w:rPr>
      </w:pPr>
    </w:p>
    <w:p w14:paraId="456CE7AB" w14:textId="77777777" w:rsidR="00000000" w:rsidRDefault="00D1647D">
      <w:pPr>
        <w:jc w:val="center"/>
        <w:rPr>
          <w:sz w:val="28"/>
          <w:szCs w:val="28"/>
          <w:lang w:val="en-BE" w:eastAsia="en-BE" w:bidi="ar-SA"/>
        </w:rPr>
      </w:pPr>
      <w:r>
        <w:rPr>
          <w:b/>
          <w:bCs/>
          <w:sz w:val="28"/>
          <w:szCs w:val="28"/>
          <w:lang w:val="en-BE" w:eastAsia="en-BE" w:bidi="ar-SA"/>
        </w:rPr>
        <w:t>УСТАНОВИЛ:</w:t>
      </w:r>
    </w:p>
    <w:p w14:paraId="7E00778A" w14:textId="77777777" w:rsidR="00000000" w:rsidRDefault="00D1647D">
      <w:pPr>
        <w:rPr>
          <w:sz w:val="28"/>
          <w:szCs w:val="28"/>
          <w:lang w:val="en-BE" w:eastAsia="en-BE" w:bidi="ar-SA"/>
        </w:rPr>
      </w:pPr>
    </w:p>
    <w:p w14:paraId="72F6E2F7" w14:textId="77777777" w:rsidR="00000000" w:rsidRDefault="00D1647D">
      <w:pPr>
        <w:ind w:firstLine="708"/>
        <w:jc w:val="both"/>
        <w:rPr>
          <w:sz w:val="28"/>
          <w:szCs w:val="28"/>
          <w:lang w:val="en-BE" w:eastAsia="en-BE" w:bidi="ar-SA"/>
        </w:rPr>
      </w:pPr>
      <w:r>
        <w:rPr>
          <w:sz w:val="28"/>
          <w:szCs w:val="28"/>
          <w:lang w:val="en-BE" w:eastAsia="en-BE" w:bidi="ar-SA"/>
        </w:rPr>
        <w:t>Истец ПАО «Сбербанк России» в лице филиала – Московского банка ПАО Сбер</w:t>
      </w:r>
      <w:r>
        <w:rPr>
          <w:sz w:val="28"/>
          <w:szCs w:val="28"/>
          <w:lang w:val="en-BE" w:eastAsia="en-BE" w:bidi="ar-SA"/>
        </w:rPr>
        <w:t xml:space="preserve">банк обратился в суд с иском к Сафронову А.В. (далее – Ответчик) о расторжении кредитного договора, взыскании денежных средств в счет стоимости наследственного имущества в размере </w:t>
      </w:r>
      <w:r>
        <w:rPr>
          <w:rStyle w:val="cat-Sumgrp-19rplc-18"/>
          <w:sz w:val="28"/>
          <w:szCs w:val="28"/>
          <w:lang w:val="en-BE" w:eastAsia="en-BE" w:bidi="ar-SA"/>
        </w:rPr>
        <w:t>сумма</w:t>
      </w:r>
      <w:r>
        <w:rPr>
          <w:sz w:val="28"/>
          <w:szCs w:val="28"/>
          <w:lang w:val="en-BE" w:eastAsia="en-BE" w:bidi="ar-SA"/>
        </w:rPr>
        <w:t xml:space="preserve">, из которых просроченный основной долг в размере </w:t>
      </w:r>
      <w:r>
        <w:rPr>
          <w:rStyle w:val="cat-Sumgrp-21rplc-19"/>
          <w:sz w:val="28"/>
          <w:szCs w:val="28"/>
          <w:lang w:val="en-BE" w:eastAsia="en-BE" w:bidi="ar-SA"/>
        </w:rPr>
        <w:t>сумма</w:t>
      </w:r>
      <w:r>
        <w:rPr>
          <w:sz w:val="28"/>
          <w:szCs w:val="28"/>
          <w:lang w:val="en-BE" w:eastAsia="en-BE" w:bidi="ar-SA"/>
        </w:rPr>
        <w:t xml:space="preserve">, задолженность </w:t>
      </w:r>
      <w:r>
        <w:rPr>
          <w:sz w:val="28"/>
          <w:szCs w:val="28"/>
          <w:lang w:val="en-BE" w:eastAsia="en-BE" w:bidi="ar-SA"/>
        </w:rPr>
        <w:t xml:space="preserve">по процентам в размере </w:t>
      </w:r>
      <w:r>
        <w:rPr>
          <w:rStyle w:val="cat-Sumgrp-22rplc-20"/>
          <w:sz w:val="28"/>
          <w:szCs w:val="28"/>
          <w:lang w:val="en-BE" w:eastAsia="en-BE" w:bidi="ar-SA"/>
        </w:rPr>
        <w:t>сумма</w:t>
      </w:r>
      <w:r>
        <w:rPr>
          <w:sz w:val="28"/>
          <w:szCs w:val="28"/>
          <w:lang w:val="en-BE" w:eastAsia="en-BE" w:bidi="ar-SA"/>
        </w:rPr>
        <w:t xml:space="preserve">, а также расходов по уплате государственной пошлины в размере </w:t>
      </w:r>
      <w:r>
        <w:rPr>
          <w:rStyle w:val="cat-Sumgrp-20rplc-21"/>
          <w:sz w:val="28"/>
          <w:szCs w:val="28"/>
          <w:lang w:val="en-BE" w:eastAsia="en-BE" w:bidi="ar-SA"/>
        </w:rPr>
        <w:t>сумма</w:t>
      </w:r>
      <w:r>
        <w:rPr>
          <w:sz w:val="28"/>
          <w:szCs w:val="28"/>
          <w:lang w:val="en-BE" w:eastAsia="en-BE" w:bidi="ar-SA"/>
        </w:rPr>
        <w:t xml:space="preserve">, оплаченной при подаче иска. </w:t>
      </w:r>
    </w:p>
    <w:p w14:paraId="046E0510" w14:textId="77777777" w:rsidR="00000000" w:rsidRDefault="00D1647D">
      <w:pPr>
        <w:ind w:firstLine="708"/>
        <w:jc w:val="both"/>
        <w:rPr>
          <w:sz w:val="28"/>
          <w:szCs w:val="28"/>
          <w:lang w:val="en-BE" w:eastAsia="en-BE" w:bidi="ar-SA"/>
        </w:rPr>
      </w:pPr>
      <w:r>
        <w:rPr>
          <w:sz w:val="28"/>
          <w:szCs w:val="28"/>
          <w:lang w:val="en-BE" w:eastAsia="en-BE" w:bidi="ar-SA"/>
        </w:rPr>
        <w:t xml:space="preserve">Исковые требования мотивированы тем, что 22.11.2013г. ПАО «Сбербанк России» (далее – Истец, Банк) и </w:t>
      </w:r>
      <w:r>
        <w:rPr>
          <w:rStyle w:val="cat-FIOgrp-11rplc-22"/>
          <w:sz w:val="28"/>
          <w:szCs w:val="28"/>
          <w:lang w:val="en-BE" w:eastAsia="en-BE" w:bidi="ar-SA"/>
        </w:rPr>
        <w:t>фио</w:t>
      </w:r>
      <w:r>
        <w:rPr>
          <w:sz w:val="28"/>
          <w:szCs w:val="28"/>
          <w:lang w:val="en-BE" w:eastAsia="en-BE" w:bidi="ar-SA"/>
        </w:rPr>
        <w:t xml:space="preserve"> (далее – Заемщик) заключи</w:t>
      </w:r>
      <w:r>
        <w:rPr>
          <w:sz w:val="28"/>
          <w:szCs w:val="28"/>
          <w:lang w:val="en-BE" w:eastAsia="en-BE" w:bidi="ar-SA"/>
        </w:rPr>
        <w:t xml:space="preserve">ли кредитный договор №1343734 (далее – Кредитный договор) на сумму </w:t>
      </w:r>
      <w:r>
        <w:rPr>
          <w:rStyle w:val="cat-Sumgrp-23rplc-23"/>
          <w:sz w:val="28"/>
          <w:szCs w:val="28"/>
          <w:lang w:val="en-BE" w:eastAsia="en-BE" w:bidi="ar-SA"/>
        </w:rPr>
        <w:t>сумма</w:t>
      </w:r>
      <w:r>
        <w:rPr>
          <w:sz w:val="28"/>
          <w:szCs w:val="28"/>
          <w:lang w:val="en-BE" w:eastAsia="en-BE" w:bidi="ar-SA"/>
        </w:rPr>
        <w:t>, сроком на 60 месяцев под 18,9% годовых.</w:t>
      </w:r>
    </w:p>
    <w:p w14:paraId="0BC4D683" w14:textId="77777777" w:rsidR="00000000" w:rsidRDefault="00D1647D">
      <w:pPr>
        <w:ind w:firstLine="708"/>
        <w:jc w:val="both"/>
        <w:rPr>
          <w:sz w:val="28"/>
          <w:szCs w:val="28"/>
          <w:lang w:val="en-BE" w:eastAsia="en-BE" w:bidi="ar-SA"/>
        </w:rPr>
      </w:pPr>
      <w:r>
        <w:rPr>
          <w:sz w:val="28"/>
          <w:szCs w:val="28"/>
          <w:lang w:val="en-BE" w:eastAsia="en-BE" w:bidi="ar-SA"/>
        </w:rPr>
        <w:t>В соответствии с условиями Кредитного договора и Общими условиями предоставления, обслуживания и погашение кредитов для физических лиц по прод</w:t>
      </w:r>
      <w:r>
        <w:rPr>
          <w:sz w:val="28"/>
          <w:szCs w:val="28"/>
          <w:lang w:val="en-BE" w:eastAsia="en-BE" w:bidi="ar-SA"/>
        </w:rPr>
        <w:t xml:space="preserve">укту «Потребительский кредит», погашение кредита и уплата процентов должны производиться ежемесячными аннуитетными платежами в соответствии с Графиком платежей.  </w:t>
      </w:r>
    </w:p>
    <w:p w14:paraId="19660CB3" w14:textId="77777777" w:rsidR="00000000" w:rsidRDefault="00D1647D">
      <w:pPr>
        <w:ind w:firstLine="708"/>
        <w:jc w:val="both"/>
        <w:rPr>
          <w:sz w:val="28"/>
          <w:szCs w:val="28"/>
          <w:lang w:val="en-BE" w:eastAsia="en-BE" w:bidi="ar-SA"/>
        </w:rPr>
      </w:pPr>
      <w:r>
        <w:rPr>
          <w:sz w:val="28"/>
          <w:szCs w:val="28"/>
          <w:lang w:val="en-BE" w:eastAsia="en-BE" w:bidi="ar-SA"/>
        </w:rPr>
        <w:t>В соответствии с условиями Кредитного договора уплата процентов за пользование кредитом произ</w:t>
      </w:r>
      <w:r>
        <w:rPr>
          <w:sz w:val="28"/>
          <w:szCs w:val="28"/>
          <w:lang w:val="en-BE" w:eastAsia="en-BE" w:bidi="ar-SA"/>
        </w:rPr>
        <w:t>водится одновременно с погашением кредита в сроки, определенные Графиком платежей.</w:t>
      </w:r>
    </w:p>
    <w:p w14:paraId="7B01EFD6" w14:textId="77777777" w:rsidR="00000000" w:rsidRDefault="00D1647D">
      <w:pPr>
        <w:ind w:firstLine="708"/>
        <w:jc w:val="both"/>
        <w:rPr>
          <w:sz w:val="28"/>
          <w:szCs w:val="28"/>
          <w:lang w:val="en-BE" w:eastAsia="en-BE" w:bidi="ar-SA"/>
        </w:rPr>
      </w:pPr>
      <w:r>
        <w:rPr>
          <w:sz w:val="28"/>
          <w:szCs w:val="28"/>
          <w:lang w:val="en-BE" w:eastAsia="en-BE" w:bidi="ar-SA"/>
        </w:rPr>
        <w:t>В соответствии с условиями Кредитного договора при несвоевременном внесении (перечислении) ежемесячного платежа в погашение кредита и/или уплату процентов за пользование кре</w:t>
      </w:r>
      <w:r>
        <w:rPr>
          <w:sz w:val="28"/>
          <w:szCs w:val="28"/>
          <w:lang w:val="en-BE" w:eastAsia="en-BE" w:bidi="ar-SA"/>
        </w:rPr>
        <w:t xml:space="preserve">дитом Заемщик уплачивает Кредитору неустойку в размере 0,5% годовых с суммы просроченного платежа за период </w:t>
      </w:r>
      <w:r>
        <w:rPr>
          <w:sz w:val="28"/>
          <w:szCs w:val="28"/>
          <w:lang w:val="en-BE" w:eastAsia="en-BE" w:bidi="ar-SA"/>
        </w:rPr>
        <w:lastRenderedPageBreak/>
        <w:t>просрочки с даты, следующей за датой наступления исполнения обязательства, установленной Договором, по дату погашения просроченной задолженности (вк</w:t>
      </w:r>
      <w:r>
        <w:rPr>
          <w:sz w:val="28"/>
          <w:szCs w:val="28"/>
          <w:lang w:val="en-BE" w:eastAsia="en-BE" w:bidi="ar-SA"/>
        </w:rPr>
        <w:t>лючительно).</w:t>
      </w:r>
    </w:p>
    <w:p w14:paraId="145AE985" w14:textId="77777777" w:rsidR="00000000" w:rsidRDefault="00D1647D">
      <w:pPr>
        <w:ind w:firstLine="708"/>
        <w:jc w:val="both"/>
        <w:rPr>
          <w:sz w:val="28"/>
          <w:szCs w:val="28"/>
          <w:lang w:val="en-BE" w:eastAsia="en-BE" w:bidi="ar-SA"/>
        </w:rPr>
      </w:pPr>
      <w:r>
        <w:rPr>
          <w:sz w:val="28"/>
          <w:szCs w:val="28"/>
          <w:lang w:val="en-BE" w:eastAsia="en-BE" w:bidi="ar-SA"/>
        </w:rPr>
        <w:t xml:space="preserve">Согласно условий Кредитного договора отсчет срока для начисления процентов за пользование кредитом начинается со следующего дня с даты образования задолженности по ссудному счету и заканчиваются датой погашения задолженности по ссудному счету </w:t>
      </w:r>
      <w:r>
        <w:rPr>
          <w:sz w:val="28"/>
          <w:szCs w:val="28"/>
          <w:lang w:val="en-BE" w:eastAsia="en-BE" w:bidi="ar-SA"/>
        </w:rPr>
        <w:t>(включительно).</w:t>
      </w:r>
    </w:p>
    <w:p w14:paraId="7EBD41B2" w14:textId="77777777" w:rsidR="00000000" w:rsidRDefault="00D1647D">
      <w:pPr>
        <w:ind w:firstLine="708"/>
        <w:jc w:val="both"/>
        <w:rPr>
          <w:sz w:val="28"/>
          <w:szCs w:val="28"/>
          <w:lang w:val="en-BE" w:eastAsia="en-BE" w:bidi="ar-SA"/>
        </w:rPr>
      </w:pPr>
      <w:r>
        <w:rPr>
          <w:sz w:val="28"/>
          <w:szCs w:val="28"/>
          <w:lang w:val="en-BE" w:eastAsia="en-BE" w:bidi="ar-SA"/>
        </w:rPr>
        <w:t xml:space="preserve">Согласно условий Кредитного договора обязательства заемщика считаются надлежаще и полностью выполненными после возврата кредитору всей суммы кредита, уплаты процентов за пользование кредитом, неустойки в соответствии с условиями Кредитного </w:t>
      </w:r>
      <w:r>
        <w:rPr>
          <w:sz w:val="28"/>
          <w:szCs w:val="28"/>
          <w:lang w:val="en-BE" w:eastAsia="en-BE" w:bidi="ar-SA"/>
        </w:rPr>
        <w:t>договора, определяемых на дату погашения кредита, и возмещении расходов, связанных с взысканием задолженности.</w:t>
      </w:r>
    </w:p>
    <w:p w14:paraId="3D8E3436" w14:textId="77777777" w:rsidR="00000000" w:rsidRDefault="00D1647D">
      <w:pPr>
        <w:ind w:firstLine="708"/>
        <w:jc w:val="both"/>
        <w:rPr>
          <w:sz w:val="28"/>
          <w:szCs w:val="28"/>
          <w:lang w:val="en-BE" w:eastAsia="en-BE" w:bidi="ar-SA"/>
        </w:rPr>
      </w:pPr>
      <w:r>
        <w:rPr>
          <w:sz w:val="28"/>
          <w:szCs w:val="28"/>
          <w:lang w:val="en-BE" w:eastAsia="en-BE" w:bidi="ar-SA"/>
        </w:rPr>
        <w:t xml:space="preserve">10.02.2018г. заемщик </w:t>
      </w:r>
      <w:r>
        <w:rPr>
          <w:rStyle w:val="cat-FIOgrp-11rplc-24"/>
          <w:sz w:val="28"/>
          <w:szCs w:val="28"/>
          <w:lang w:val="en-BE" w:eastAsia="en-BE" w:bidi="ar-SA"/>
        </w:rPr>
        <w:t>фио</w:t>
      </w:r>
      <w:r>
        <w:rPr>
          <w:sz w:val="28"/>
          <w:szCs w:val="28"/>
          <w:lang w:val="en-BE" w:eastAsia="en-BE" w:bidi="ar-SA"/>
        </w:rPr>
        <w:t xml:space="preserve"> умерла.</w:t>
      </w:r>
    </w:p>
    <w:p w14:paraId="1375E0D9" w14:textId="77777777" w:rsidR="00000000" w:rsidRDefault="00D1647D">
      <w:pPr>
        <w:ind w:firstLine="708"/>
        <w:jc w:val="both"/>
        <w:rPr>
          <w:sz w:val="28"/>
          <w:szCs w:val="28"/>
          <w:lang w:val="en-BE" w:eastAsia="en-BE" w:bidi="ar-SA"/>
        </w:rPr>
      </w:pPr>
      <w:r>
        <w:rPr>
          <w:sz w:val="28"/>
          <w:szCs w:val="28"/>
          <w:lang w:val="en-BE" w:eastAsia="en-BE" w:bidi="ar-SA"/>
        </w:rPr>
        <w:t>В настоящее время обязательства по кредитному договору №1343734 от 22.11.2013г. не исполняются, погашение и упла</w:t>
      </w:r>
      <w:r>
        <w:rPr>
          <w:sz w:val="28"/>
          <w:szCs w:val="28"/>
          <w:lang w:val="en-BE" w:eastAsia="en-BE" w:bidi="ar-SA"/>
        </w:rPr>
        <w:t xml:space="preserve">та процентов за пользование кредитом не производятся, в связи с чем, образовалась задолженность.           </w:t>
      </w:r>
    </w:p>
    <w:p w14:paraId="2C3FA785" w14:textId="77777777" w:rsidR="00000000" w:rsidRDefault="00D1647D">
      <w:pPr>
        <w:ind w:firstLine="708"/>
        <w:jc w:val="both"/>
        <w:rPr>
          <w:sz w:val="28"/>
          <w:szCs w:val="28"/>
          <w:lang w:val="en-BE" w:eastAsia="en-BE" w:bidi="ar-SA"/>
        </w:rPr>
      </w:pPr>
      <w:r>
        <w:rPr>
          <w:sz w:val="28"/>
          <w:szCs w:val="28"/>
          <w:lang w:val="en-BE" w:eastAsia="en-BE" w:bidi="ar-SA"/>
        </w:rPr>
        <w:t xml:space="preserve">Наследником по закону, принявшим наследство после смерти наследодателя </w:t>
      </w:r>
      <w:r>
        <w:rPr>
          <w:rStyle w:val="cat-FIOgrp-11rplc-25"/>
          <w:sz w:val="28"/>
          <w:szCs w:val="28"/>
          <w:lang w:val="en-BE" w:eastAsia="en-BE" w:bidi="ar-SA"/>
        </w:rPr>
        <w:t>фио</w:t>
      </w:r>
      <w:r>
        <w:rPr>
          <w:sz w:val="28"/>
          <w:szCs w:val="28"/>
          <w:lang w:val="en-BE" w:eastAsia="en-BE" w:bidi="ar-SA"/>
        </w:rPr>
        <w:t>, является сын – Сафронов А.В.</w:t>
      </w:r>
    </w:p>
    <w:p w14:paraId="210A661F" w14:textId="77777777" w:rsidR="00000000" w:rsidRDefault="00D1647D">
      <w:pPr>
        <w:ind w:firstLine="708"/>
        <w:jc w:val="both"/>
        <w:rPr>
          <w:sz w:val="28"/>
          <w:szCs w:val="28"/>
          <w:lang w:val="en-BE" w:eastAsia="en-BE" w:bidi="ar-SA"/>
        </w:rPr>
      </w:pPr>
      <w:r>
        <w:rPr>
          <w:sz w:val="28"/>
          <w:szCs w:val="28"/>
          <w:lang w:val="en-BE" w:eastAsia="en-BE" w:bidi="ar-SA"/>
        </w:rPr>
        <w:t>Истец ПАО «Сбербанк России» своего представ</w:t>
      </w:r>
      <w:r>
        <w:rPr>
          <w:sz w:val="28"/>
          <w:szCs w:val="28"/>
          <w:lang w:val="en-BE" w:eastAsia="en-BE" w:bidi="ar-SA"/>
        </w:rPr>
        <w:t xml:space="preserve">ителя в суд не направил, о времени и месте рассмотрения дела извещен надлежащим образом, причина неявки суду неизвестна, ходатайств об отложении дела не заявлено, просил рассмотреть дело в отсутствии своего представителя.  </w:t>
      </w:r>
    </w:p>
    <w:p w14:paraId="26FC6DB5" w14:textId="77777777" w:rsidR="00000000" w:rsidRDefault="00D1647D">
      <w:pPr>
        <w:ind w:firstLine="708"/>
        <w:jc w:val="both"/>
        <w:rPr>
          <w:sz w:val="28"/>
          <w:szCs w:val="28"/>
          <w:lang w:val="en-BE" w:eastAsia="en-BE" w:bidi="ar-SA"/>
        </w:rPr>
      </w:pPr>
      <w:r>
        <w:rPr>
          <w:sz w:val="28"/>
          <w:szCs w:val="28"/>
          <w:lang w:val="en-BE" w:eastAsia="en-BE" w:bidi="ar-SA"/>
        </w:rPr>
        <w:t>Ответчик Сафронов А.В. в судебно</w:t>
      </w:r>
      <w:r>
        <w:rPr>
          <w:sz w:val="28"/>
          <w:szCs w:val="28"/>
          <w:lang w:val="en-BE" w:eastAsia="en-BE" w:bidi="ar-SA"/>
        </w:rPr>
        <w:t xml:space="preserve">е заседание не явился, надлежащим образом извещен, причина неявки суду неизвестна, ходатайств об отложении дела не заявлено, возражений на иск не представлено </w:t>
      </w:r>
    </w:p>
    <w:p w14:paraId="3D09864E" w14:textId="77777777" w:rsidR="00000000" w:rsidRDefault="00D1647D">
      <w:pPr>
        <w:ind w:firstLine="708"/>
        <w:jc w:val="both"/>
        <w:rPr>
          <w:sz w:val="28"/>
          <w:szCs w:val="28"/>
          <w:lang w:val="en-BE" w:eastAsia="en-BE" w:bidi="ar-SA"/>
        </w:rPr>
      </w:pPr>
      <w:r>
        <w:rPr>
          <w:sz w:val="28"/>
          <w:szCs w:val="28"/>
          <w:lang w:val="en-BE" w:eastAsia="en-BE" w:bidi="ar-SA"/>
        </w:rPr>
        <w:t>Суд, изучив и исследовав письменные материалы дела, обсудив вопрос о рассмотрении дела в отсутст</w:t>
      </w:r>
      <w:r>
        <w:rPr>
          <w:sz w:val="28"/>
          <w:szCs w:val="28"/>
          <w:lang w:val="en-BE" w:eastAsia="en-BE" w:bidi="ar-SA"/>
        </w:rPr>
        <w:t>вии неявившихся лиц, надлежащим образом извещенных, приходит к выводу об удовлетворении заявленных требований в силу следующего.</w:t>
      </w:r>
    </w:p>
    <w:p w14:paraId="3172381A" w14:textId="77777777" w:rsidR="00000000" w:rsidRDefault="00D1647D">
      <w:pPr>
        <w:ind w:firstLine="708"/>
        <w:jc w:val="both"/>
        <w:rPr>
          <w:sz w:val="28"/>
          <w:szCs w:val="28"/>
          <w:lang w:val="en-BE" w:eastAsia="en-BE" w:bidi="ar-SA"/>
        </w:rPr>
      </w:pPr>
      <w:r>
        <w:rPr>
          <w:sz w:val="28"/>
          <w:szCs w:val="28"/>
          <w:lang w:val="en-BE" w:eastAsia="en-BE" w:bidi="ar-SA"/>
        </w:rPr>
        <w:t>Согласно п.1.5 «Положения об эмиссии банковских карт и об операциях, совершаемых с использованием платежных карт», утвержденных</w:t>
      </w:r>
      <w:r>
        <w:rPr>
          <w:sz w:val="28"/>
          <w:szCs w:val="28"/>
          <w:lang w:val="en-BE" w:eastAsia="en-BE" w:bidi="ar-SA"/>
        </w:rPr>
        <w:t xml:space="preserve"> ЦБ РФ 24.12.2004г., кредитная организация вправе осуществлять эмиссию расчетных (дебетовых) банковских карт. Расчетная (дебетовая) карта предназначена для совершения операций ее держателем в пределах установленной кредитной организацией – эмитентом суммы </w:t>
      </w:r>
      <w:r>
        <w:rPr>
          <w:sz w:val="28"/>
          <w:szCs w:val="28"/>
          <w:lang w:val="en-BE" w:eastAsia="en-BE" w:bidi="ar-SA"/>
        </w:rPr>
        <w:t>денежных средств (расходного лимита), расчеты по которым осуществляются за счет денежных средств клиента, находящихся на его банковском счете, или кредита, предоставляемого кредитной организацией – эмитентом клиенту в соответствии с договором банковского с</w:t>
      </w:r>
      <w:r>
        <w:rPr>
          <w:sz w:val="28"/>
          <w:szCs w:val="28"/>
          <w:lang w:val="en-BE" w:eastAsia="en-BE" w:bidi="ar-SA"/>
        </w:rPr>
        <w:t>чета при недостаточности или отсутствии на банковском счете денежных средств (овердрафт).</w:t>
      </w:r>
    </w:p>
    <w:p w14:paraId="05DF0827" w14:textId="77777777" w:rsidR="00000000" w:rsidRDefault="00D1647D">
      <w:pPr>
        <w:ind w:firstLine="708"/>
        <w:jc w:val="both"/>
        <w:rPr>
          <w:sz w:val="28"/>
          <w:szCs w:val="28"/>
          <w:lang w:val="en-BE" w:eastAsia="en-BE" w:bidi="ar-SA"/>
        </w:rPr>
      </w:pPr>
      <w:r>
        <w:rPr>
          <w:sz w:val="28"/>
          <w:szCs w:val="28"/>
          <w:lang w:val="en-BE" w:eastAsia="en-BE" w:bidi="ar-SA"/>
        </w:rPr>
        <w:t xml:space="preserve">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w:t>
      </w:r>
      <w:r>
        <w:rPr>
          <w:sz w:val="28"/>
          <w:szCs w:val="28"/>
          <w:lang w:val="en-BE" w:eastAsia="en-BE" w:bidi="ar-SA"/>
        </w:rPr>
        <w:t>отсутствии таких условий и требований - в соответствии с обычаями делового оборота или иными обычно предъявляемыми требованиями.</w:t>
      </w:r>
    </w:p>
    <w:p w14:paraId="58487750" w14:textId="77777777" w:rsidR="00000000" w:rsidRDefault="00D1647D">
      <w:pPr>
        <w:ind w:firstLine="540"/>
        <w:jc w:val="both"/>
        <w:rPr>
          <w:sz w:val="28"/>
          <w:szCs w:val="28"/>
          <w:lang w:val="en-BE" w:eastAsia="en-BE" w:bidi="ar-SA"/>
        </w:rPr>
      </w:pPr>
      <w:r>
        <w:rPr>
          <w:sz w:val="28"/>
          <w:szCs w:val="28"/>
          <w:lang w:val="en-BE" w:eastAsia="en-BE" w:bidi="ar-SA"/>
        </w:rPr>
        <w:t>В силу ст. 310 ГК РФ односторонний отказ от исполнения обязательства и одностороннее изменение его условий не допускаются, за и</w:t>
      </w:r>
      <w:r>
        <w:rPr>
          <w:sz w:val="28"/>
          <w:szCs w:val="28"/>
          <w:lang w:val="en-BE" w:eastAsia="en-BE" w:bidi="ar-SA"/>
        </w:rPr>
        <w:t>сключением случаев, предусмотренных законом.</w:t>
      </w:r>
    </w:p>
    <w:p w14:paraId="6F162C46" w14:textId="77777777" w:rsidR="00000000" w:rsidRDefault="00D1647D">
      <w:pPr>
        <w:ind w:firstLine="540"/>
        <w:jc w:val="both"/>
        <w:rPr>
          <w:sz w:val="28"/>
          <w:szCs w:val="28"/>
          <w:lang w:val="en-BE" w:eastAsia="en-BE" w:bidi="ar-SA"/>
        </w:rPr>
      </w:pPr>
      <w:r>
        <w:rPr>
          <w:sz w:val="28"/>
          <w:szCs w:val="28"/>
          <w:lang w:val="en-BE" w:eastAsia="en-BE" w:bidi="ar-SA"/>
        </w:rPr>
        <w:t xml:space="preserve">Согласно </w:t>
      </w:r>
      <w:hyperlink r:id="rId5" w:history="1">
        <w:r>
          <w:rPr>
            <w:color w:val="0000EE"/>
            <w:sz w:val="28"/>
            <w:szCs w:val="28"/>
            <w:lang w:val="en-BE" w:eastAsia="en-BE" w:bidi="ar-SA"/>
          </w:rPr>
          <w:t>ст. 421</w:t>
        </w:r>
      </w:hyperlink>
      <w:r>
        <w:rPr>
          <w:sz w:val="28"/>
          <w:szCs w:val="28"/>
          <w:lang w:val="en-BE" w:eastAsia="en-BE" w:bidi="ar-SA"/>
        </w:rPr>
        <w:t xml:space="preserve"> ГК РФ граждане и юридические лица свободы в заключение договор</w:t>
      </w:r>
      <w:r>
        <w:rPr>
          <w:sz w:val="28"/>
          <w:szCs w:val="28"/>
          <w:lang w:val="en-BE" w:eastAsia="en-BE" w:bidi="ar-SA"/>
        </w:rPr>
        <w:t>а. Понуждение к заключению договора не допускается, за исключением случаев, когда обязанность заключить договор предусмотрена ГК РФ, законом или добровольно принятым обязательством.</w:t>
      </w:r>
    </w:p>
    <w:p w14:paraId="40AD6F11" w14:textId="77777777" w:rsidR="00000000" w:rsidRDefault="00D1647D">
      <w:pPr>
        <w:ind w:firstLine="540"/>
        <w:jc w:val="both"/>
        <w:rPr>
          <w:sz w:val="28"/>
          <w:szCs w:val="28"/>
          <w:lang w:val="en-BE" w:eastAsia="en-BE" w:bidi="ar-SA"/>
        </w:rPr>
      </w:pPr>
      <w:r>
        <w:rPr>
          <w:sz w:val="28"/>
          <w:szCs w:val="28"/>
          <w:lang w:val="en-BE" w:eastAsia="en-BE" w:bidi="ar-SA"/>
        </w:rPr>
        <w:t>Согласно ст. 819 ГК РФ по кредитному договору банк или иная кредитная орга</w:t>
      </w:r>
      <w:r>
        <w:rPr>
          <w:sz w:val="28"/>
          <w:szCs w:val="28"/>
          <w:lang w:val="en-BE" w:eastAsia="en-BE" w:bidi="ar-SA"/>
        </w:rPr>
        <w:t>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w:t>
      </w:r>
      <w:r>
        <w:rPr>
          <w:sz w:val="28"/>
          <w:szCs w:val="28"/>
          <w:lang w:val="en-BE" w:eastAsia="en-BE" w:bidi="ar-SA"/>
        </w:rPr>
        <w:t>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14:paraId="588ABFE8" w14:textId="77777777" w:rsidR="00000000" w:rsidRDefault="00D1647D">
      <w:pPr>
        <w:ind w:firstLine="540"/>
        <w:jc w:val="both"/>
        <w:rPr>
          <w:sz w:val="28"/>
          <w:szCs w:val="28"/>
          <w:lang w:val="en-BE" w:eastAsia="en-BE" w:bidi="ar-SA"/>
        </w:rPr>
      </w:pPr>
      <w:r>
        <w:rPr>
          <w:sz w:val="28"/>
          <w:szCs w:val="28"/>
          <w:lang w:val="en-BE" w:eastAsia="en-BE" w:bidi="ar-SA"/>
        </w:rPr>
        <w:t>Согласно ч. 1 ст. 810 ГК РФ заемщик обязан возвратить заимодавцу полученную сумму займа в</w:t>
      </w:r>
      <w:r>
        <w:rPr>
          <w:sz w:val="28"/>
          <w:szCs w:val="28"/>
          <w:lang w:val="en-BE" w:eastAsia="en-BE" w:bidi="ar-SA"/>
        </w:rPr>
        <w:t xml:space="preserve"> срок и в порядке, которые предусмотрены договором займа.</w:t>
      </w:r>
      <w:r>
        <w:rPr>
          <w:sz w:val="28"/>
          <w:szCs w:val="28"/>
          <w:lang w:val="en-BE" w:eastAsia="en-BE" w:bidi="ar-SA"/>
        </w:rPr>
        <w:tab/>
      </w:r>
    </w:p>
    <w:p w14:paraId="5DF1143A" w14:textId="77777777" w:rsidR="00000000" w:rsidRDefault="00D1647D">
      <w:pPr>
        <w:ind w:firstLine="540"/>
        <w:jc w:val="both"/>
        <w:rPr>
          <w:sz w:val="28"/>
          <w:szCs w:val="28"/>
          <w:lang w:val="en-BE" w:eastAsia="en-BE" w:bidi="ar-SA"/>
        </w:rPr>
      </w:pPr>
      <w:r>
        <w:rPr>
          <w:sz w:val="28"/>
          <w:szCs w:val="28"/>
          <w:lang w:val="en-BE" w:eastAsia="en-BE" w:bidi="ar-SA"/>
        </w:rPr>
        <w:t>В силу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14:paraId="04A1D2F6" w14:textId="77777777" w:rsidR="00000000" w:rsidRDefault="00D1647D">
      <w:pPr>
        <w:ind w:firstLine="540"/>
        <w:jc w:val="both"/>
        <w:rPr>
          <w:sz w:val="28"/>
          <w:szCs w:val="28"/>
          <w:lang w:val="en-BE" w:eastAsia="en-BE" w:bidi="ar-SA"/>
        </w:rPr>
      </w:pPr>
      <w:r>
        <w:rPr>
          <w:sz w:val="28"/>
          <w:szCs w:val="28"/>
          <w:lang w:val="en-BE" w:eastAsia="en-BE" w:bidi="ar-SA"/>
        </w:rPr>
        <w:t>Согласно п.2 ст.811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w:t>
      </w:r>
      <w:r>
        <w:rPr>
          <w:sz w:val="28"/>
          <w:szCs w:val="28"/>
          <w:lang w:val="en-BE" w:eastAsia="en-BE" w:bidi="ar-SA"/>
        </w:rPr>
        <w:t xml:space="preserve"> суммы займа вместе с причитающимися процентами. </w:t>
      </w:r>
    </w:p>
    <w:p w14:paraId="4F26CB55" w14:textId="77777777" w:rsidR="00000000" w:rsidRDefault="00D1647D">
      <w:pPr>
        <w:ind w:firstLine="540"/>
        <w:jc w:val="both"/>
        <w:rPr>
          <w:sz w:val="28"/>
          <w:szCs w:val="28"/>
          <w:lang w:val="en-BE" w:eastAsia="en-BE" w:bidi="ar-SA"/>
        </w:rPr>
      </w:pPr>
      <w:r>
        <w:rPr>
          <w:sz w:val="28"/>
          <w:szCs w:val="28"/>
          <w:lang w:val="en-BE" w:eastAsia="en-BE" w:bidi="ar-SA"/>
        </w:rPr>
        <w:t>В соответствии со ст.329 ГК РФ, исполнение обязательств обеспечивается неустойкой, залогом, удержанием вещи должника, поручительством, независимой гарантией, задатком, обеспечительным платежом и другими спо</w:t>
      </w:r>
      <w:r>
        <w:rPr>
          <w:sz w:val="28"/>
          <w:szCs w:val="28"/>
          <w:lang w:val="en-BE" w:eastAsia="en-BE" w:bidi="ar-SA"/>
        </w:rPr>
        <w:t>собами, предусмотренными законом или договором.</w:t>
      </w:r>
    </w:p>
    <w:p w14:paraId="1E535CEA" w14:textId="77777777" w:rsidR="00000000" w:rsidRDefault="00D1647D">
      <w:pPr>
        <w:widowControl w:val="0"/>
        <w:ind w:firstLine="567"/>
        <w:jc w:val="both"/>
        <w:rPr>
          <w:sz w:val="28"/>
          <w:szCs w:val="28"/>
          <w:lang w:val="en-BE" w:eastAsia="en-BE" w:bidi="ar-SA"/>
        </w:rPr>
      </w:pPr>
      <w:r>
        <w:rPr>
          <w:sz w:val="28"/>
          <w:szCs w:val="28"/>
          <w:lang w:val="en-BE" w:eastAsia="en-BE" w:bidi="ar-SA"/>
        </w:rPr>
        <w:t>В соответствии со ст.1142 ГК РФ к наследникам первой очереди относятся дети, супруг, родители наследодателя.</w:t>
      </w:r>
    </w:p>
    <w:p w14:paraId="7F203919" w14:textId="77777777" w:rsidR="00000000" w:rsidRDefault="00D1647D">
      <w:pPr>
        <w:widowControl w:val="0"/>
        <w:ind w:firstLine="567"/>
        <w:jc w:val="both"/>
        <w:rPr>
          <w:sz w:val="28"/>
          <w:szCs w:val="28"/>
          <w:lang w:val="en-BE" w:eastAsia="en-BE" w:bidi="ar-SA"/>
        </w:rPr>
      </w:pPr>
      <w:r>
        <w:rPr>
          <w:sz w:val="28"/>
          <w:szCs w:val="28"/>
          <w:lang w:val="en-BE" w:eastAsia="en-BE" w:bidi="ar-SA"/>
        </w:rPr>
        <w:t>В соответствии с ч.1 ст.1175 ГК РФ каждый из наследников отвечает по долгам наследодателя в предела</w:t>
      </w:r>
      <w:r>
        <w:rPr>
          <w:sz w:val="28"/>
          <w:szCs w:val="28"/>
          <w:lang w:val="en-BE" w:eastAsia="en-BE" w:bidi="ar-SA"/>
        </w:rPr>
        <w:t>х стоимости перешедшего к нему наследственного имущества.</w:t>
      </w:r>
    </w:p>
    <w:p w14:paraId="123B67D9" w14:textId="77777777" w:rsidR="00000000" w:rsidRDefault="00D1647D">
      <w:pPr>
        <w:widowControl w:val="0"/>
        <w:ind w:firstLine="567"/>
        <w:jc w:val="both"/>
        <w:rPr>
          <w:sz w:val="28"/>
          <w:szCs w:val="28"/>
          <w:lang w:val="en-BE" w:eastAsia="en-BE" w:bidi="ar-SA"/>
        </w:rPr>
      </w:pPr>
      <w:r>
        <w:rPr>
          <w:sz w:val="28"/>
          <w:szCs w:val="28"/>
          <w:lang w:val="en-BE" w:eastAsia="en-BE" w:bidi="ar-SA"/>
        </w:rPr>
        <w:t>В соответствии с п.13 Постановления Пленума Верховного суда РФ от 29.05.2012г. № 9 «О судебной практике по делам о наследовании» (далее – Постановление Пленума № 9) при рассмотрении споров о наследо</w:t>
      </w:r>
      <w:r>
        <w:rPr>
          <w:sz w:val="28"/>
          <w:szCs w:val="28"/>
          <w:lang w:val="en-BE" w:eastAsia="en-BE" w:bidi="ar-SA"/>
        </w:rPr>
        <w:t>вании судам необходимо установить наследников, принявших наследство, и привлечь их к участию в рассмотрении спора в качестве соответчиков. При этом в п.6 Постановления Пленума №9 суд разъяснил о праве истца на обращение в суд с иском к наследственному имущ</w:t>
      </w:r>
      <w:r>
        <w:rPr>
          <w:sz w:val="28"/>
          <w:szCs w:val="28"/>
          <w:lang w:val="en-BE" w:eastAsia="en-BE" w:bidi="ar-SA"/>
        </w:rPr>
        <w:t>еству (п.3 ст.1175 ГК РФ).</w:t>
      </w:r>
    </w:p>
    <w:p w14:paraId="0C0BBBBD" w14:textId="77777777" w:rsidR="00000000" w:rsidRDefault="00D1647D">
      <w:pPr>
        <w:ind w:firstLine="567"/>
        <w:jc w:val="both"/>
        <w:rPr>
          <w:sz w:val="28"/>
          <w:szCs w:val="28"/>
          <w:lang w:val="en-BE" w:eastAsia="en-BE" w:bidi="ar-SA"/>
        </w:rPr>
      </w:pPr>
      <w:r>
        <w:rPr>
          <w:sz w:val="28"/>
          <w:szCs w:val="28"/>
          <w:lang w:val="en-BE" w:eastAsia="en-BE" w:bidi="ar-SA"/>
        </w:rPr>
        <w:t>Как установлено судом и подтверждается материалами дела: что в соответствии с кредитным договором (Индивидуальными условиями кредитования) №1343734 от 22.11.2013г. ПАО «Сбербанк России» (ранее ОАО «Сбербанк России») является Кред</w:t>
      </w:r>
      <w:r>
        <w:rPr>
          <w:sz w:val="28"/>
          <w:szCs w:val="28"/>
          <w:lang w:val="en-BE" w:eastAsia="en-BE" w:bidi="ar-SA"/>
        </w:rPr>
        <w:t xml:space="preserve">итором, а </w:t>
      </w:r>
      <w:r>
        <w:rPr>
          <w:rStyle w:val="cat-FIOgrp-11rplc-28"/>
          <w:sz w:val="28"/>
          <w:szCs w:val="28"/>
          <w:lang w:val="en-BE" w:eastAsia="en-BE" w:bidi="ar-SA"/>
        </w:rPr>
        <w:t>фио</w:t>
      </w:r>
      <w:r>
        <w:rPr>
          <w:sz w:val="28"/>
          <w:szCs w:val="28"/>
          <w:lang w:val="en-BE" w:eastAsia="en-BE" w:bidi="ar-SA"/>
        </w:rPr>
        <w:t xml:space="preserve"> – Заемщиком по кредиту на сумму </w:t>
      </w:r>
      <w:r>
        <w:rPr>
          <w:rStyle w:val="cat-Sumgrp-23rplc-29"/>
          <w:sz w:val="28"/>
          <w:szCs w:val="28"/>
          <w:lang w:val="en-BE" w:eastAsia="en-BE" w:bidi="ar-SA"/>
        </w:rPr>
        <w:t>сумма</w:t>
      </w:r>
      <w:r>
        <w:rPr>
          <w:sz w:val="28"/>
          <w:szCs w:val="28"/>
          <w:lang w:val="en-BE" w:eastAsia="en-BE" w:bidi="ar-SA"/>
        </w:rPr>
        <w:t xml:space="preserve"> Кредит выдавался на срок 60 месяцев под 18,9% годовых. </w:t>
      </w:r>
    </w:p>
    <w:p w14:paraId="392DF536" w14:textId="77777777" w:rsidR="00000000" w:rsidRDefault="00D1647D">
      <w:pPr>
        <w:ind w:firstLine="567"/>
        <w:jc w:val="both"/>
        <w:rPr>
          <w:sz w:val="28"/>
          <w:szCs w:val="28"/>
          <w:lang w:val="en-BE" w:eastAsia="en-BE" w:bidi="ar-SA"/>
        </w:rPr>
      </w:pPr>
      <w:r>
        <w:rPr>
          <w:sz w:val="28"/>
          <w:szCs w:val="28"/>
          <w:lang w:val="en-BE" w:eastAsia="en-BE" w:bidi="ar-SA"/>
        </w:rPr>
        <w:t>Данный кредит предоставлен в соответствии с Общими условиями предоставления, обслуживания и погашения кредитов для физических лиц по продукту «Потре</w:t>
      </w:r>
      <w:r>
        <w:rPr>
          <w:sz w:val="28"/>
          <w:szCs w:val="28"/>
          <w:lang w:val="en-BE" w:eastAsia="en-BE" w:bidi="ar-SA"/>
        </w:rPr>
        <w:t>бительский кредит» (Общие условия кредитования), которые являются неотъемлемой частью Кредитного договора и размещены на сайте ПАО Сбербанк и в его подразделениях.</w:t>
      </w:r>
    </w:p>
    <w:p w14:paraId="3324F142" w14:textId="77777777" w:rsidR="00000000" w:rsidRDefault="00D1647D">
      <w:pPr>
        <w:ind w:firstLine="567"/>
        <w:jc w:val="both"/>
        <w:rPr>
          <w:sz w:val="28"/>
          <w:szCs w:val="28"/>
          <w:lang w:val="en-BE" w:eastAsia="en-BE" w:bidi="ar-SA"/>
        </w:rPr>
      </w:pPr>
      <w:r>
        <w:rPr>
          <w:sz w:val="28"/>
          <w:szCs w:val="28"/>
          <w:lang w:val="en-BE" w:eastAsia="en-BE" w:bidi="ar-SA"/>
        </w:rPr>
        <w:t>В соответствии с п.3.1 Кредитного договора погашение кредита и уплата процентов должны произ</w:t>
      </w:r>
      <w:r>
        <w:rPr>
          <w:sz w:val="28"/>
          <w:szCs w:val="28"/>
          <w:lang w:val="en-BE" w:eastAsia="en-BE" w:bidi="ar-SA"/>
        </w:rPr>
        <w:t>водиться ежемесячными аннуитетными платежами в соответствии с Графиком платежей в Платежную дату, начиная с месяца, следующего за месяцем получения кредита (при отсутствии в календарном месяце Платежной даты – в последний календарный день месяца) путем пер</w:t>
      </w:r>
      <w:r>
        <w:rPr>
          <w:sz w:val="28"/>
          <w:szCs w:val="28"/>
          <w:lang w:val="en-BE" w:eastAsia="en-BE" w:bidi="ar-SA"/>
        </w:rPr>
        <w:t xml:space="preserve">ечисления со счета Заемщика или счета третьего лица, открытого у Кредитора.  </w:t>
      </w:r>
    </w:p>
    <w:p w14:paraId="2B48463F" w14:textId="77777777" w:rsidR="00000000" w:rsidRDefault="00D1647D">
      <w:pPr>
        <w:ind w:firstLine="567"/>
        <w:jc w:val="both"/>
        <w:rPr>
          <w:sz w:val="28"/>
          <w:szCs w:val="28"/>
          <w:lang w:val="en-BE" w:eastAsia="en-BE" w:bidi="ar-SA"/>
        </w:rPr>
      </w:pPr>
      <w:r>
        <w:rPr>
          <w:sz w:val="28"/>
          <w:szCs w:val="28"/>
          <w:lang w:val="en-BE" w:eastAsia="en-BE" w:bidi="ar-SA"/>
        </w:rPr>
        <w:t>Согласно п.3.3 Кредитного договора за несвоевременное внесение (перечислении) ежемесячного платежа в погашение кредита и/или уплату процентов за пользование кредитом (в соответст</w:t>
      </w:r>
      <w:r>
        <w:rPr>
          <w:sz w:val="28"/>
          <w:szCs w:val="28"/>
          <w:lang w:val="en-BE" w:eastAsia="en-BE" w:bidi="ar-SA"/>
        </w:rPr>
        <w:t>вии с п.3.3 Общих условий кредитования) Заемщик уплачивает Кредитору неустойку в размере 0,5% годовых с суммы просроченного платежа за период просрочки с даты, следующей за датой наступления исполнения обязательства, установленной Договором, по дату погаше</w:t>
      </w:r>
      <w:r>
        <w:rPr>
          <w:sz w:val="28"/>
          <w:szCs w:val="28"/>
          <w:lang w:val="en-BE" w:eastAsia="en-BE" w:bidi="ar-SA"/>
        </w:rPr>
        <w:t>ния просроченной задолженности (включительно).</w:t>
      </w:r>
    </w:p>
    <w:p w14:paraId="0EBBAD7D" w14:textId="77777777" w:rsidR="00000000" w:rsidRDefault="00D1647D">
      <w:pPr>
        <w:ind w:firstLine="567"/>
        <w:jc w:val="both"/>
        <w:rPr>
          <w:sz w:val="28"/>
          <w:szCs w:val="28"/>
          <w:lang w:val="en-BE" w:eastAsia="en-BE" w:bidi="ar-SA"/>
        </w:rPr>
      </w:pPr>
      <w:r>
        <w:rPr>
          <w:sz w:val="28"/>
          <w:szCs w:val="28"/>
          <w:lang w:val="en-BE" w:eastAsia="en-BE" w:bidi="ar-SA"/>
        </w:rPr>
        <w:t>Согласно условий Кредитного договора отсчет срока для начисления процентов за пользование кредитом начинается со следующего дня с даты образования задолженности по ссудному счету и заканчиваются датой погашени</w:t>
      </w:r>
      <w:r>
        <w:rPr>
          <w:sz w:val="28"/>
          <w:szCs w:val="28"/>
          <w:lang w:val="en-BE" w:eastAsia="en-BE" w:bidi="ar-SA"/>
        </w:rPr>
        <w:t>я задолженности по ссудному счету (включительно).</w:t>
      </w:r>
    </w:p>
    <w:p w14:paraId="50FB5CA4" w14:textId="77777777" w:rsidR="00000000" w:rsidRDefault="00D1647D">
      <w:pPr>
        <w:ind w:firstLine="567"/>
        <w:jc w:val="both"/>
        <w:rPr>
          <w:sz w:val="28"/>
          <w:szCs w:val="28"/>
          <w:lang w:val="en-BE" w:eastAsia="en-BE" w:bidi="ar-SA"/>
        </w:rPr>
      </w:pPr>
      <w:r>
        <w:rPr>
          <w:sz w:val="28"/>
          <w:szCs w:val="28"/>
          <w:lang w:val="en-BE" w:eastAsia="en-BE" w:bidi="ar-SA"/>
        </w:rPr>
        <w:t>Согласно условий Кредитного договора обязательства заемщика считаются надлежаще и полностью выполненными после возврата кредитору всей суммы кредита, уплаты процентов за пользование кредитом, неустойки в со</w:t>
      </w:r>
      <w:r>
        <w:rPr>
          <w:sz w:val="28"/>
          <w:szCs w:val="28"/>
          <w:lang w:val="en-BE" w:eastAsia="en-BE" w:bidi="ar-SA"/>
        </w:rPr>
        <w:t>ответствии с условиями Кредитного договора, определяемых на дату погашения кредита, и возмещении расходов, связанных с взысканием задолженности.</w:t>
      </w:r>
    </w:p>
    <w:p w14:paraId="561DDD50" w14:textId="77777777" w:rsidR="00000000" w:rsidRDefault="00D1647D">
      <w:pPr>
        <w:ind w:firstLine="567"/>
        <w:jc w:val="both"/>
        <w:rPr>
          <w:sz w:val="28"/>
          <w:szCs w:val="28"/>
          <w:lang w:val="en-BE" w:eastAsia="en-BE" w:bidi="ar-SA"/>
        </w:rPr>
      </w:pPr>
      <w:r>
        <w:rPr>
          <w:sz w:val="28"/>
          <w:szCs w:val="28"/>
          <w:lang w:val="en-BE" w:eastAsia="en-BE" w:bidi="ar-SA"/>
        </w:rPr>
        <w:t xml:space="preserve">Таким образом, при Кредитного договора заемщик </w:t>
      </w:r>
      <w:r>
        <w:rPr>
          <w:rStyle w:val="cat-FIOgrp-11rplc-30"/>
          <w:sz w:val="28"/>
          <w:szCs w:val="28"/>
          <w:lang w:val="en-BE" w:eastAsia="en-BE" w:bidi="ar-SA"/>
        </w:rPr>
        <w:t>фио</w:t>
      </w:r>
      <w:r>
        <w:rPr>
          <w:sz w:val="28"/>
          <w:szCs w:val="28"/>
          <w:lang w:val="en-BE" w:eastAsia="en-BE" w:bidi="ar-SA"/>
        </w:rPr>
        <w:t xml:space="preserve"> располагала полной информацией об его условиях, и, доброволь</w:t>
      </w:r>
      <w:r>
        <w:rPr>
          <w:sz w:val="28"/>
          <w:szCs w:val="28"/>
          <w:lang w:val="en-BE" w:eastAsia="en-BE" w:bidi="ar-SA"/>
        </w:rPr>
        <w:t>но, в соответствии со своим волеизъявлением, о чем свидетельствует ее собственноручная подпись, приняла на себя все права и обязанности, определенные кредитным договором №1343734 от 22.11.2013г.</w:t>
      </w:r>
    </w:p>
    <w:p w14:paraId="52C028D1" w14:textId="77777777" w:rsidR="00000000" w:rsidRDefault="00D1647D">
      <w:pPr>
        <w:ind w:firstLine="567"/>
        <w:jc w:val="both"/>
        <w:rPr>
          <w:sz w:val="28"/>
          <w:szCs w:val="28"/>
          <w:lang w:val="en-BE" w:eastAsia="en-BE" w:bidi="ar-SA"/>
        </w:rPr>
      </w:pPr>
      <w:r>
        <w:rPr>
          <w:sz w:val="28"/>
          <w:szCs w:val="28"/>
          <w:lang w:val="en-BE" w:eastAsia="en-BE" w:bidi="ar-SA"/>
        </w:rPr>
        <w:t xml:space="preserve">В соответствии с Кредитным договором Банк свои обязательства </w:t>
      </w:r>
      <w:r>
        <w:rPr>
          <w:sz w:val="28"/>
          <w:szCs w:val="28"/>
          <w:lang w:val="en-BE" w:eastAsia="en-BE" w:bidi="ar-SA"/>
        </w:rPr>
        <w:t>исполнил, перечислил Заемщику денежные средства, что подтверждается представленными в материалы дела доказательствами.</w:t>
      </w:r>
    </w:p>
    <w:p w14:paraId="30EAC334" w14:textId="77777777" w:rsidR="00000000" w:rsidRDefault="00D1647D">
      <w:pPr>
        <w:ind w:firstLine="567"/>
        <w:jc w:val="both"/>
        <w:rPr>
          <w:sz w:val="28"/>
          <w:szCs w:val="28"/>
          <w:lang w:val="en-BE" w:eastAsia="en-BE" w:bidi="ar-SA"/>
        </w:rPr>
      </w:pPr>
      <w:r>
        <w:rPr>
          <w:sz w:val="28"/>
          <w:szCs w:val="28"/>
          <w:lang w:val="en-BE" w:eastAsia="en-BE" w:bidi="ar-SA"/>
        </w:rPr>
        <w:t xml:space="preserve">10.02.2018г. заемщик </w:t>
      </w:r>
      <w:r>
        <w:rPr>
          <w:rStyle w:val="cat-FIOgrp-11rplc-31"/>
          <w:sz w:val="28"/>
          <w:szCs w:val="28"/>
          <w:lang w:val="en-BE" w:eastAsia="en-BE" w:bidi="ar-SA"/>
        </w:rPr>
        <w:t>фио</w:t>
      </w:r>
      <w:r>
        <w:rPr>
          <w:sz w:val="28"/>
          <w:szCs w:val="28"/>
          <w:lang w:val="en-BE" w:eastAsia="en-BE" w:bidi="ar-SA"/>
        </w:rPr>
        <w:t xml:space="preserve"> умерла, что подтверждается свидетельством о смерти VII -МЮ № 870843 от 12.02.2018г. (копия наследственного дела)</w:t>
      </w:r>
      <w:r>
        <w:rPr>
          <w:sz w:val="28"/>
          <w:szCs w:val="28"/>
          <w:lang w:val="en-BE" w:eastAsia="en-BE" w:bidi="ar-SA"/>
        </w:rPr>
        <w:t xml:space="preserve">.      </w:t>
      </w:r>
    </w:p>
    <w:p w14:paraId="394F5D3C" w14:textId="77777777" w:rsidR="00000000" w:rsidRDefault="00D1647D">
      <w:pPr>
        <w:ind w:firstLine="567"/>
        <w:jc w:val="both"/>
        <w:rPr>
          <w:sz w:val="28"/>
          <w:szCs w:val="28"/>
          <w:lang w:val="en-BE" w:eastAsia="en-BE" w:bidi="ar-SA"/>
        </w:rPr>
      </w:pPr>
      <w:r>
        <w:rPr>
          <w:sz w:val="28"/>
          <w:szCs w:val="28"/>
          <w:lang w:val="en-BE" w:eastAsia="en-BE" w:bidi="ar-SA"/>
        </w:rPr>
        <w:t xml:space="preserve">В настоящее время обязательства по Кредитному договору не исполняются, погашение и уплата процентов за пользование кредитом не производятся, в связи с чем, по состоянию на 15.03.2021г. образовалась задолженность в размере </w:t>
      </w:r>
      <w:r>
        <w:rPr>
          <w:rStyle w:val="cat-Sumgrp-24rplc-32"/>
          <w:sz w:val="28"/>
          <w:szCs w:val="28"/>
          <w:lang w:val="en-BE" w:eastAsia="en-BE" w:bidi="ar-SA"/>
        </w:rPr>
        <w:t>сумма</w:t>
      </w:r>
      <w:r>
        <w:rPr>
          <w:sz w:val="28"/>
          <w:szCs w:val="28"/>
          <w:lang w:val="en-BE" w:eastAsia="en-BE" w:bidi="ar-SA"/>
        </w:rPr>
        <w:t xml:space="preserve">           </w:t>
      </w:r>
    </w:p>
    <w:p w14:paraId="34B89B3E" w14:textId="77777777" w:rsidR="00000000" w:rsidRDefault="00D1647D">
      <w:pPr>
        <w:ind w:firstLine="567"/>
        <w:jc w:val="both"/>
        <w:rPr>
          <w:sz w:val="28"/>
          <w:szCs w:val="28"/>
          <w:lang w:val="en-BE" w:eastAsia="en-BE" w:bidi="ar-SA"/>
        </w:rPr>
      </w:pPr>
      <w:r>
        <w:rPr>
          <w:sz w:val="28"/>
          <w:szCs w:val="28"/>
          <w:lang w:val="en-BE" w:eastAsia="en-BE" w:bidi="ar-SA"/>
        </w:rPr>
        <w:t>Из содерж</w:t>
      </w:r>
      <w:r>
        <w:rPr>
          <w:sz w:val="28"/>
          <w:szCs w:val="28"/>
          <w:lang w:val="en-BE" w:eastAsia="en-BE" w:bidi="ar-SA"/>
        </w:rPr>
        <w:t xml:space="preserve">ания искового заявления следует, что ПАО Сбербанк извещением от 12.02.2021г. №26699 обратился к нотариусу </w:t>
      </w:r>
      <w:r>
        <w:rPr>
          <w:rStyle w:val="cat-Addressgrp-0rplc-33"/>
          <w:sz w:val="28"/>
          <w:szCs w:val="28"/>
          <w:lang w:val="en-BE" w:eastAsia="en-BE" w:bidi="ar-SA"/>
        </w:rPr>
        <w:t>адрес</w:t>
      </w:r>
      <w:r>
        <w:rPr>
          <w:sz w:val="28"/>
          <w:szCs w:val="28"/>
          <w:lang w:val="en-BE" w:eastAsia="en-BE" w:bidi="ar-SA"/>
        </w:rPr>
        <w:t xml:space="preserve"> </w:t>
      </w:r>
      <w:r>
        <w:rPr>
          <w:rStyle w:val="cat-FIOgrp-12rplc-34"/>
          <w:sz w:val="28"/>
          <w:szCs w:val="28"/>
          <w:lang w:val="en-BE" w:eastAsia="en-BE" w:bidi="ar-SA"/>
        </w:rPr>
        <w:t>фио</w:t>
      </w:r>
      <w:r>
        <w:rPr>
          <w:sz w:val="28"/>
          <w:szCs w:val="28"/>
          <w:lang w:val="en-BE" w:eastAsia="en-BE" w:bidi="ar-SA"/>
        </w:rPr>
        <w:t xml:space="preserve"> с просьбой о предоставлении информации о наследниках, а также о том, что на дату смерти Заемщика обязательство по выплате задолженности по к</w:t>
      </w:r>
      <w:r>
        <w:rPr>
          <w:sz w:val="28"/>
          <w:szCs w:val="28"/>
          <w:lang w:val="en-BE" w:eastAsia="en-BE" w:bidi="ar-SA"/>
        </w:rPr>
        <w:t xml:space="preserve">редитной карте №0910-Р-717744392 исполнено не было, в ответе на запрос нотариус сообщила, что в производстве нотариуса находится наследственное дело №79/2018 к имуществу умершей 10.02.2018г. </w:t>
      </w:r>
      <w:r>
        <w:rPr>
          <w:rStyle w:val="cat-FIOgrp-11rplc-35"/>
          <w:sz w:val="28"/>
          <w:szCs w:val="28"/>
          <w:lang w:val="en-BE" w:eastAsia="en-BE" w:bidi="ar-SA"/>
        </w:rPr>
        <w:t>фио</w:t>
      </w:r>
      <w:r>
        <w:rPr>
          <w:sz w:val="28"/>
          <w:szCs w:val="28"/>
          <w:lang w:val="en-BE" w:eastAsia="en-BE" w:bidi="ar-SA"/>
        </w:rPr>
        <w:t>, наследники ознакомлены с информацией Банка об имеющейся задо</w:t>
      </w:r>
      <w:r>
        <w:rPr>
          <w:sz w:val="28"/>
          <w:szCs w:val="28"/>
          <w:lang w:val="en-BE" w:eastAsia="en-BE" w:bidi="ar-SA"/>
        </w:rPr>
        <w:t xml:space="preserve">лженности наследодателя перед Банком. Согласно материалам наследственного дела, в круг наследников, принявших наследство </w:t>
      </w:r>
      <w:r>
        <w:rPr>
          <w:rStyle w:val="cat-FIOgrp-11rplc-36"/>
          <w:sz w:val="28"/>
          <w:szCs w:val="28"/>
          <w:lang w:val="en-BE" w:eastAsia="en-BE" w:bidi="ar-SA"/>
        </w:rPr>
        <w:t>фио</w:t>
      </w:r>
      <w:r>
        <w:rPr>
          <w:sz w:val="28"/>
          <w:szCs w:val="28"/>
          <w:lang w:val="en-BE" w:eastAsia="en-BE" w:bidi="ar-SA"/>
        </w:rPr>
        <w:t xml:space="preserve">, входит сын наследодателя – Сафронов Алексей Владимирович, зарегистрированный по месту жительства по адресу; </w:t>
      </w:r>
      <w:r>
        <w:rPr>
          <w:rStyle w:val="cat-Addressgrp-1rplc-38"/>
          <w:sz w:val="28"/>
          <w:szCs w:val="28"/>
          <w:lang w:val="en-BE" w:eastAsia="en-BE" w:bidi="ar-SA"/>
        </w:rPr>
        <w:t>адрес</w:t>
      </w:r>
      <w:r>
        <w:rPr>
          <w:sz w:val="28"/>
          <w:szCs w:val="28"/>
          <w:lang w:val="en-BE" w:eastAsia="en-BE" w:bidi="ar-SA"/>
        </w:rPr>
        <w:t xml:space="preserve"> (копия материало</w:t>
      </w:r>
      <w:r>
        <w:rPr>
          <w:sz w:val="28"/>
          <w:szCs w:val="28"/>
          <w:lang w:val="en-BE" w:eastAsia="en-BE" w:bidi="ar-SA"/>
        </w:rPr>
        <w:t>в наследственного дела).</w:t>
      </w:r>
    </w:p>
    <w:p w14:paraId="29286833" w14:textId="77777777" w:rsidR="00000000" w:rsidRDefault="00D1647D">
      <w:pPr>
        <w:widowControl w:val="0"/>
        <w:ind w:firstLine="567"/>
        <w:jc w:val="both"/>
        <w:rPr>
          <w:sz w:val="28"/>
          <w:szCs w:val="28"/>
          <w:lang w:val="en-BE" w:eastAsia="en-BE" w:bidi="ar-SA"/>
        </w:rPr>
      </w:pPr>
      <w:r>
        <w:rPr>
          <w:sz w:val="28"/>
          <w:szCs w:val="28"/>
          <w:lang w:val="en-BE" w:eastAsia="en-BE" w:bidi="ar-SA"/>
        </w:rPr>
        <w:t xml:space="preserve">Как усматривается из копии наследственного дела №79/2018 к имуществу умершей </w:t>
      </w:r>
      <w:r>
        <w:rPr>
          <w:rStyle w:val="cat-FIOgrp-11rplc-39"/>
          <w:sz w:val="28"/>
          <w:szCs w:val="28"/>
          <w:lang w:val="en-BE" w:eastAsia="en-BE" w:bidi="ar-SA"/>
        </w:rPr>
        <w:t>фио</w:t>
      </w:r>
      <w:r>
        <w:rPr>
          <w:sz w:val="28"/>
          <w:szCs w:val="28"/>
          <w:lang w:val="en-BE" w:eastAsia="en-BE" w:bidi="ar-SA"/>
        </w:rPr>
        <w:t xml:space="preserve"> с заявлением № 270 от 14.06.2018г. о принятии наследства по любому из оснований наследования, по которому возникает право наследовать имущество наслед</w:t>
      </w:r>
      <w:r>
        <w:rPr>
          <w:sz w:val="28"/>
          <w:szCs w:val="28"/>
          <w:lang w:val="en-BE" w:eastAsia="en-BE" w:bidi="ar-SA"/>
        </w:rPr>
        <w:t xml:space="preserve">одателя, где бы оно не находилось и в чем бы оно не заключалось, обратился Сафронов А.В., в котором сообщал, что наследниками по закону к имуществу наследодателя являются: сын – Сафронов А.В. зарегистрированный по адресу: </w:t>
      </w:r>
      <w:r>
        <w:rPr>
          <w:rStyle w:val="cat-Addressgrp-1rplc-42"/>
          <w:sz w:val="28"/>
          <w:szCs w:val="28"/>
          <w:lang w:val="en-BE" w:eastAsia="en-BE" w:bidi="ar-SA"/>
        </w:rPr>
        <w:t>адрес</w:t>
      </w:r>
      <w:r>
        <w:rPr>
          <w:sz w:val="28"/>
          <w:szCs w:val="28"/>
          <w:lang w:val="en-BE" w:eastAsia="en-BE" w:bidi="ar-SA"/>
        </w:rPr>
        <w:t xml:space="preserve"> и муж – </w:t>
      </w:r>
      <w:r>
        <w:rPr>
          <w:rStyle w:val="cat-FIOgrp-14rplc-43"/>
          <w:sz w:val="28"/>
          <w:szCs w:val="28"/>
          <w:lang w:val="en-BE" w:eastAsia="en-BE" w:bidi="ar-SA"/>
        </w:rPr>
        <w:t>фио</w:t>
      </w:r>
      <w:r>
        <w:rPr>
          <w:sz w:val="28"/>
          <w:szCs w:val="28"/>
          <w:lang w:val="en-BE" w:eastAsia="en-BE" w:bidi="ar-SA"/>
        </w:rPr>
        <w:t>., зарегистрирова</w:t>
      </w:r>
      <w:r>
        <w:rPr>
          <w:sz w:val="28"/>
          <w:szCs w:val="28"/>
          <w:lang w:val="en-BE" w:eastAsia="en-BE" w:bidi="ar-SA"/>
        </w:rPr>
        <w:t xml:space="preserve">нный по адресу: </w:t>
      </w:r>
      <w:r>
        <w:rPr>
          <w:rStyle w:val="cat-Addressgrp-1rplc-44"/>
          <w:sz w:val="28"/>
          <w:szCs w:val="28"/>
          <w:lang w:val="en-BE" w:eastAsia="en-BE" w:bidi="ar-SA"/>
        </w:rPr>
        <w:t>адрес</w:t>
      </w:r>
      <w:r>
        <w:rPr>
          <w:sz w:val="28"/>
          <w:szCs w:val="28"/>
          <w:lang w:val="en-BE" w:eastAsia="en-BE" w:bidi="ar-SA"/>
        </w:rPr>
        <w:t>, умерший после наследодателя (08.04.2018г.), фактически принявший наследство, но не оформивший своих наследственных прав (свидетельство о смерти VIII –МЮ №579408 от 09.04.2018г.).</w:t>
      </w:r>
    </w:p>
    <w:p w14:paraId="0E323BBB" w14:textId="77777777" w:rsidR="00000000" w:rsidRDefault="00D1647D">
      <w:pPr>
        <w:widowControl w:val="0"/>
        <w:ind w:firstLine="567"/>
        <w:jc w:val="both"/>
        <w:rPr>
          <w:sz w:val="28"/>
          <w:szCs w:val="28"/>
          <w:lang w:val="en-BE" w:eastAsia="en-BE" w:bidi="ar-SA"/>
        </w:rPr>
      </w:pPr>
      <w:r>
        <w:rPr>
          <w:sz w:val="28"/>
          <w:szCs w:val="28"/>
          <w:lang w:val="en-BE" w:eastAsia="en-BE" w:bidi="ar-SA"/>
        </w:rPr>
        <w:t>Других наследников первой очереди, наследников по прав</w:t>
      </w:r>
      <w:r>
        <w:rPr>
          <w:sz w:val="28"/>
          <w:szCs w:val="28"/>
          <w:lang w:val="en-BE" w:eastAsia="en-BE" w:bidi="ar-SA"/>
        </w:rPr>
        <w:t>у представления, а также нетрудоспособных лиц, которые находились бы на иждивении наследодателя не менее одного года до её смерти, не имеется (копия наследственного дела).</w:t>
      </w:r>
    </w:p>
    <w:p w14:paraId="382A282F" w14:textId="77777777" w:rsidR="00000000" w:rsidRDefault="00D1647D">
      <w:pPr>
        <w:widowControl w:val="0"/>
        <w:ind w:firstLine="567"/>
        <w:jc w:val="both"/>
        <w:rPr>
          <w:sz w:val="28"/>
          <w:szCs w:val="28"/>
          <w:lang w:val="en-BE" w:eastAsia="en-BE" w:bidi="ar-SA"/>
        </w:rPr>
      </w:pPr>
      <w:r>
        <w:rPr>
          <w:sz w:val="28"/>
          <w:szCs w:val="28"/>
          <w:lang w:val="en-BE" w:eastAsia="en-BE" w:bidi="ar-SA"/>
        </w:rPr>
        <w:t xml:space="preserve">Как усматривается из копии наследственного дела, наследственное имущество умершей </w:t>
      </w:r>
      <w:r>
        <w:rPr>
          <w:rStyle w:val="cat-FIOgrp-11rplc-45"/>
          <w:sz w:val="28"/>
          <w:szCs w:val="28"/>
          <w:lang w:val="en-BE" w:eastAsia="en-BE" w:bidi="ar-SA"/>
        </w:rPr>
        <w:t>фи</w:t>
      </w:r>
      <w:r>
        <w:rPr>
          <w:rStyle w:val="cat-FIOgrp-11rplc-45"/>
          <w:sz w:val="28"/>
          <w:szCs w:val="28"/>
          <w:lang w:val="en-BE" w:eastAsia="en-BE" w:bidi="ar-SA"/>
        </w:rPr>
        <w:t>о</w:t>
      </w:r>
      <w:r>
        <w:rPr>
          <w:sz w:val="28"/>
          <w:szCs w:val="28"/>
          <w:lang w:val="en-BE" w:eastAsia="en-BE" w:bidi="ar-SA"/>
        </w:rPr>
        <w:t xml:space="preserve"> состоит из однокомнатной квартиры, находящейся по адресу: </w:t>
      </w:r>
      <w:r>
        <w:rPr>
          <w:rStyle w:val="cat-Addressgrp-2rplc-46"/>
          <w:sz w:val="28"/>
          <w:szCs w:val="28"/>
          <w:lang w:val="en-BE" w:eastAsia="en-BE" w:bidi="ar-SA"/>
        </w:rPr>
        <w:t>адрес</w:t>
      </w:r>
      <w:r>
        <w:rPr>
          <w:sz w:val="28"/>
          <w:szCs w:val="28"/>
          <w:lang w:val="en-BE" w:eastAsia="en-BE" w:bidi="ar-SA"/>
        </w:rPr>
        <w:t>, общей площадью 32,30 кв. м, что подтверждается свидетельством о государственной регистрации права 77 НН 374518 от 16.03.2000г., договором купли-продажи квартиры от 16.03.2000г., выпиской из</w:t>
      </w:r>
      <w:r>
        <w:rPr>
          <w:sz w:val="28"/>
          <w:szCs w:val="28"/>
          <w:lang w:val="en-BE" w:eastAsia="en-BE" w:bidi="ar-SA"/>
        </w:rPr>
        <w:t xml:space="preserve"> ЕГРН от 14.06.2018г., представленными в материалы дела.</w:t>
      </w:r>
    </w:p>
    <w:p w14:paraId="44547634" w14:textId="77777777" w:rsidR="00000000" w:rsidRDefault="00D1647D">
      <w:pPr>
        <w:ind w:firstLine="567"/>
        <w:jc w:val="both"/>
        <w:rPr>
          <w:sz w:val="28"/>
          <w:szCs w:val="28"/>
          <w:lang w:val="en-BE" w:eastAsia="en-BE" w:bidi="ar-SA"/>
        </w:rPr>
      </w:pPr>
      <w:r>
        <w:rPr>
          <w:sz w:val="28"/>
          <w:szCs w:val="28"/>
          <w:lang w:val="en-BE" w:eastAsia="en-BE" w:bidi="ar-SA"/>
        </w:rPr>
        <w:t xml:space="preserve">Согласно свидетельства о праве на наследство по закону от 15.10.2018г. наследником указанного в настоящем свидетельстве имущества гр. </w:t>
      </w:r>
      <w:r>
        <w:rPr>
          <w:rStyle w:val="cat-FIOgrp-11rplc-47"/>
          <w:sz w:val="28"/>
          <w:szCs w:val="28"/>
          <w:lang w:val="en-BE" w:eastAsia="en-BE" w:bidi="ar-SA"/>
        </w:rPr>
        <w:t>фио</w:t>
      </w:r>
      <w:r>
        <w:rPr>
          <w:sz w:val="28"/>
          <w:szCs w:val="28"/>
          <w:lang w:val="en-BE" w:eastAsia="en-BE" w:bidi="ar-SA"/>
        </w:rPr>
        <w:t>, умершей 10.02.2018г., является в ½ доле сын – Сафронов А.В.,</w:t>
      </w:r>
      <w:r>
        <w:rPr>
          <w:sz w:val="28"/>
          <w:szCs w:val="28"/>
          <w:lang w:val="en-BE" w:eastAsia="en-BE" w:bidi="ar-SA"/>
        </w:rPr>
        <w:t xml:space="preserve"> </w:t>
      </w:r>
      <w:r>
        <w:rPr>
          <w:rStyle w:val="cat-PassportDatagrp-26rplc-49"/>
          <w:sz w:val="28"/>
          <w:szCs w:val="28"/>
          <w:lang w:val="en-BE" w:eastAsia="en-BE" w:bidi="ar-SA"/>
        </w:rPr>
        <w:t>паспортные данные</w:t>
      </w:r>
      <w:r>
        <w:rPr>
          <w:sz w:val="28"/>
          <w:szCs w:val="28"/>
          <w:lang w:val="en-BE" w:eastAsia="en-BE" w:bidi="ar-SA"/>
        </w:rPr>
        <w:t xml:space="preserve">, зарегистрированный по месту жительства по адресу:                </w:t>
      </w:r>
      <w:r>
        <w:rPr>
          <w:rStyle w:val="cat-Addressgrp-1rplc-50"/>
          <w:sz w:val="28"/>
          <w:szCs w:val="28"/>
          <w:lang w:val="en-BE" w:eastAsia="en-BE" w:bidi="ar-SA"/>
        </w:rPr>
        <w:t>адрес</w:t>
      </w:r>
      <w:r>
        <w:rPr>
          <w:sz w:val="28"/>
          <w:szCs w:val="28"/>
          <w:lang w:val="en-BE" w:eastAsia="en-BE" w:bidi="ar-SA"/>
        </w:rPr>
        <w:t xml:space="preserve">.  Наследство, на которое выдано настоящее свидетельство, состоит из квартиры, находящейся по адресу:                  </w:t>
      </w:r>
      <w:r>
        <w:rPr>
          <w:rStyle w:val="cat-Addressgrp-2rplc-51"/>
          <w:sz w:val="28"/>
          <w:szCs w:val="28"/>
          <w:lang w:val="en-BE" w:eastAsia="en-BE" w:bidi="ar-SA"/>
        </w:rPr>
        <w:t>адрес</w:t>
      </w:r>
      <w:r>
        <w:rPr>
          <w:sz w:val="28"/>
          <w:szCs w:val="28"/>
          <w:lang w:val="en-BE" w:eastAsia="en-BE" w:bidi="ar-SA"/>
        </w:rPr>
        <w:t xml:space="preserve">, общей площадью 32,30 кв. м, кадастровый </w:t>
      </w:r>
      <w:r>
        <w:rPr>
          <w:sz w:val="28"/>
          <w:szCs w:val="28"/>
          <w:lang w:val="en-BE" w:eastAsia="en-BE" w:bidi="ar-SA"/>
        </w:rPr>
        <w:t>номер объекта – 77:07:0018002:1526. На ½ долю вышеуказанного наследства свидетельство о праве на наследство будет выдано в рамках другого наследственного дела. Право собственности на ½ долю квартиры подлежит регистрации в ЕГРН.</w:t>
      </w:r>
    </w:p>
    <w:p w14:paraId="77478EA4" w14:textId="77777777" w:rsidR="00000000" w:rsidRDefault="00D1647D">
      <w:pPr>
        <w:ind w:firstLine="567"/>
        <w:jc w:val="both"/>
        <w:rPr>
          <w:sz w:val="28"/>
          <w:szCs w:val="28"/>
          <w:lang w:val="en-BE" w:eastAsia="en-BE" w:bidi="ar-SA"/>
        </w:rPr>
      </w:pPr>
      <w:r>
        <w:rPr>
          <w:sz w:val="28"/>
          <w:szCs w:val="28"/>
          <w:lang w:val="en-BE" w:eastAsia="en-BE" w:bidi="ar-SA"/>
        </w:rPr>
        <w:t>Согласно справки от 17.03.20</w:t>
      </w:r>
      <w:r>
        <w:rPr>
          <w:sz w:val="28"/>
          <w:szCs w:val="28"/>
          <w:lang w:val="en-BE" w:eastAsia="en-BE" w:bidi="ar-SA"/>
        </w:rPr>
        <w:t xml:space="preserve">18г., выданной ГБУ </w:t>
      </w:r>
      <w:r>
        <w:rPr>
          <w:rStyle w:val="cat-Addressgrp-0rplc-52"/>
          <w:sz w:val="28"/>
          <w:szCs w:val="28"/>
          <w:lang w:val="en-BE" w:eastAsia="en-BE" w:bidi="ar-SA"/>
        </w:rPr>
        <w:t>адрес</w:t>
      </w:r>
      <w:r>
        <w:rPr>
          <w:sz w:val="28"/>
          <w:szCs w:val="28"/>
          <w:lang w:val="en-BE" w:eastAsia="en-BE" w:bidi="ar-SA"/>
        </w:rPr>
        <w:t xml:space="preserve"> МФЦ </w:t>
      </w:r>
      <w:r>
        <w:rPr>
          <w:rStyle w:val="cat-Addressgrp-3rplc-53"/>
          <w:sz w:val="28"/>
          <w:szCs w:val="28"/>
          <w:lang w:val="en-BE" w:eastAsia="en-BE" w:bidi="ar-SA"/>
        </w:rPr>
        <w:t>адрес</w:t>
      </w:r>
      <w:r>
        <w:rPr>
          <w:sz w:val="28"/>
          <w:szCs w:val="28"/>
          <w:lang w:val="en-BE" w:eastAsia="en-BE" w:bidi="ar-SA"/>
        </w:rPr>
        <w:t xml:space="preserve">, </w:t>
      </w:r>
      <w:r>
        <w:rPr>
          <w:rStyle w:val="cat-FIOgrp-11rplc-54"/>
          <w:sz w:val="28"/>
          <w:szCs w:val="28"/>
          <w:lang w:val="en-BE" w:eastAsia="en-BE" w:bidi="ar-SA"/>
        </w:rPr>
        <w:t>фио</w:t>
      </w:r>
      <w:r>
        <w:rPr>
          <w:sz w:val="28"/>
          <w:szCs w:val="28"/>
          <w:lang w:val="en-BE" w:eastAsia="en-BE" w:bidi="ar-SA"/>
        </w:rPr>
        <w:t xml:space="preserve">, </w:t>
      </w:r>
      <w:r>
        <w:rPr>
          <w:rStyle w:val="cat-PassportDatagrp-27rplc-55"/>
          <w:sz w:val="28"/>
          <w:szCs w:val="28"/>
          <w:lang w:val="en-BE" w:eastAsia="en-BE" w:bidi="ar-SA"/>
        </w:rPr>
        <w:t>паспортные данные</w:t>
      </w:r>
      <w:r>
        <w:rPr>
          <w:sz w:val="28"/>
          <w:szCs w:val="28"/>
          <w:lang w:val="en-BE" w:eastAsia="en-BE" w:bidi="ar-SA"/>
        </w:rPr>
        <w:t xml:space="preserve">, на день смерти 10.02.2018г. была зарегистрирована по месту жительства по адресу:                          </w:t>
      </w:r>
      <w:r>
        <w:rPr>
          <w:rStyle w:val="cat-Addressgrp-4rplc-56"/>
          <w:sz w:val="28"/>
          <w:szCs w:val="28"/>
          <w:lang w:val="en-BE" w:eastAsia="en-BE" w:bidi="ar-SA"/>
        </w:rPr>
        <w:t>адрес</w:t>
      </w:r>
      <w:r>
        <w:rPr>
          <w:sz w:val="28"/>
          <w:szCs w:val="28"/>
          <w:lang w:val="en-BE" w:eastAsia="en-BE" w:bidi="ar-SA"/>
        </w:rPr>
        <w:t>, выписана 12.02.2018г. (свидетельство о смерти VII -МЮ № 870843 от 12.02.2018г.). Со</w:t>
      </w:r>
      <w:r>
        <w:rPr>
          <w:sz w:val="28"/>
          <w:szCs w:val="28"/>
          <w:lang w:val="en-BE" w:eastAsia="en-BE" w:bidi="ar-SA"/>
        </w:rPr>
        <w:t xml:space="preserve">вместно с ней были зарегистрированы </w:t>
      </w:r>
      <w:r>
        <w:rPr>
          <w:rStyle w:val="cat-FIOgrp-15rplc-57"/>
          <w:sz w:val="28"/>
          <w:szCs w:val="28"/>
          <w:lang w:val="en-BE" w:eastAsia="en-BE" w:bidi="ar-SA"/>
        </w:rPr>
        <w:t>фио</w:t>
      </w:r>
      <w:r>
        <w:rPr>
          <w:sz w:val="28"/>
          <w:szCs w:val="28"/>
          <w:lang w:val="en-BE" w:eastAsia="en-BE" w:bidi="ar-SA"/>
        </w:rPr>
        <w:t xml:space="preserve">, </w:t>
      </w:r>
      <w:r>
        <w:rPr>
          <w:rStyle w:val="cat-PassportDatagrp-28rplc-58"/>
          <w:sz w:val="28"/>
          <w:szCs w:val="28"/>
          <w:lang w:val="en-BE" w:eastAsia="en-BE" w:bidi="ar-SA"/>
        </w:rPr>
        <w:t>паспортные данные</w:t>
      </w:r>
      <w:r>
        <w:rPr>
          <w:sz w:val="28"/>
          <w:szCs w:val="28"/>
          <w:lang w:val="en-BE" w:eastAsia="en-BE" w:bidi="ar-SA"/>
        </w:rPr>
        <w:t xml:space="preserve">, по месту жительства с 27.12.1993г. (муж); Сафронов А.В., </w:t>
      </w:r>
      <w:r>
        <w:rPr>
          <w:rStyle w:val="cat-PassportDatagrp-26rplc-60"/>
          <w:sz w:val="28"/>
          <w:szCs w:val="28"/>
          <w:lang w:val="en-BE" w:eastAsia="en-BE" w:bidi="ar-SA"/>
        </w:rPr>
        <w:t>паспортные данные</w:t>
      </w:r>
      <w:r>
        <w:rPr>
          <w:sz w:val="28"/>
          <w:szCs w:val="28"/>
          <w:lang w:val="en-BE" w:eastAsia="en-BE" w:bidi="ar-SA"/>
        </w:rPr>
        <w:t xml:space="preserve">, по месту жительства с 26.08.1997г. (сын); </w:t>
      </w:r>
      <w:r>
        <w:rPr>
          <w:rStyle w:val="cat-FIOgrp-16rplc-61"/>
          <w:sz w:val="28"/>
          <w:szCs w:val="28"/>
          <w:lang w:val="en-BE" w:eastAsia="en-BE" w:bidi="ar-SA"/>
        </w:rPr>
        <w:t>фио</w:t>
      </w:r>
      <w:r>
        <w:rPr>
          <w:sz w:val="28"/>
          <w:szCs w:val="28"/>
          <w:lang w:val="en-BE" w:eastAsia="en-BE" w:bidi="ar-SA"/>
        </w:rPr>
        <w:t xml:space="preserve">, </w:t>
      </w:r>
      <w:r>
        <w:rPr>
          <w:rStyle w:val="cat-PassportDatagrp-29rplc-62"/>
          <w:sz w:val="28"/>
          <w:szCs w:val="28"/>
          <w:lang w:val="en-BE" w:eastAsia="en-BE" w:bidi="ar-SA"/>
        </w:rPr>
        <w:t>паспортные данные</w:t>
      </w:r>
      <w:r>
        <w:rPr>
          <w:sz w:val="28"/>
          <w:szCs w:val="28"/>
          <w:lang w:val="en-BE" w:eastAsia="en-BE" w:bidi="ar-SA"/>
        </w:rPr>
        <w:t>, по месту жительства с 22.12.2010г. (внук).</w:t>
      </w:r>
    </w:p>
    <w:p w14:paraId="0F381D0C" w14:textId="77777777" w:rsidR="00000000" w:rsidRDefault="00D1647D">
      <w:pPr>
        <w:ind w:firstLine="567"/>
        <w:jc w:val="both"/>
        <w:rPr>
          <w:sz w:val="28"/>
          <w:szCs w:val="28"/>
          <w:lang w:val="en-BE" w:eastAsia="en-BE" w:bidi="ar-SA"/>
        </w:rPr>
      </w:pPr>
      <w:r>
        <w:rPr>
          <w:sz w:val="28"/>
          <w:szCs w:val="28"/>
          <w:lang w:val="en-BE" w:eastAsia="en-BE" w:bidi="ar-SA"/>
        </w:rPr>
        <w:t>Судом устан</w:t>
      </w:r>
      <w:r>
        <w:rPr>
          <w:sz w:val="28"/>
          <w:szCs w:val="28"/>
          <w:lang w:val="en-BE" w:eastAsia="en-BE" w:bidi="ar-SA"/>
        </w:rPr>
        <w:t xml:space="preserve">овлено, что наследником по закону, принявшим наследство после смерти наследодателя </w:t>
      </w:r>
      <w:r>
        <w:rPr>
          <w:rStyle w:val="cat-FIOgrp-11rplc-63"/>
          <w:sz w:val="28"/>
          <w:szCs w:val="28"/>
          <w:lang w:val="en-BE" w:eastAsia="en-BE" w:bidi="ar-SA"/>
        </w:rPr>
        <w:t>фио</w:t>
      </w:r>
      <w:r>
        <w:rPr>
          <w:sz w:val="28"/>
          <w:szCs w:val="28"/>
          <w:lang w:val="en-BE" w:eastAsia="en-BE" w:bidi="ar-SA"/>
        </w:rPr>
        <w:t xml:space="preserve"> является Сафронов А.В. (сын), </w:t>
      </w:r>
      <w:r>
        <w:rPr>
          <w:rStyle w:val="cat-PassportDatagrp-26rplc-65"/>
          <w:sz w:val="28"/>
          <w:szCs w:val="28"/>
          <w:lang w:val="en-BE" w:eastAsia="en-BE" w:bidi="ar-SA"/>
        </w:rPr>
        <w:t>паспортные данные</w:t>
      </w:r>
      <w:r>
        <w:rPr>
          <w:sz w:val="28"/>
          <w:szCs w:val="28"/>
          <w:lang w:val="en-BE" w:eastAsia="en-BE" w:bidi="ar-SA"/>
        </w:rPr>
        <w:t xml:space="preserve">, зарегистрированный по месту жительства по адресу:                          </w:t>
      </w:r>
      <w:r>
        <w:rPr>
          <w:rStyle w:val="cat-Addressgrp-4rplc-66"/>
          <w:sz w:val="28"/>
          <w:szCs w:val="28"/>
          <w:lang w:val="en-BE" w:eastAsia="en-BE" w:bidi="ar-SA"/>
        </w:rPr>
        <w:t>адрес</w:t>
      </w:r>
      <w:r>
        <w:rPr>
          <w:sz w:val="28"/>
          <w:szCs w:val="28"/>
          <w:lang w:val="en-BE" w:eastAsia="en-BE" w:bidi="ar-SA"/>
        </w:rPr>
        <w:t>.</w:t>
      </w:r>
    </w:p>
    <w:p w14:paraId="76BF0563" w14:textId="77777777" w:rsidR="00000000" w:rsidRDefault="00D1647D">
      <w:pPr>
        <w:widowControl w:val="0"/>
        <w:ind w:firstLine="567"/>
        <w:jc w:val="both"/>
        <w:rPr>
          <w:sz w:val="28"/>
          <w:szCs w:val="28"/>
          <w:lang w:val="en-BE" w:eastAsia="en-BE" w:bidi="ar-SA"/>
        </w:rPr>
      </w:pPr>
      <w:r>
        <w:rPr>
          <w:sz w:val="28"/>
          <w:szCs w:val="28"/>
          <w:lang w:val="en-BE" w:eastAsia="en-BE" w:bidi="ar-SA"/>
        </w:rPr>
        <w:t>Согласно выписки из домовой книги по с</w:t>
      </w:r>
      <w:r>
        <w:rPr>
          <w:sz w:val="28"/>
          <w:szCs w:val="28"/>
          <w:lang w:val="en-BE" w:eastAsia="en-BE" w:bidi="ar-SA"/>
        </w:rPr>
        <w:t xml:space="preserve">остоянию на 17.03.2018г. на день смерти с умершей </w:t>
      </w:r>
      <w:r>
        <w:rPr>
          <w:rStyle w:val="cat-FIOgrp-11rplc-67"/>
          <w:sz w:val="28"/>
          <w:szCs w:val="28"/>
          <w:lang w:val="en-BE" w:eastAsia="en-BE" w:bidi="ar-SA"/>
        </w:rPr>
        <w:t>фио</w:t>
      </w:r>
      <w:r>
        <w:rPr>
          <w:sz w:val="28"/>
          <w:szCs w:val="28"/>
          <w:lang w:val="en-BE" w:eastAsia="en-BE" w:bidi="ar-SA"/>
        </w:rPr>
        <w:t xml:space="preserve">, зарегистрированной по месту жительства по адресу: </w:t>
      </w:r>
      <w:r>
        <w:rPr>
          <w:rStyle w:val="cat-Addressgrp-4rplc-68"/>
          <w:sz w:val="28"/>
          <w:szCs w:val="28"/>
          <w:lang w:val="en-BE" w:eastAsia="en-BE" w:bidi="ar-SA"/>
        </w:rPr>
        <w:t>адрес</w:t>
      </w:r>
      <w:r>
        <w:rPr>
          <w:sz w:val="28"/>
          <w:szCs w:val="28"/>
          <w:lang w:val="en-BE" w:eastAsia="en-BE" w:bidi="ar-SA"/>
        </w:rPr>
        <w:t xml:space="preserve">, зарегистрирован совместно по месту жительства Сафронов А.В., </w:t>
      </w:r>
      <w:r>
        <w:rPr>
          <w:rStyle w:val="cat-PassportDatagrp-26rplc-70"/>
          <w:sz w:val="28"/>
          <w:szCs w:val="28"/>
          <w:lang w:val="en-BE" w:eastAsia="en-BE" w:bidi="ar-SA"/>
        </w:rPr>
        <w:t>паспортные данные</w:t>
      </w:r>
      <w:r>
        <w:rPr>
          <w:sz w:val="28"/>
          <w:szCs w:val="28"/>
          <w:lang w:val="en-BE" w:eastAsia="en-BE" w:bidi="ar-SA"/>
        </w:rPr>
        <w:t>, с 26.08.1997г.</w:t>
      </w:r>
    </w:p>
    <w:p w14:paraId="193E915E" w14:textId="77777777" w:rsidR="00000000" w:rsidRDefault="00D1647D">
      <w:pPr>
        <w:ind w:firstLine="567"/>
        <w:jc w:val="both"/>
        <w:rPr>
          <w:sz w:val="28"/>
          <w:szCs w:val="28"/>
          <w:lang w:val="en-BE" w:eastAsia="en-BE" w:bidi="ar-SA"/>
        </w:rPr>
      </w:pPr>
      <w:r>
        <w:rPr>
          <w:sz w:val="28"/>
          <w:szCs w:val="28"/>
          <w:lang w:val="en-BE" w:eastAsia="en-BE" w:bidi="ar-SA"/>
        </w:rPr>
        <w:t>Из материалов дела следует, что по состоянию на 1</w:t>
      </w:r>
      <w:r>
        <w:rPr>
          <w:sz w:val="28"/>
          <w:szCs w:val="28"/>
          <w:lang w:val="en-BE" w:eastAsia="en-BE" w:bidi="ar-SA"/>
        </w:rPr>
        <w:t xml:space="preserve">5.03.2021г.  задолженность </w:t>
      </w:r>
      <w:r>
        <w:rPr>
          <w:rStyle w:val="cat-FIOgrp-11rplc-71"/>
          <w:sz w:val="28"/>
          <w:szCs w:val="28"/>
          <w:lang w:val="en-BE" w:eastAsia="en-BE" w:bidi="ar-SA"/>
        </w:rPr>
        <w:t>фио</w:t>
      </w:r>
      <w:r>
        <w:rPr>
          <w:sz w:val="28"/>
          <w:szCs w:val="28"/>
          <w:lang w:val="en-BE" w:eastAsia="en-BE" w:bidi="ar-SA"/>
        </w:rPr>
        <w:t xml:space="preserve"> перед Банком по кредитному договору составила </w:t>
      </w:r>
      <w:r>
        <w:rPr>
          <w:rStyle w:val="cat-Sumgrp-19rplc-72"/>
          <w:sz w:val="28"/>
          <w:szCs w:val="28"/>
          <w:lang w:val="en-BE" w:eastAsia="en-BE" w:bidi="ar-SA"/>
        </w:rPr>
        <w:t>сумма</w:t>
      </w:r>
      <w:r>
        <w:rPr>
          <w:sz w:val="28"/>
          <w:szCs w:val="28"/>
          <w:lang w:val="en-BE" w:eastAsia="en-BE" w:bidi="ar-SA"/>
        </w:rPr>
        <w:t xml:space="preserve">, из которых просроченный основной долг в размере </w:t>
      </w:r>
      <w:r>
        <w:rPr>
          <w:rStyle w:val="cat-Sumgrp-21rplc-73"/>
          <w:sz w:val="28"/>
          <w:szCs w:val="28"/>
          <w:lang w:val="en-BE" w:eastAsia="en-BE" w:bidi="ar-SA"/>
        </w:rPr>
        <w:t>сумма</w:t>
      </w:r>
      <w:r>
        <w:rPr>
          <w:sz w:val="28"/>
          <w:szCs w:val="28"/>
          <w:lang w:val="en-BE" w:eastAsia="en-BE" w:bidi="ar-SA"/>
        </w:rPr>
        <w:t xml:space="preserve">, задолженность по процентам в размере </w:t>
      </w:r>
      <w:r>
        <w:rPr>
          <w:rStyle w:val="cat-Sumgrp-22rplc-74"/>
          <w:sz w:val="28"/>
          <w:szCs w:val="28"/>
          <w:lang w:val="en-BE" w:eastAsia="en-BE" w:bidi="ar-SA"/>
        </w:rPr>
        <w:t>сумма</w:t>
      </w:r>
      <w:r>
        <w:rPr>
          <w:sz w:val="28"/>
          <w:szCs w:val="28"/>
          <w:lang w:val="en-BE" w:eastAsia="en-BE" w:bidi="ar-SA"/>
        </w:rPr>
        <w:t>, что подтверждается расчетом задолженности по договору от 22.11.2013г. №13</w:t>
      </w:r>
      <w:r>
        <w:rPr>
          <w:sz w:val="28"/>
          <w:szCs w:val="28"/>
          <w:lang w:val="en-BE" w:eastAsia="en-BE" w:bidi="ar-SA"/>
        </w:rPr>
        <w:t>43734, движением основного долга и срочных процентов, движением просроченного основного долга и неустойки за просрочку основного долга, движением просроченных процентов и неустойки за просрочку процентов, историей погашений по кредиту, представленными в ма</w:t>
      </w:r>
      <w:r>
        <w:rPr>
          <w:sz w:val="28"/>
          <w:szCs w:val="28"/>
          <w:lang w:val="en-BE" w:eastAsia="en-BE" w:bidi="ar-SA"/>
        </w:rPr>
        <w:t>териалы дела.</w:t>
      </w:r>
    </w:p>
    <w:p w14:paraId="105B73EE" w14:textId="77777777" w:rsidR="00000000" w:rsidRDefault="00D1647D">
      <w:pPr>
        <w:ind w:firstLine="567"/>
        <w:jc w:val="both"/>
        <w:rPr>
          <w:sz w:val="28"/>
          <w:szCs w:val="28"/>
          <w:lang w:val="en-BE" w:eastAsia="en-BE" w:bidi="ar-SA"/>
        </w:rPr>
      </w:pPr>
      <w:r>
        <w:rPr>
          <w:sz w:val="28"/>
          <w:szCs w:val="28"/>
          <w:lang w:val="en-BE" w:eastAsia="en-BE" w:bidi="ar-SA"/>
        </w:rPr>
        <w:t>Отправленные истцом ранее в адрес предполагаемых наследников требования (претензии) досудебного урегулирования спорных правоотношений, остались без ответа и удовлетворения.</w:t>
      </w:r>
    </w:p>
    <w:p w14:paraId="1F7B2E74" w14:textId="77777777" w:rsidR="00000000" w:rsidRDefault="00D1647D">
      <w:pPr>
        <w:ind w:firstLine="567"/>
        <w:jc w:val="both"/>
        <w:rPr>
          <w:sz w:val="28"/>
          <w:szCs w:val="28"/>
          <w:lang w:val="en-BE" w:eastAsia="en-BE" w:bidi="ar-SA"/>
        </w:rPr>
      </w:pPr>
      <w:r>
        <w:rPr>
          <w:sz w:val="28"/>
          <w:szCs w:val="28"/>
          <w:lang w:val="en-BE" w:eastAsia="en-BE" w:bidi="ar-SA"/>
        </w:rPr>
        <w:t xml:space="preserve">В соответствии с ч.1 ст.1175 ГК РФ каждый из наследников отвечает по </w:t>
      </w:r>
      <w:r>
        <w:rPr>
          <w:sz w:val="28"/>
          <w:szCs w:val="28"/>
          <w:lang w:val="en-BE" w:eastAsia="en-BE" w:bidi="ar-SA"/>
        </w:rPr>
        <w:t>долгам наследодателя в пределах стоимости перешедшего к нему наследственного имущества.</w:t>
      </w:r>
    </w:p>
    <w:p w14:paraId="53B1EC6F" w14:textId="77777777" w:rsidR="00000000" w:rsidRDefault="00D1647D">
      <w:pPr>
        <w:widowControl w:val="0"/>
        <w:ind w:firstLine="567"/>
        <w:jc w:val="both"/>
        <w:rPr>
          <w:sz w:val="28"/>
          <w:szCs w:val="28"/>
          <w:lang w:val="en-BE" w:eastAsia="en-BE" w:bidi="ar-SA"/>
        </w:rPr>
      </w:pPr>
      <w:r>
        <w:rPr>
          <w:sz w:val="28"/>
          <w:szCs w:val="28"/>
          <w:lang w:val="en-BE" w:eastAsia="en-BE" w:bidi="ar-SA"/>
        </w:rPr>
        <w:t>В соответствии с п.58 Постановления Пленума Верховного Суда РФ от 29.05.2012 №9 «О судебной практике по делам о наследовании» под долгами наследодателя, по которым отве</w:t>
      </w:r>
      <w:r>
        <w:rPr>
          <w:sz w:val="28"/>
          <w:szCs w:val="28"/>
          <w:lang w:val="en-BE" w:eastAsia="en-BE" w:bidi="ar-SA"/>
        </w:rPr>
        <w:t>чают наследники, следует понимать все имеющиеся у наследодателя к моменту открытия наследства обязательства, не прекращающиеся со смертью должника, независимо от наступления срока их исполнения, а ровно от времени их выявления и осведомленности о них насле</w:t>
      </w:r>
      <w:r>
        <w:rPr>
          <w:sz w:val="28"/>
          <w:szCs w:val="28"/>
          <w:lang w:val="en-BE" w:eastAsia="en-BE" w:bidi="ar-SA"/>
        </w:rPr>
        <w:t xml:space="preserve">дников при принятии наследства. </w:t>
      </w:r>
    </w:p>
    <w:p w14:paraId="6BC8456C" w14:textId="77777777" w:rsidR="00000000" w:rsidRDefault="00D1647D">
      <w:pPr>
        <w:widowControl w:val="0"/>
        <w:ind w:firstLine="567"/>
        <w:jc w:val="both"/>
        <w:rPr>
          <w:sz w:val="28"/>
          <w:szCs w:val="28"/>
          <w:lang w:val="en-BE" w:eastAsia="en-BE" w:bidi="ar-SA"/>
        </w:rPr>
      </w:pPr>
      <w:r>
        <w:rPr>
          <w:sz w:val="28"/>
          <w:szCs w:val="28"/>
          <w:lang w:val="en-BE" w:eastAsia="en-BE" w:bidi="ar-SA"/>
        </w:rPr>
        <w:t xml:space="preserve">В соответствии с п. 59 указанного Постановления смерть должника не является обстоятельством, влекущим досрочное исполнение его обязательств наследниками. То есть, наследник должника по кредитному договору обязан возвратить </w:t>
      </w:r>
      <w:r>
        <w:rPr>
          <w:sz w:val="28"/>
          <w:szCs w:val="28"/>
          <w:lang w:val="en-BE" w:eastAsia="en-BE" w:bidi="ar-SA"/>
        </w:rPr>
        <w:t>кредитору, полученную наследодателем денежную сумму и уплатить проценты на нее в срок и в порядке, которые предусмотрены кредитным договором.</w:t>
      </w:r>
    </w:p>
    <w:p w14:paraId="7D1C3E09" w14:textId="77777777" w:rsidR="00000000" w:rsidRDefault="00D1647D">
      <w:pPr>
        <w:widowControl w:val="0"/>
        <w:ind w:firstLine="567"/>
        <w:jc w:val="both"/>
        <w:rPr>
          <w:sz w:val="28"/>
          <w:szCs w:val="28"/>
          <w:lang w:val="en-BE" w:eastAsia="en-BE" w:bidi="ar-SA"/>
        </w:rPr>
      </w:pPr>
      <w:r>
        <w:rPr>
          <w:sz w:val="28"/>
          <w:szCs w:val="28"/>
          <w:lang w:val="en-BE" w:eastAsia="en-BE" w:bidi="ar-SA"/>
        </w:rPr>
        <w:t>Согласно абз.2 ст.61 Постановления Пленума Верховного Суда РФ от 29.05.2012 №9 «О судебной практике по делам о нас</w:t>
      </w:r>
      <w:r>
        <w:rPr>
          <w:sz w:val="28"/>
          <w:szCs w:val="28"/>
          <w:lang w:val="en-BE" w:eastAsia="en-BE" w:bidi="ar-SA"/>
        </w:rPr>
        <w:t>ледовании», поскольку смерть должника не влечет прекращения обязательств по заключенному им договору, наследник, принявший наследство, становится должником и несет обязанности по их исполнению со дня открытия наследства (например, если наследодателем был з</w:t>
      </w:r>
      <w:r>
        <w:rPr>
          <w:sz w:val="28"/>
          <w:szCs w:val="28"/>
          <w:lang w:val="en-BE" w:eastAsia="en-BE" w:bidi="ar-SA"/>
        </w:rPr>
        <w:t>аключен кредитный договор, обязанности по возврату денежной суммы, полученной наследодателем, и уплате процентов за нее).</w:t>
      </w:r>
    </w:p>
    <w:p w14:paraId="3F84DE93" w14:textId="77777777" w:rsidR="00000000" w:rsidRDefault="00D1647D">
      <w:pPr>
        <w:widowControl w:val="0"/>
        <w:ind w:firstLine="567"/>
        <w:jc w:val="both"/>
        <w:rPr>
          <w:sz w:val="28"/>
          <w:szCs w:val="28"/>
          <w:lang w:val="en-BE" w:eastAsia="en-BE" w:bidi="ar-SA"/>
        </w:rPr>
      </w:pPr>
      <w:r>
        <w:rPr>
          <w:sz w:val="28"/>
          <w:szCs w:val="28"/>
          <w:lang w:val="en-BE" w:eastAsia="en-BE" w:bidi="ar-SA"/>
        </w:rPr>
        <w:t xml:space="preserve">Разрешая исковые требования о взыскании задолженности по кредитному договору от 22.11.2013г. №1343734, заключенному с </w:t>
      </w:r>
      <w:r>
        <w:rPr>
          <w:rStyle w:val="cat-FIOgrp-17rplc-75"/>
          <w:sz w:val="28"/>
          <w:szCs w:val="28"/>
          <w:lang w:val="en-BE" w:eastAsia="en-BE" w:bidi="ar-SA"/>
        </w:rPr>
        <w:t>фио</w:t>
      </w:r>
      <w:r>
        <w:rPr>
          <w:sz w:val="28"/>
          <w:szCs w:val="28"/>
          <w:lang w:val="en-BE" w:eastAsia="en-BE" w:bidi="ar-SA"/>
        </w:rPr>
        <w:t>Г, суд, руков</w:t>
      </w:r>
      <w:r>
        <w:rPr>
          <w:sz w:val="28"/>
          <w:szCs w:val="28"/>
          <w:lang w:val="en-BE" w:eastAsia="en-BE" w:bidi="ar-SA"/>
        </w:rPr>
        <w:t>одствуясь вышеперечисленными нормами права, оценив представленные в материалы дела доказательства по правилам ст. ст. 12,56,67 ГПК РФ,  проанализировав законодательство, регулирующее общие положения исполнения обязательств, недопустимость одностороннего ис</w:t>
      </w:r>
      <w:r>
        <w:rPr>
          <w:sz w:val="28"/>
          <w:szCs w:val="28"/>
          <w:lang w:val="en-BE" w:eastAsia="en-BE" w:bidi="ar-SA"/>
        </w:rPr>
        <w:t xml:space="preserve">полнения обязательств (ст. ст. 309,310 ГК РФ), положения о кредитном договоре (ст. ст. 810, 811,819 ГК РФ), положения закона об ответственности наследников по долгам наследодателя (п.1 ст.1175 ГК РФ), исходит из того, что обязательство заемщиком </w:t>
      </w:r>
      <w:r>
        <w:rPr>
          <w:rStyle w:val="cat-FIOgrp-11rplc-76"/>
          <w:sz w:val="28"/>
          <w:szCs w:val="28"/>
          <w:lang w:val="en-BE" w:eastAsia="en-BE" w:bidi="ar-SA"/>
        </w:rPr>
        <w:t>фио</w:t>
      </w:r>
      <w:r>
        <w:rPr>
          <w:sz w:val="28"/>
          <w:szCs w:val="28"/>
          <w:lang w:val="en-BE" w:eastAsia="en-BE" w:bidi="ar-SA"/>
        </w:rPr>
        <w:t xml:space="preserve"> по Кре</w:t>
      </w:r>
      <w:r>
        <w:rPr>
          <w:sz w:val="28"/>
          <w:szCs w:val="28"/>
          <w:lang w:val="en-BE" w:eastAsia="en-BE" w:bidi="ar-SA"/>
        </w:rPr>
        <w:t xml:space="preserve">дитному договору  в установленный договором срок не исполнено, в связи с чем, приходит к выводу о взыскании с ответчика </w:t>
      </w:r>
      <w:r>
        <w:rPr>
          <w:rStyle w:val="cat-FIOgrp-18rplc-77"/>
          <w:sz w:val="28"/>
          <w:szCs w:val="28"/>
          <w:lang w:val="en-BE" w:eastAsia="en-BE" w:bidi="ar-SA"/>
        </w:rPr>
        <w:t>фио</w:t>
      </w:r>
      <w:r>
        <w:rPr>
          <w:sz w:val="28"/>
          <w:szCs w:val="28"/>
          <w:lang w:val="en-BE" w:eastAsia="en-BE" w:bidi="ar-SA"/>
        </w:rPr>
        <w:t xml:space="preserve"> в пользу ПАО «Сбербанк России» в лице филиала – Московского банка ПАО Сбербанк задолженности по  кредитному договору от 22.11.2013г.</w:t>
      </w:r>
      <w:r>
        <w:rPr>
          <w:sz w:val="28"/>
          <w:szCs w:val="28"/>
          <w:lang w:val="en-BE" w:eastAsia="en-BE" w:bidi="ar-SA"/>
        </w:rPr>
        <w:t xml:space="preserve"> №1343734 в размере </w:t>
      </w:r>
      <w:r>
        <w:rPr>
          <w:rStyle w:val="cat-Sumgrp-24rplc-78"/>
          <w:sz w:val="28"/>
          <w:szCs w:val="28"/>
          <w:lang w:val="en-BE" w:eastAsia="en-BE" w:bidi="ar-SA"/>
        </w:rPr>
        <w:t>сумма</w:t>
      </w:r>
      <w:r>
        <w:rPr>
          <w:sz w:val="28"/>
          <w:szCs w:val="28"/>
          <w:lang w:val="en-BE" w:eastAsia="en-BE" w:bidi="ar-SA"/>
        </w:rPr>
        <w:t xml:space="preserve"> в счет стоимости наследственного имущества.  </w:t>
      </w:r>
    </w:p>
    <w:p w14:paraId="675B7841" w14:textId="77777777" w:rsidR="00000000" w:rsidRDefault="00D1647D">
      <w:pPr>
        <w:ind w:firstLine="567"/>
        <w:jc w:val="both"/>
        <w:rPr>
          <w:sz w:val="28"/>
          <w:szCs w:val="28"/>
          <w:lang w:val="en-BE" w:eastAsia="en-BE" w:bidi="ar-SA"/>
        </w:rPr>
      </w:pPr>
      <w:r>
        <w:rPr>
          <w:sz w:val="28"/>
          <w:szCs w:val="28"/>
          <w:lang w:val="en-BE" w:eastAsia="en-BE" w:bidi="ar-SA"/>
        </w:rPr>
        <w:t>В соответствии со ст.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w:t>
      </w:r>
    </w:p>
    <w:p w14:paraId="3B214110" w14:textId="77777777" w:rsidR="00000000" w:rsidRDefault="00D1647D">
      <w:pPr>
        <w:ind w:firstLine="567"/>
        <w:jc w:val="both"/>
        <w:rPr>
          <w:sz w:val="28"/>
          <w:szCs w:val="28"/>
          <w:lang w:val="en-BE" w:eastAsia="en-BE" w:bidi="ar-SA"/>
        </w:rPr>
      </w:pPr>
      <w:r>
        <w:rPr>
          <w:sz w:val="28"/>
          <w:szCs w:val="28"/>
          <w:lang w:val="en-BE" w:eastAsia="en-BE" w:bidi="ar-SA"/>
        </w:rPr>
        <w:t>Суще</w:t>
      </w:r>
      <w:r>
        <w:rPr>
          <w:sz w:val="28"/>
          <w:szCs w:val="28"/>
          <w:lang w:val="en-BE" w:eastAsia="en-BE" w:bidi="ar-SA"/>
        </w:rPr>
        <w:t>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05C9C86D" w14:textId="77777777" w:rsidR="00000000" w:rsidRDefault="00D1647D">
      <w:pPr>
        <w:ind w:firstLine="567"/>
        <w:jc w:val="both"/>
        <w:rPr>
          <w:sz w:val="28"/>
          <w:szCs w:val="28"/>
          <w:lang w:val="en-BE" w:eastAsia="en-BE" w:bidi="ar-SA"/>
        </w:rPr>
      </w:pPr>
      <w:r>
        <w:rPr>
          <w:sz w:val="28"/>
          <w:szCs w:val="28"/>
          <w:lang w:val="en-BE" w:eastAsia="en-BE" w:bidi="ar-SA"/>
        </w:rPr>
        <w:t>В соответствии с «Положением о порядке формировани</w:t>
      </w:r>
      <w:r>
        <w:rPr>
          <w:sz w:val="28"/>
          <w:szCs w:val="28"/>
          <w:lang w:val="en-BE" w:eastAsia="en-BE" w:bidi="ar-SA"/>
        </w:rPr>
        <w:t>я кредитными организациями резервов на возможные потери по ссудам, по ссудной и приравненной к ней задолженности», утвержденному Центральным Банком Российской Федерации 26.03.2004г. № 254-П, банк обязан в порядке формирования резерва перечислить на счет Ба</w:t>
      </w:r>
      <w:r>
        <w:rPr>
          <w:sz w:val="28"/>
          <w:szCs w:val="28"/>
          <w:lang w:val="en-BE" w:eastAsia="en-BE" w:bidi="ar-SA"/>
        </w:rPr>
        <w:t>нка России сумму, составляющую 100% задолженности по кредиту, и возвращена она может быть только после окончания исполнительного производства.</w:t>
      </w:r>
    </w:p>
    <w:p w14:paraId="291AA742" w14:textId="77777777" w:rsidR="00000000" w:rsidRDefault="00D1647D">
      <w:pPr>
        <w:ind w:firstLine="567"/>
        <w:jc w:val="both"/>
        <w:rPr>
          <w:sz w:val="28"/>
          <w:szCs w:val="28"/>
          <w:lang w:val="en-BE" w:eastAsia="en-BE" w:bidi="ar-SA"/>
        </w:rPr>
      </w:pPr>
      <w:r>
        <w:rPr>
          <w:sz w:val="28"/>
          <w:szCs w:val="28"/>
          <w:lang w:val="en-BE" w:eastAsia="en-BE" w:bidi="ar-SA"/>
        </w:rPr>
        <w:t>Таким образом, Банк терпит убытки в виде упущенной выгоды дважды, исключая денежные средства в сумме задолженност</w:t>
      </w:r>
      <w:r>
        <w:rPr>
          <w:sz w:val="28"/>
          <w:szCs w:val="28"/>
          <w:lang w:val="en-BE" w:eastAsia="en-BE" w:bidi="ar-SA"/>
        </w:rPr>
        <w:t>и из оборота, то есть не имеет возможности пользоваться данными денежными средствами.</w:t>
      </w:r>
    </w:p>
    <w:p w14:paraId="7E8F6883" w14:textId="77777777" w:rsidR="00000000" w:rsidRDefault="00D1647D">
      <w:pPr>
        <w:ind w:firstLine="567"/>
        <w:jc w:val="both"/>
        <w:rPr>
          <w:sz w:val="28"/>
          <w:szCs w:val="28"/>
          <w:lang w:val="en-BE" w:eastAsia="en-BE" w:bidi="ar-SA"/>
        </w:rPr>
      </w:pPr>
      <w:r>
        <w:rPr>
          <w:sz w:val="28"/>
          <w:szCs w:val="28"/>
          <w:lang w:val="en-BE" w:eastAsia="en-BE" w:bidi="ar-SA"/>
        </w:rPr>
        <w:t>Разрешая исковые требования о расторжении кредитного договора от 22.11.2013г. №1343734 , заключенного ПАО «Сбербанк России» в лице филиала - Московского банка ПАО Сбербан</w:t>
      </w:r>
      <w:r>
        <w:rPr>
          <w:sz w:val="28"/>
          <w:szCs w:val="28"/>
          <w:lang w:val="en-BE" w:eastAsia="en-BE" w:bidi="ar-SA"/>
        </w:rPr>
        <w:t xml:space="preserve">к с </w:t>
      </w:r>
      <w:r>
        <w:rPr>
          <w:rStyle w:val="cat-FIOgrp-11rplc-79"/>
          <w:sz w:val="28"/>
          <w:szCs w:val="28"/>
          <w:lang w:val="en-BE" w:eastAsia="en-BE" w:bidi="ar-SA"/>
        </w:rPr>
        <w:t>фио</w:t>
      </w:r>
      <w:r>
        <w:rPr>
          <w:sz w:val="28"/>
          <w:szCs w:val="28"/>
          <w:lang w:val="en-BE" w:eastAsia="en-BE" w:bidi="ar-SA"/>
        </w:rPr>
        <w:t xml:space="preserve">, оценив  представленные доказательства по правилам ст. ст. 12,56,67 ГПК РФ, руководствуясь вышеперечисленными нормами права, суд исходит из того, что обязательства заемщиком </w:t>
      </w:r>
      <w:r>
        <w:rPr>
          <w:rStyle w:val="cat-FIOgrp-11rplc-80"/>
          <w:sz w:val="28"/>
          <w:szCs w:val="28"/>
          <w:lang w:val="en-BE" w:eastAsia="en-BE" w:bidi="ar-SA"/>
        </w:rPr>
        <w:t>фио</w:t>
      </w:r>
      <w:r>
        <w:rPr>
          <w:sz w:val="28"/>
          <w:szCs w:val="28"/>
          <w:lang w:val="en-BE" w:eastAsia="en-BE" w:bidi="ar-SA"/>
        </w:rPr>
        <w:t xml:space="preserve"> по кредитному договору №1343734  добросовестно и надлежащим образом не</w:t>
      </w:r>
      <w:r>
        <w:rPr>
          <w:sz w:val="28"/>
          <w:szCs w:val="28"/>
          <w:lang w:val="en-BE" w:eastAsia="en-BE" w:bidi="ar-SA"/>
        </w:rPr>
        <w:t xml:space="preserve"> исполнялись, имеет место существенное нарушение условий Кредитного договора, что полностью лишает истца финансовой выгоды, на которую он вправе был рассчитывать, заключая Кредитный договор, в связи с чем, суд приходит к выводу о расторжении кредитного дог</w:t>
      </w:r>
      <w:r>
        <w:rPr>
          <w:sz w:val="28"/>
          <w:szCs w:val="28"/>
          <w:lang w:val="en-BE" w:eastAsia="en-BE" w:bidi="ar-SA"/>
        </w:rPr>
        <w:t xml:space="preserve">овора  от 22.11.2013г. №1343734, заключенного с </w:t>
      </w:r>
      <w:r>
        <w:rPr>
          <w:rStyle w:val="cat-FIOgrp-11rplc-81"/>
          <w:sz w:val="28"/>
          <w:szCs w:val="28"/>
          <w:lang w:val="en-BE" w:eastAsia="en-BE" w:bidi="ar-SA"/>
        </w:rPr>
        <w:t>фио</w:t>
      </w:r>
      <w:r>
        <w:rPr>
          <w:sz w:val="28"/>
          <w:szCs w:val="28"/>
          <w:lang w:val="en-BE" w:eastAsia="en-BE" w:bidi="ar-SA"/>
        </w:rPr>
        <w:t xml:space="preserve">           </w:t>
      </w:r>
    </w:p>
    <w:p w14:paraId="5EA96C1D" w14:textId="77777777" w:rsidR="00000000" w:rsidRDefault="00D1647D">
      <w:pPr>
        <w:ind w:firstLine="567"/>
        <w:jc w:val="both"/>
        <w:rPr>
          <w:sz w:val="28"/>
          <w:szCs w:val="28"/>
          <w:lang w:val="en-BE" w:eastAsia="en-BE" w:bidi="ar-SA"/>
        </w:rPr>
      </w:pPr>
      <w:r>
        <w:rPr>
          <w:sz w:val="28"/>
          <w:szCs w:val="28"/>
          <w:lang w:val="en-BE" w:eastAsia="en-BE" w:bidi="ar-SA"/>
        </w:rPr>
        <w:t>В соответствии с ч. 1 ст. 98 ГПК РФ 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w:t>
      </w:r>
      <w:r>
        <w:rPr>
          <w:sz w:val="28"/>
          <w:szCs w:val="28"/>
          <w:lang w:val="en-BE" w:eastAsia="en-BE" w:bidi="ar-SA"/>
        </w:rPr>
        <w:t>, предусмотренных частью второй статьи 96 настоящего Кодекса. В случае, если иск удовлетворен частично, указанные в настоящей статье судебные расходы присуждаются истцу пропорционально размеру удовлетворенных судом исковых требований, а ответчику пропорцио</w:t>
      </w:r>
      <w:r>
        <w:rPr>
          <w:sz w:val="28"/>
          <w:szCs w:val="28"/>
          <w:lang w:val="en-BE" w:eastAsia="en-BE" w:bidi="ar-SA"/>
        </w:rPr>
        <w:t>нально той части исковых требований, в которой истцу отказано.</w:t>
      </w:r>
    </w:p>
    <w:p w14:paraId="24A57E90" w14:textId="77777777" w:rsidR="00000000" w:rsidRDefault="00D1647D">
      <w:pPr>
        <w:ind w:firstLine="567"/>
        <w:jc w:val="both"/>
        <w:rPr>
          <w:sz w:val="28"/>
          <w:szCs w:val="28"/>
          <w:lang w:val="en-BE" w:eastAsia="en-BE" w:bidi="ar-SA"/>
        </w:rPr>
      </w:pPr>
      <w:r>
        <w:rPr>
          <w:sz w:val="28"/>
          <w:szCs w:val="28"/>
          <w:lang w:val="en-BE" w:eastAsia="en-BE" w:bidi="ar-SA"/>
        </w:rPr>
        <w:t xml:space="preserve">Истцом при подаче иска была оплачена государственная пошлина в размере </w:t>
      </w:r>
      <w:r>
        <w:rPr>
          <w:rStyle w:val="cat-Sumgrp-25rplc-82"/>
          <w:sz w:val="28"/>
          <w:szCs w:val="28"/>
          <w:lang w:val="en-BE" w:eastAsia="en-BE" w:bidi="ar-SA"/>
        </w:rPr>
        <w:t>сумма</w:t>
      </w:r>
      <w:r>
        <w:rPr>
          <w:sz w:val="28"/>
          <w:szCs w:val="28"/>
          <w:lang w:val="en-BE" w:eastAsia="en-BE" w:bidi="ar-SA"/>
        </w:rPr>
        <w:t>, которая подлежит взысканию по правилам указанной статьи с ответчика в пользу истца.</w:t>
      </w:r>
    </w:p>
    <w:p w14:paraId="7BF50E9C" w14:textId="77777777" w:rsidR="00000000" w:rsidRDefault="00D1647D">
      <w:pPr>
        <w:ind w:firstLine="567"/>
        <w:jc w:val="both"/>
        <w:rPr>
          <w:sz w:val="28"/>
          <w:szCs w:val="28"/>
          <w:lang w:val="en-BE" w:eastAsia="en-BE" w:bidi="ar-SA"/>
        </w:rPr>
      </w:pPr>
      <w:r>
        <w:rPr>
          <w:sz w:val="28"/>
          <w:szCs w:val="28"/>
          <w:lang w:val="en-BE" w:eastAsia="en-BE" w:bidi="ar-SA"/>
        </w:rPr>
        <w:t>На основании изложенного, руков</w:t>
      </w:r>
      <w:r>
        <w:rPr>
          <w:sz w:val="28"/>
          <w:szCs w:val="28"/>
          <w:lang w:val="en-BE" w:eastAsia="en-BE" w:bidi="ar-SA"/>
        </w:rPr>
        <w:t>одствуясь ст. ст. 194-199 ГПК РФ, суд</w:t>
      </w:r>
    </w:p>
    <w:p w14:paraId="033E6EA3" w14:textId="77777777" w:rsidR="00000000" w:rsidRDefault="00D1647D">
      <w:pPr>
        <w:ind w:firstLine="708"/>
        <w:jc w:val="center"/>
        <w:rPr>
          <w:sz w:val="28"/>
          <w:szCs w:val="28"/>
          <w:lang w:val="en-BE" w:eastAsia="en-BE" w:bidi="ar-SA"/>
        </w:rPr>
      </w:pPr>
    </w:p>
    <w:p w14:paraId="0D270F5A" w14:textId="77777777" w:rsidR="00000000" w:rsidRDefault="00D1647D">
      <w:pPr>
        <w:ind w:firstLine="708"/>
        <w:jc w:val="center"/>
        <w:rPr>
          <w:sz w:val="28"/>
          <w:szCs w:val="28"/>
          <w:lang w:val="en-BE" w:eastAsia="en-BE" w:bidi="ar-SA"/>
        </w:rPr>
      </w:pPr>
      <w:r>
        <w:rPr>
          <w:b/>
          <w:bCs/>
          <w:sz w:val="28"/>
          <w:szCs w:val="28"/>
          <w:lang w:val="en-BE" w:eastAsia="en-BE" w:bidi="ar-SA"/>
        </w:rPr>
        <w:t>РЕШИЛ:</w:t>
      </w:r>
    </w:p>
    <w:p w14:paraId="2E84A2A6" w14:textId="77777777" w:rsidR="00000000" w:rsidRDefault="00D1647D">
      <w:pPr>
        <w:rPr>
          <w:sz w:val="28"/>
          <w:szCs w:val="28"/>
          <w:lang w:val="en-BE" w:eastAsia="en-BE" w:bidi="ar-SA"/>
        </w:rPr>
      </w:pPr>
    </w:p>
    <w:p w14:paraId="3160988E" w14:textId="77777777" w:rsidR="00000000" w:rsidRDefault="00D1647D">
      <w:pPr>
        <w:ind w:firstLine="708"/>
        <w:jc w:val="both"/>
        <w:rPr>
          <w:sz w:val="28"/>
          <w:szCs w:val="28"/>
          <w:lang w:val="en-BE" w:eastAsia="en-BE" w:bidi="ar-SA"/>
        </w:rPr>
      </w:pPr>
      <w:r>
        <w:rPr>
          <w:sz w:val="28"/>
          <w:szCs w:val="28"/>
          <w:lang w:val="en-BE" w:eastAsia="en-BE" w:bidi="ar-SA"/>
        </w:rPr>
        <w:t>Исковые требования ПАО «Сбербанк России» в лице филиала - Московского банка ПАО Сбербанк к Сафронову А.В. о расторжении кредитного договора, взыскании денежных средств – удовлетворить.</w:t>
      </w:r>
    </w:p>
    <w:p w14:paraId="61C95D82" w14:textId="77777777" w:rsidR="00000000" w:rsidRDefault="00D1647D">
      <w:pPr>
        <w:ind w:firstLine="708"/>
        <w:jc w:val="both"/>
        <w:rPr>
          <w:sz w:val="28"/>
          <w:szCs w:val="28"/>
          <w:lang w:val="en-BE" w:eastAsia="en-BE" w:bidi="ar-SA"/>
        </w:rPr>
      </w:pPr>
      <w:r>
        <w:rPr>
          <w:sz w:val="28"/>
          <w:szCs w:val="28"/>
          <w:lang w:val="en-BE" w:eastAsia="en-BE" w:bidi="ar-SA"/>
        </w:rPr>
        <w:t>Расторгнуть кредитный до</w:t>
      </w:r>
      <w:r>
        <w:rPr>
          <w:sz w:val="28"/>
          <w:szCs w:val="28"/>
          <w:lang w:val="en-BE" w:eastAsia="en-BE" w:bidi="ar-SA"/>
        </w:rPr>
        <w:t xml:space="preserve">говор №1343734 от 22.11.2013г., заключенный между ПАО «Сбербанк России» в лице филиала - Московского банка ПАО Сбербанк с </w:t>
      </w:r>
      <w:r>
        <w:rPr>
          <w:rStyle w:val="cat-FIOgrp-8rplc-84"/>
          <w:sz w:val="28"/>
          <w:szCs w:val="28"/>
          <w:lang w:val="en-BE" w:eastAsia="en-BE" w:bidi="ar-SA"/>
        </w:rPr>
        <w:t>фио</w:t>
      </w:r>
      <w:r>
        <w:rPr>
          <w:sz w:val="28"/>
          <w:szCs w:val="28"/>
          <w:lang w:val="en-BE" w:eastAsia="en-BE" w:bidi="ar-SA"/>
        </w:rPr>
        <w:t xml:space="preserve">. Л.Г. </w:t>
      </w:r>
    </w:p>
    <w:p w14:paraId="0515253A" w14:textId="77777777" w:rsidR="00000000" w:rsidRDefault="00D1647D">
      <w:pPr>
        <w:ind w:firstLine="708"/>
        <w:jc w:val="both"/>
        <w:rPr>
          <w:sz w:val="28"/>
          <w:szCs w:val="28"/>
          <w:lang w:val="en-BE" w:eastAsia="en-BE" w:bidi="ar-SA"/>
        </w:rPr>
      </w:pPr>
      <w:r>
        <w:rPr>
          <w:sz w:val="28"/>
          <w:szCs w:val="28"/>
          <w:lang w:val="en-BE" w:eastAsia="en-BE" w:bidi="ar-SA"/>
        </w:rPr>
        <w:t>Взыскать с Сафронова Алексея Владимировича в пользу ПАО «Сбербанк России» в лице филиала – Московского банка ПАО Сбербанк з</w:t>
      </w:r>
      <w:r>
        <w:rPr>
          <w:sz w:val="28"/>
          <w:szCs w:val="28"/>
          <w:lang w:val="en-BE" w:eastAsia="en-BE" w:bidi="ar-SA"/>
        </w:rPr>
        <w:t xml:space="preserve">адолженность по кредитному договору №1343734 от 22.11.2013г. в размере </w:t>
      </w:r>
      <w:r>
        <w:rPr>
          <w:rStyle w:val="cat-Sumgrp-19rplc-86"/>
          <w:sz w:val="28"/>
          <w:szCs w:val="28"/>
          <w:lang w:val="en-BE" w:eastAsia="en-BE" w:bidi="ar-SA"/>
        </w:rPr>
        <w:t>сумма</w:t>
      </w:r>
      <w:r>
        <w:rPr>
          <w:sz w:val="28"/>
          <w:szCs w:val="28"/>
          <w:lang w:val="en-BE" w:eastAsia="en-BE" w:bidi="ar-SA"/>
        </w:rPr>
        <w:t xml:space="preserve"> в  пределах стоимости наследственного имущества, расходы по уплате государственной пошлины в размере </w:t>
      </w:r>
      <w:r>
        <w:rPr>
          <w:rStyle w:val="cat-Sumgrp-20rplc-87"/>
          <w:sz w:val="28"/>
          <w:szCs w:val="28"/>
          <w:lang w:val="en-BE" w:eastAsia="en-BE" w:bidi="ar-SA"/>
        </w:rPr>
        <w:t>сумма</w:t>
      </w:r>
      <w:r>
        <w:rPr>
          <w:sz w:val="28"/>
          <w:szCs w:val="28"/>
          <w:lang w:val="en-BE" w:eastAsia="en-BE" w:bidi="ar-SA"/>
        </w:rPr>
        <w:t xml:space="preserve">  </w:t>
      </w:r>
    </w:p>
    <w:p w14:paraId="1741C78A" w14:textId="77777777" w:rsidR="00000000" w:rsidRDefault="00D1647D">
      <w:pPr>
        <w:ind w:firstLine="708"/>
        <w:jc w:val="both"/>
        <w:rPr>
          <w:sz w:val="28"/>
          <w:szCs w:val="28"/>
          <w:lang w:val="en-BE" w:eastAsia="en-BE" w:bidi="ar-SA"/>
        </w:rPr>
      </w:pPr>
      <w:r>
        <w:rPr>
          <w:sz w:val="28"/>
          <w:szCs w:val="28"/>
          <w:lang w:val="en-BE" w:eastAsia="en-BE" w:bidi="ar-SA"/>
        </w:rPr>
        <w:t>Решение может быть обжаловано в Московский городской суд в течение мес</w:t>
      </w:r>
      <w:r>
        <w:rPr>
          <w:sz w:val="28"/>
          <w:szCs w:val="28"/>
          <w:lang w:val="en-BE" w:eastAsia="en-BE" w:bidi="ar-SA"/>
        </w:rPr>
        <w:t xml:space="preserve">яца со дня принятия в окончательной форме через Кунцевский районный суд </w:t>
      </w:r>
      <w:r>
        <w:rPr>
          <w:rStyle w:val="cat-Addressgrp-0rplc-88"/>
          <w:sz w:val="28"/>
          <w:szCs w:val="28"/>
          <w:lang w:val="en-BE" w:eastAsia="en-BE" w:bidi="ar-SA"/>
        </w:rPr>
        <w:t>адрес</w:t>
      </w:r>
      <w:r>
        <w:rPr>
          <w:sz w:val="28"/>
          <w:szCs w:val="28"/>
          <w:lang w:val="en-BE" w:eastAsia="en-BE" w:bidi="ar-SA"/>
        </w:rPr>
        <w:t>.</w:t>
      </w:r>
    </w:p>
    <w:p w14:paraId="5190A5B7" w14:textId="77777777" w:rsidR="00000000" w:rsidRDefault="00D1647D">
      <w:pPr>
        <w:jc w:val="both"/>
        <w:rPr>
          <w:sz w:val="28"/>
          <w:szCs w:val="28"/>
          <w:lang w:val="en-BE" w:eastAsia="en-BE" w:bidi="ar-SA"/>
        </w:rPr>
      </w:pPr>
    </w:p>
    <w:p w14:paraId="35323A3E" w14:textId="77777777" w:rsidR="00000000" w:rsidRDefault="00D1647D">
      <w:pPr>
        <w:rPr>
          <w:sz w:val="28"/>
          <w:szCs w:val="28"/>
          <w:lang w:val="en-BE" w:eastAsia="en-BE" w:bidi="ar-SA"/>
        </w:rPr>
      </w:pPr>
    </w:p>
    <w:p w14:paraId="62F1316A" w14:textId="77777777" w:rsidR="00000000" w:rsidRDefault="00D1647D">
      <w:pPr>
        <w:rPr>
          <w:sz w:val="28"/>
          <w:szCs w:val="28"/>
          <w:lang w:val="en-BE" w:eastAsia="en-BE" w:bidi="ar-SA"/>
        </w:rPr>
      </w:pPr>
      <w:r>
        <w:rPr>
          <w:sz w:val="28"/>
          <w:szCs w:val="28"/>
          <w:lang w:val="en-BE" w:eastAsia="en-BE" w:bidi="ar-SA"/>
        </w:rPr>
        <w:t>Судья                                                                                             И.С. Самойлова</w:t>
      </w:r>
    </w:p>
    <w:p w14:paraId="5A01A7FE" w14:textId="77777777" w:rsidR="00000000" w:rsidRDefault="00D1647D">
      <w:pPr>
        <w:rPr>
          <w:sz w:val="28"/>
          <w:szCs w:val="28"/>
          <w:lang w:val="en-BE" w:eastAsia="en-BE" w:bidi="ar-SA"/>
        </w:rPr>
      </w:pPr>
    </w:p>
    <w:p w14:paraId="0C96981D" w14:textId="77777777" w:rsidR="00000000" w:rsidRDefault="00D1647D">
      <w:pPr>
        <w:rPr>
          <w:sz w:val="28"/>
          <w:szCs w:val="28"/>
          <w:lang w:val="en-BE" w:eastAsia="en-BE" w:bidi="ar-SA"/>
        </w:rPr>
      </w:pPr>
    </w:p>
    <w:p w14:paraId="0856460A" w14:textId="77777777" w:rsidR="00000000" w:rsidRDefault="00D1647D">
      <w:pPr>
        <w:rPr>
          <w:sz w:val="27"/>
          <w:szCs w:val="27"/>
          <w:lang w:val="en-BE" w:eastAsia="en-BE" w:bidi="ar-SA"/>
        </w:rPr>
      </w:pPr>
    </w:p>
    <w:p w14:paraId="70C99544" w14:textId="77777777" w:rsidR="00000000" w:rsidRDefault="00D1647D">
      <w:pPr>
        <w:rPr>
          <w:sz w:val="27"/>
          <w:szCs w:val="27"/>
          <w:lang w:val="en-BE" w:eastAsia="en-BE" w:bidi="ar-SA"/>
        </w:rPr>
      </w:pPr>
    </w:p>
    <w:p w14:paraId="00705548" w14:textId="77777777" w:rsidR="00000000" w:rsidRDefault="00D1647D">
      <w:pPr>
        <w:rPr>
          <w:sz w:val="27"/>
          <w:szCs w:val="27"/>
          <w:lang w:val="en-BE" w:eastAsia="en-BE" w:bidi="ar-SA"/>
        </w:rPr>
      </w:pPr>
    </w:p>
    <w:p w14:paraId="70845D21" w14:textId="77777777" w:rsidR="00000000" w:rsidRDefault="00D1647D">
      <w:pPr>
        <w:jc w:val="both"/>
        <w:rPr>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647D"/>
    <w:rsid w:val="00D1647D"/>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FE39CC"/>
  <w15:chartTrackingRefBased/>
  <w15:docId w15:val="{0E8111DF-4ED1-4797-A881-B65549381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6rplc-3">
    <w:name w:val="cat-FIO grp-6 rplc-3"/>
    <w:basedOn w:val="a0"/>
  </w:style>
  <w:style w:type="character" w:customStyle="1" w:styleId="cat-FIOgrp-8rplc-6">
    <w:name w:val="cat-FIO grp-8 rplc-6"/>
    <w:basedOn w:val="a0"/>
  </w:style>
  <w:style w:type="character" w:customStyle="1" w:styleId="cat-Sumgrp-19rplc-8">
    <w:name w:val="cat-Sum grp-19 rplc-8"/>
    <w:basedOn w:val="a0"/>
  </w:style>
  <w:style w:type="character" w:customStyle="1" w:styleId="cat-Sumgrp-20rplc-9">
    <w:name w:val="cat-Sum grp-20 rplc-9"/>
    <w:basedOn w:val="a0"/>
  </w:style>
  <w:style w:type="character" w:customStyle="1" w:styleId="cat-Addressgrp-0rplc-10">
    <w:name w:val="cat-Address grp-0 rplc-10"/>
    <w:basedOn w:val="a0"/>
  </w:style>
  <w:style w:type="character" w:customStyle="1" w:styleId="cat-Addressgrp-0rplc-12">
    <w:name w:val="cat-Address grp-0 rplc-12"/>
    <w:basedOn w:val="a0"/>
  </w:style>
  <w:style w:type="character" w:customStyle="1" w:styleId="cat-Addressgrp-0rplc-13">
    <w:name w:val="cat-Address grp-0 rplc-13"/>
    <w:basedOn w:val="a0"/>
  </w:style>
  <w:style w:type="character" w:customStyle="1" w:styleId="cat-FIOgrp-6rplc-15">
    <w:name w:val="cat-FIO grp-6 rplc-15"/>
    <w:basedOn w:val="a0"/>
  </w:style>
  <w:style w:type="character" w:customStyle="1" w:styleId="cat-Sumgrp-19rplc-18">
    <w:name w:val="cat-Sum grp-19 rplc-18"/>
    <w:basedOn w:val="a0"/>
  </w:style>
  <w:style w:type="character" w:customStyle="1" w:styleId="cat-Sumgrp-21rplc-19">
    <w:name w:val="cat-Sum grp-21 rplc-19"/>
    <w:basedOn w:val="a0"/>
  </w:style>
  <w:style w:type="character" w:customStyle="1" w:styleId="cat-Sumgrp-22rplc-20">
    <w:name w:val="cat-Sum grp-22 rplc-20"/>
    <w:basedOn w:val="a0"/>
  </w:style>
  <w:style w:type="character" w:customStyle="1" w:styleId="cat-Sumgrp-20rplc-21">
    <w:name w:val="cat-Sum grp-20 rplc-21"/>
    <w:basedOn w:val="a0"/>
  </w:style>
  <w:style w:type="character" w:customStyle="1" w:styleId="cat-FIOgrp-11rplc-22">
    <w:name w:val="cat-FIO grp-11 rplc-22"/>
    <w:basedOn w:val="a0"/>
  </w:style>
  <w:style w:type="character" w:customStyle="1" w:styleId="cat-Sumgrp-23rplc-23">
    <w:name w:val="cat-Sum grp-23 rplc-23"/>
    <w:basedOn w:val="a0"/>
  </w:style>
  <w:style w:type="character" w:customStyle="1" w:styleId="cat-FIOgrp-11rplc-24">
    <w:name w:val="cat-FIO grp-11 rplc-24"/>
    <w:basedOn w:val="a0"/>
  </w:style>
  <w:style w:type="character" w:customStyle="1" w:styleId="cat-FIOgrp-11rplc-25">
    <w:name w:val="cat-FIO grp-11 rplc-25"/>
    <w:basedOn w:val="a0"/>
  </w:style>
  <w:style w:type="character" w:customStyle="1" w:styleId="cat-FIOgrp-11rplc-28">
    <w:name w:val="cat-FIO grp-11 rplc-28"/>
    <w:basedOn w:val="a0"/>
  </w:style>
  <w:style w:type="character" w:customStyle="1" w:styleId="cat-Sumgrp-23rplc-29">
    <w:name w:val="cat-Sum grp-23 rplc-29"/>
    <w:basedOn w:val="a0"/>
  </w:style>
  <w:style w:type="character" w:customStyle="1" w:styleId="cat-FIOgrp-11rplc-30">
    <w:name w:val="cat-FIO grp-11 rplc-30"/>
    <w:basedOn w:val="a0"/>
  </w:style>
  <w:style w:type="character" w:customStyle="1" w:styleId="cat-FIOgrp-11rplc-31">
    <w:name w:val="cat-FIO grp-11 rplc-31"/>
    <w:basedOn w:val="a0"/>
  </w:style>
  <w:style w:type="character" w:customStyle="1" w:styleId="cat-Sumgrp-24rplc-32">
    <w:name w:val="cat-Sum grp-24 rplc-32"/>
    <w:basedOn w:val="a0"/>
  </w:style>
  <w:style w:type="character" w:customStyle="1" w:styleId="cat-Addressgrp-0rplc-33">
    <w:name w:val="cat-Address grp-0 rplc-33"/>
    <w:basedOn w:val="a0"/>
  </w:style>
  <w:style w:type="character" w:customStyle="1" w:styleId="cat-FIOgrp-12rplc-34">
    <w:name w:val="cat-FIO grp-12 rplc-34"/>
    <w:basedOn w:val="a0"/>
  </w:style>
  <w:style w:type="character" w:customStyle="1" w:styleId="cat-FIOgrp-11rplc-35">
    <w:name w:val="cat-FIO grp-11 rplc-35"/>
    <w:basedOn w:val="a0"/>
  </w:style>
  <w:style w:type="character" w:customStyle="1" w:styleId="cat-FIOgrp-11rplc-36">
    <w:name w:val="cat-FIO grp-11 rplc-36"/>
    <w:basedOn w:val="a0"/>
  </w:style>
  <w:style w:type="character" w:customStyle="1" w:styleId="cat-Addressgrp-1rplc-38">
    <w:name w:val="cat-Address grp-1 rplc-38"/>
    <w:basedOn w:val="a0"/>
  </w:style>
  <w:style w:type="character" w:customStyle="1" w:styleId="cat-FIOgrp-11rplc-39">
    <w:name w:val="cat-FIO grp-11 rplc-39"/>
    <w:basedOn w:val="a0"/>
  </w:style>
  <w:style w:type="character" w:customStyle="1" w:styleId="cat-Addressgrp-1rplc-42">
    <w:name w:val="cat-Address grp-1 rplc-42"/>
    <w:basedOn w:val="a0"/>
  </w:style>
  <w:style w:type="character" w:customStyle="1" w:styleId="cat-FIOgrp-14rplc-43">
    <w:name w:val="cat-FIO grp-14 rplc-43"/>
    <w:basedOn w:val="a0"/>
  </w:style>
  <w:style w:type="character" w:customStyle="1" w:styleId="cat-Addressgrp-1rplc-44">
    <w:name w:val="cat-Address grp-1 rplc-44"/>
    <w:basedOn w:val="a0"/>
  </w:style>
  <w:style w:type="character" w:customStyle="1" w:styleId="cat-FIOgrp-11rplc-45">
    <w:name w:val="cat-FIO grp-11 rplc-45"/>
    <w:basedOn w:val="a0"/>
  </w:style>
  <w:style w:type="character" w:customStyle="1" w:styleId="cat-Addressgrp-2rplc-46">
    <w:name w:val="cat-Address grp-2 rplc-46"/>
    <w:basedOn w:val="a0"/>
  </w:style>
  <w:style w:type="character" w:customStyle="1" w:styleId="cat-FIOgrp-11rplc-47">
    <w:name w:val="cat-FIO grp-11 rplc-47"/>
    <w:basedOn w:val="a0"/>
  </w:style>
  <w:style w:type="character" w:customStyle="1" w:styleId="cat-PassportDatagrp-26rplc-49">
    <w:name w:val="cat-PassportData grp-26 rplc-49"/>
    <w:basedOn w:val="a0"/>
  </w:style>
  <w:style w:type="character" w:customStyle="1" w:styleId="cat-Addressgrp-1rplc-50">
    <w:name w:val="cat-Address grp-1 rplc-50"/>
    <w:basedOn w:val="a0"/>
  </w:style>
  <w:style w:type="character" w:customStyle="1" w:styleId="cat-Addressgrp-2rplc-51">
    <w:name w:val="cat-Address grp-2 rplc-51"/>
    <w:basedOn w:val="a0"/>
  </w:style>
  <w:style w:type="character" w:customStyle="1" w:styleId="cat-Addressgrp-0rplc-52">
    <w:name w:val="cat-Address grp-0 rplc-52"/>
    <w:basedOn w:val="a0"/>
  </w:style>
  <w:style w:type="character" w:customStyle="1" w:styleId="cat-Addressgrp-3rplc-53">
    <w:name w:val="cat-Address grp-3 rplc-53"/>
    <w:basedOn w:val="a0"/>
  </w:style>
  <w:style w:type="character" w:customStyle="1" w:styleId="cat-FIOgrp-11rplc-54">
    <w:name w:val="cat-FIO grp-11 rplc-54"/>
    <w:basedOn w:val="a0"/>
  </w:style>
  <w:style w:type="character" w:customStyle="1" w:styleId="cat-PassportDatagrp-27rplc-55">
    <w:name w:val="cat-PassportData grp-27 rplc-55"/>
    <w:basedOn w:val="a0"/>
  </w:style>
  <w:style w:type="character" w:customStyle="1" w:styleId="cat-Addressgrp-4rplc-56">
    <w:name w:val="cat-Address grp-4 rplc-56"/>
    <w:basedOn w:val="a0"/>
  </w:style>
  <w:style w:type="character" w:customStyle="1" w:styleId="cat-FIOgrp-15rplc-57">
    <w:name w:val="cat-FIO grp-15 rplc-57"/>
    <w:basedOn w:val="a0"/>
  </w:style>
  <w:style w:type="character" w:customStyle="1" w:styleId="cat-PassportDatagrp-28rplc-58">
    <w:name w:val="cat-PassportData grp-28 rplc-58"/>
    <w:basedOn w:val="a0"/>
  </w:style>
  <w:style w:type="character" w:customStyle="1" w:styleId="cat-PassportDatagrp-26rplc-60">
    <w:name w:val="cat-PassportData grp-26 rplc-60"/>
    <w:basedOn w:val="a0"/>
  </w:style>
  <w:style w:type="character" w:customStyle="1" w:styleId="cat-FIOgrp-16rplc-61">
    <w:name w:val="cat-FIO grp-16 rplc-61"/>
    <w:basedOn w:val="a0"/>
  </w:style>
  <w:style w:type="character" w:customStyle="1" w:styleId="cat-PassportDatagrp-29rplc-62">
    <w:name w:val="cat-PassportData grp-29 rplc-62"/>
    <w:basedOn w:val="a0"/>
  </w:style>
  <w:style w:type="character" w:customStyle="1" w:styleId="cat-FIOgrp-11rplc-63">
    <w:name w:val="cat-FIO grp-11 rplc-63"/>
    <w:basedOn w:val="a0"/>
  </w:style>
  <w:style w:type="character" w:customStyle="1" w:styleId="cat-PassportDatagrp-26rplc-65">
    <w:name w:val="cat-PassportData grp-26 rplc-65"/>
    <w:basedOn w:val="a0"/>
  </w:style>
  <w:style w:type="character" w:customStyle="1" w:styleId="cat-Addressgrp-4rplc-66">
    <w:name w:val="cat-Address grp-4 rplc-66"/>
    <w:basedOn w:val="a0"/>
  </w:style>
  <w:style w:type="character" w:customStyle="1" w:styleId="cat-FIOgrp-11rplc-67">
    <w:name w:val="cat-FIO grp-11 rplc-67"/>
    <w:basedOn w:val="a0"/>
  </w:style>
  <w:style w:type="character" w:customStyle="1" w:styleId="cat-Addressgrp-4rplc-68">
    <w:name w:val="cat-Address grp-4 rplc-68"/>
    <w:basedOn w:val="a0"/>
  </w:style>
  <w:style w:type="character" w:customStyle="1" w:styleId="cat-PassportDatagrp-26rplc-70">
    <w:name w:val="cat-PassportData grp-26 rplc-70"/>
    <w:basedOn w:val="a0"/>
  </w:style>
  <w:style w:type="character" w:customStyle="1" w:styleId="cat-FIOgrp-11rplc-71">
    <w:name w:val="cat-FIO grp-11 rplc-71"/>
    <w:basedOn w:val="a0"/>
  </w:style>
  <w:style w:type="character" w:customStyle="1" w:styleId="cat-Sumgrp-19rplc-72">
    <w:name w:val="cat-Sum grp-19 rplc-72"/>
    <w:basedOn w:val="a0"/>
  </w:style>
  <w:style w:type="character" w:customStyle="1" w:styleId="cat-Sumgrp-21rplc-73">
    <w:name w:val="cat-Sum grp-21 rplc-73"/>
    <w:basedOn w:val="a0"/>
  </w:style>
  <w:style w:type="character" w:customStyle="1" w:styleId="cat-Sumgrp-22rplc-74">
    <w:name w:val="cat-Sum grp-22 rplc-74"/>
    <w:basedOn w:val="a0"/>
  </w:style>
  <w:style w:type="character" w:customStyle="1" w:styleId="cat-FIOgrp-17rplc-75">
    <w:name w:val="cat-FIO grp-17 rplc-75"/>
    <w:basedOn w:val="a0"/>
  </w:style>
  <w:style w:type="character" w:customStyle="1" w:styleId="cat-FIOgrp-11rplc-76">
    <w:name w:val="cat-FIO grp-11 rplc-76"/>
    <w:basedOn w:val="a0"/>
  </w:style>
  <w:style w:type="character" w:customStyle="1" w:styleId="cat-FIOgrp-18rplc-77">
    <w:name w:val="cat-FIO grp-18 rplc-77"/>
    <w:basedOn w:val="a0"/>
  </w:style>
  <w:style w:type="character" w:customStyle="1" w:styleId="cat-Sumgrp-24rplc-78">
    <w:name w:val="cat-Sum grp-24 rplc-78"/>
    <w:basedOn w:val="a0"/>
  </w:style>
  <w:style w:type="character" w:customStyle="1" w:styleId="cat-FIOgrp-11rplc-79">
    <w:name w:val="cat-FIO grp-11 rplc-79"/>
    <w:basedOn w:val="a0"/>
  </w:style>
  <w:style w:type="character" w:customStyle="1" w:styleId="cat-FIOgrp-11rplc-80">
    <w:name w:val="cat-FIO grp-11 rplc-80"/>
    <w:basedOn w:val="a0"/>
  </w:style>
  <w:style w:type="character" w:customStyle="1" w:styleId="cat-FIOgrp-11rplc-81">
    <w:name w:val="cat-FIO grp-11 rplc-81"/>
    <w:basedOn w:val="a0"/>
  </w:style>
  <w:style w:type="character" w:customStyle="1" w:styleId="cat-Sumgrp-25rplc-82">
    <w:name w:val="cat-Sum grp-25 rplc-82"/>
    <w:basedOn w:val="a0"/>
  </w:style>
  <w:style w:type="character" w:customStyle="1" w:styleId="cat-FIOgrp-8rplc-84">
    <w:name w:val="cat-FIO grp-8 rplc-84"/>
    <w:basedOn w:val="a0"/>
  </w:style>
  <w:style w:type="character" w:customStyle="1" w:styleId="cat-Sumgrp-19rplc-86">
    <w:name w:val="cat-Sum grp-19 rplc-86"/>
    <w:basedOn w:val="a0"/>
  </w:style>
  <w:style w:type="character" w:customStyle="1" w:styleId="cat-Sumgrp-20rplc-87">
    <w:name w:val="cat-Sum grp-20 rplc-87"/>
    <w:basedOn w:val="a0"/>
  </w:style>
  <w:style w:type="character" w:customStyle="1" w:styleId="cat-Addressgrp-0rplc-88">
    <w:name w:val="cat-Address grp-0 rplc-88"/>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consultantplus://offline/ref=1F0BBD39352E8C5FB8A9897FEFED1EA0AD637D769F3B4FF082C6432FC04F4082AFAD3A1FB1E4DB48CEK6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3354</Words>
  <Characters>19118</Characters>
  <Application>Microsoft Office Word</Application>
  <DocSecurity>0</DocSecurity>
  <Lines>159</Lines>
  <Paragraphs>44</Paragraphs>
  <ScaleCrop>false</ScaleCrop>
  <Company/>
  <LinksUpToDate>false</LinksUpToDate>
  <CharactersWithSpaces>22428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2024-04-10T21:31:00Z</dcterms:created>
  <dcterms:modified xsi:type="dcterms:W3CDTF">2024-04-10T21:31:00Z</dcterms:modified>
</cp:coreProperties>
</file>