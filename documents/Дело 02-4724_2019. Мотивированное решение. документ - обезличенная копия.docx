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F55F60" w14:textId="77777777" w:rsidR="00000000" w:rsidRDefault="00E539DC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02-4724/19</w:t>
      </w:r>
    </w:p>
    <w:p w14:paraId="7958E433" w14:textId="77777777" w:rsidR="00000000" w:rsidRDefault="00E539DC">
      <w:pPr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77RS0017-01-2019-007410-20</w:t>
      </w:r>
    </w:p>
    <w:p w14:paraId="62378252" w14:textId="77777777" w:rsidR="00000000" w:rsidRDefault="00E539DC">
      <w:pPr>
        <w:ind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68F5F21" w14:textId="77777777" w:rsidR="00000000" w:rsidRDefault="00E539DC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5413893" w14:textId="77777777" w:rsidR="00000000" w:rsidRDefault="00E539DC">
      <w:pPr>
        <w:ind w:firstLine="567"/>
        <w:rPr>
          <w:lang w:val="en-BE" w:eastAsia="en-BE" w:bidi="ar-SA"/>
        </w:rPr>
      </w:pPr>
    </w:p>
    <w:p w14:paraId="72243318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rStyle w:val="cat-Dategrp-5rplc-0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rStyle w:val="cat-Addressgrp-0rplc-1"/>
          <w:b/>
          <w:bCs/>
          <w:lang w:val="en-BE" w:eastAsia="en-BE" w:bidi="ar-SA"/>
        </w:rPr>
        <w:t>адрес</w:t>
      </w:r>
    </w:p>
    <w:p w14:paraId="71C91BCC" w14:textId="77777777" w:rsidR="00000000" w:rsidRDefault="00E539DC">
      <w:pPr>
        <w:ind w:firstLine="567"/>
        <w:rPr>
          <w:lang w:val="en-BE" w:eastAsia="en-BE" w:bidi="ar-SA"/>
        </w:rPr>
      </w:pPr>
    </w:p>
    <w:p w14:paraId="4B3C5985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Нагатинский районный суд адрес, в составе</w:t>
      </w:r>
    </w:p>
    <w:p w14:paraId="65431942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13rplc-2"/>
          <w:lang w:val="en-BE" w:eastAsia="en-BE" w:bidi="ar-SA"/>
        </w:rPr>
        <w:t>фио</w:t>
      </w:r>
    </w:p>
    <w:p w14:paraId="5A2CDFED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69776F8" w14:textId="77777777" w:rsidR="00000000" w:rsidRDefault="00E539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по </w:t>
      </w:r>
      <w:r>
        <w:rPr>
          <w:lang w:val="en-BE" w:eastAsia="en-BE" w:bidi="ar-SA"/>
        </w:rPr>
        <w:t xml:space="preserve">иску ПАО Сбербанк в лице филиала Московского банка ПАО Сбербанк  к </w:t>
      </w:r>
      <w:r>
        <w:rPr>
          <w:rStyle w:val="cat-FIOgrp-15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 взыскании задолженности и расторжении кредитного договора, </w:t>
      </w:r>
    </w:p>
    <w:p w14:paraId="7BBBC2D6" w14:textId="77777777" w:rsidR="00000000" w:rsidRDefault="00E539DC">
      <w:pPr>
        <w:rPr>
          <w:lang w:val="en-BE" w:eastAsia="en-BE" w:bidi="ar-SA"/>
        </w:rPr>
      </w:pPr>
    </w:p>
    <w:p w14:paraId="6D2E752A" w14:textId="77777777" w:rsidR="00000000" w:rsidRDefault="00E539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A51BBFA" w14:textId="77777777" w:rsidR="00000000" w:rsidRDefault="00E539DC">
      <w:pPr>
        <w:jc w:val="center"/>
        <w:rPr>
          <w:lang w:val="en-BE" w:eastAsia="en-BE" w:bidi="ar-SA"/>
        </w:rPr>
      </w:pPr>
    </w:p>
    <w:p w14:paraId="1CA53911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обратился в суд с иском к ответчику о взыскании задолженности и расторжении кредитного договора.  В обо</w:t>
      </w:r>
      <w:r>
        <w:rPr>
          <w:lang w:val="en-BE" w:eastAsia="en-BE" w:bidi="ar-SA"/>
        </w:rPr>
        <w:t xml:space="preserve">снование иска указал, что </w:t>
      </w:r>
      <w:r>
        <w:rPr>
          <w:rStyle w:val="cat-Dategrp-6rplc-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 и ответчиком был заключен кредитный договор №92206845, </w:t>
      </w:r>
      <w:r>
        <w:rPr>
          <w:spacing w:val="4"/>
          <w:lang w:val="en-BE" w:eastAsia="en-BE" w:bidi="ar-SA"/>
        </w:rPr>
        <w:t xml:space="preserve">по условиям которого </w:t>
      </w:r>
      <w:r>
        <w:rPr>
          <w:rStyle w:val="cat-FIOgrp-16rplc-6"/>
          <w:spacing w:val="4"/>
          <w:lang w:val="en-BE" w:eastAsia="en-BE" w:bidi="ar-SA"/>
        </w:rPr>
        <w:t>фио</w:t>
      </w:r>
      <w:r>
        <w:rPr>
          <w:spacing w:val="4"/>
          <w:lang w:val="en-BE" w:eastAsia="en-BE" w:bidi="ar-SA"/>
        </w:rPr>
        <w:t xml:space="preserve"> предоставлен кредит на сумму </w:t>
      </w:r>
      <w:r>
        <w:rPr>
          <w:rStyle w:val="cat-Sumgrp-20rplc-7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>,  на срок 59 месяцев под 19,75% годовых. Во исполнение принятых на себя обязательства исте</w:t>
      </w:r>
      <w:r>
        <w:rPr>
          <w:spacing w:val="4"/>
          <w:lang w:val="en-BE" w:eastAsia="en-BE" w:bidi="ar-SA"/>
        </w:rPr>
        <w:t xml:space="preserve">ц перечислил ответчику  денежные средства в размере </w:t>
      </w:r>
      <w:r>
        <w:rPr>
          <w:rStyle w:val="cat-Sumgrp-20rplc-8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Погашение кредита и уплата процентов должна производиться ежемесячными аннуитентными платежами в соответствии с графиком платежей. В течение срока действия договора ответчик неоднократно нарушал усл</w:t>
      </w:r>
      <w:r>
        <w:rPr>
          <w:spacing w:val="4"/>
          <w:lang w:val="en-BE" w:eastAsia="en-BE" w:bidi="ar-SA"/>
        </w:rPr>
        <w:t xml:space="preserve">овия кредитного договора в части сроков и сумм ежемесячных платежей, в связи с чем образовалась задолженность по кредиту в размере </w:t>
      </w:r>
      <w:r>
        <w:rPr>
          <w:rStyle w:val="cat-Sumgrp-21rplc-9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(по состоянию на </w:t>
      </w:r>
      <w:r>
        <w:rPr>
          <w:rStyle w:val="cat-Dategrp-7rplc-10"/>
          <w:spacing w:val="4"/>
          <w:lang w:val="en-BE" w:eastAsia="en-BE" w:bidi="ar-SA"/>
        </w:rPr>
        <w:t>дата</w:t>
      </w:r>
      <w:r>
        <w:rPr>
          <w:spacing w:val="4"/>
          <w:lang w:val="en-BE" w:eastAsia="en-BE" w:bidi="ar-SA"/>
        </w:rPr>
        <w:t xml:space="preserve">), из которой </w:t>
      </w:r>
      <w:r>
        <w:rPr>
          <w:rStyle w:val="cat-Sumgrp-22rplc-11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основного долга, </w:t>
      </w:r>
      <w:r>
        <w:rPr>
          <w:rStyle w:val="cat-Sumgrp-23rplc-12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просроченных процентов, </w:t>
      </w:r>
      <w:r>
        <w:rPr>
          <w:rStyle w:val="cat-Sumgrp-24rplc-13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н</w:t>
      </w:r>
      <w:r>
        <w:rPr>
          <w:spacing w:val="4"/>
          <w:lang w:val="en-BE" w:eastAsia="en-BE" w:bidi="ar-SA"/>
        </w:rPr>
        <w:t xml:space="preserve">еустойки за просрочку основного долга, </w:t>
      </w:r>
      <w:r>
        <w:rPr>
          <w:rStyle w:val="cat-Sumgrp-25rplc-14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неустойки за просроченные проценты.  Истец просит расторгнуть кредитный договор,  взыскать задолженность, расходы по оплате государственной пошлины.</w:t>
      </w:r>
    </w:p>
    <w:p w14:paraId="098B1373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Сбербанк в судебное заседание </w:t>
      </w:r>
      <w:r>
        <w:rPr>
          <w:lang w:val="en-BE" w:eastAsia="en-BE" w:bidi="ar-SA"/>
        </w:rPr>
        <w:t>не явился, о времени и месте рассмотрения дела извещен надлежащим образом, в исковом заявлении ходатайствовал о рассмотрении дела в свое отсутствие, не возражал против вынесения заочного решения.</w:t>
      </w:r>
    </w:p>
    <w:p w14:paraId="3775E730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6rplc-15"/>
          <w:spacing w:val="4"/>
          <w:lang w:val="en-BE" w:eastAsia="en-BE" w:bidi="ar-SA"/>
        </w:rPr>
        <w:t>фио</w:t>
      </w:r>
      <w:r>
        <w:rPr>
          <w:spacing w:val="4"/>
          <w:lang w:val="en-BE" w:eastAsia="en-BE" w:bidi="ar-SA"/>
        </w:rPr>
        <w:t xml:space="preserve"> </w:t>
      </w:r>
      <w:r>
        <w:rPr>
          <w:lang w:val="en-BE" w:eastAsia="en-BE" w:bidi="ar-SA"/>
        </w:rPr>
        <w:t>в судебное заседание не явилась, извещалась над</w:t>
      </w:r>
      <w:r>
        <w:rPr>
          <w:lang w:val="en-BE" w:eastAsia="en-BE" w:bidi="ar-SA"/>
        </w:rPr>
        <w:t>лежащим образом о времени и месте рассмотрения дела, об уважительных причинах неявки суду не сообщила, заявление о рассмотрении дела в свое отсутствие в суд не представила, в связи с чем с согласия представителя истца дело рассмотрено в отсутствие ответчик</w:t>
      </w:r>
      <w:r>
        <w:rPr>
          <w:lang w:val="en-BE" w:eastAsia="en-BE" w:bidi="ar-SA"/>
        </w:rPr>
        <w:t xml:space="preserve">а в порядке ст. 167 ГПК РФ. </w:t>
      </w:r>
    </w:p>
    <w:p w14:paraId="4132F00F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приходит к следующему.</w:t>
      </w:r>
    </w:p>
    <w:p w14:paraId="5A303E33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части 2 статьи 1 Гражданского кодекса Российской Федерации граждане (физические лица) и юридические лица приобретают и осуществляют свои гражданские пра</w:t>
      </w:r>
      <w:r>
        <w:rPr>
          <w:lang w:val="en-BE" w:eastAsia="en-BE" w:bidi="ar-SA"/>
        </w:rPr>
        <w:t>ва своей волей и в своем интересе. 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14:paraId="07CF00B3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статьи 432 Гражданского кодекса Российской Федерации договор</w:t>
      </w:r>
      <w:r>
        <w:rPr>
          <w:lang w:val="en-BE" w:eastAsia="en-BE" w:bidi="ar-SA"/>
        </w:rPr>
        <w:t xml:space="preserve"> считается заключенным, если между сторонами, в требуемой в подлежащих случаях форме, достигнуто соглашение по всем существенным условиям договора. </w:t>
      </w:r>
    </w:p>
    <w:p w14:paraId="2B5A8229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 по кредитному договору банк или иная кредитная организация (кредитор) обязуются предос</w:t>
      </w:r>
      <w:r>
        <w:rPr>
          <w:lang w:val="en-BE" w:eastAsia="en-BE" w:bidi="ar-SA"/>
        </w:rPr>
        <w:t xml:space="preserve">тавить денежные средства (кредит) заемщику в размере и на </w:t>
      </w:r>
      <w:r>
        <w:rPr>
          <w:lang w:val="en-BE" w:eastAsia="en-BE" w:bidi="ar-SA"/>
        </w:rPr>
        <w:lastRenderedPageBreak/>
        <w:t>условиях, предусмотренных договором, а заемщик обязуется возвратить полученную денежную сумму и уплатить проценты на нее. Исходя из смысла ч.2 указанной статьи к отношениям по кредитному договору пр</w:t>
      </w:r>
      <w:r>
        <w:rPr>
          <w:lang w:val="en-BE" w:eastAsia="en-BE" w:bidi="ar-SA"/>
        </w:rPr>
        <w:t>именяются правила, предусмотренные параграфом 1 Займ.</w:t>
      </w:r>
    </w:p>
    <w:p w14:paraId="4A401C09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</w:t>
      </w:r>
      <w:r>
        <w:rPr>
          <w:lang w:val="en-BE" w:eastAsia="en-BE" w:bidi="ar-SA"/>
        </w:rPr>
        <w:t>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14:paraId="18806781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ст.809 ГК РФ если иное</w:t>
      </w:r>
      <w:r>
        <w:rPr>
          <w:lang w:val="en-BE" w:eastAsia="en-BE" w:bidi="ar-SA"/>
        </w:rPr>
        <w:t xml:space="preserve">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110F785D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смысла ст. 810 ГК РФ заемщик обязан возвратить займодавцу полученную сумму зай</w:t>
      </w:r>
      <w:r>
        <w:rPr>
          <w:lang w:val="en-BE" w:eastAsia="en-BE" w:bidi="ar-SA"/>
        </w:rPr>
        <w:t>ма в срок и в порядке, которые предусмотрены договором займа. Сумма займа считается возвращенной в момент передачи ее займодавцу или зачисления соответствующих денежных средств на его банковский счет.</w:t>
      </w:r>
    </w:p>
    <w:p w14:paraId="1989399D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ч.2 ст. 811 ГК РФ если договором займа</w:t>
      </w:r>
      <w:r>
        <w:rPr>
          <w:lang w:val="en-BE" w:eastAsia="en-BE" w:bidi="ar-SA"/>
        </w:rPr>
        <w:t xml:space="preserve">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  <w:r>
        <w:rPr>
          <w:lang w:val="en-BE" w:eastAsia="en-BE" w:bidi="ar-SA"/>
        </w:rPr>
        <w:t xml:space="preserve"> </w:t>
      </w:r>
    </w:p>
    <w:p w14:paraId="40740DDB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установлено, что </w:t>
      </w:r>
      <w:r>
        <w:rPr>
          <w:rStyle w:val="cat-Dategrp-8rplc-1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сторонами заключен кредитный договор № 92206845. Порядок заключения, форма, содержание кредитного договора соответствуют закону.</w:t>
      </w:r>
    </w:p>
    <w:p w14:paraId="3F4471E3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кредитным договором </w:t>
      </w:r>
      <w:r>
        <w:rPr>
          <w:rStyle w:val="cat-FIOgrp-16rplc-17"/>
          <w:spacing w:val="4"/>
          <w:lang w:val="en-BE" w:eastAsia="en-BE" w:bidi="ar-SA"/>
        </w:rPr>
        <w:t>фио</w:t>
      </w:r>
      <w:r>
        <w:rPr>
          <w:spacing w:val="4"/>
          <w:lang w:val="en-BE" w:eastAsia="en-BE" w:bidi="ar-SA"/>
        </w:rPr>
        <w:t xml:space="preserve"> предоставлен кредит на сумму </w:t>
      </w:r>
      <w:r>
        <w:rPr>
          <w:rStyle w:val="cat-Sumgrp-20rplc-18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>,</w:t>
      </w:r>
      <w:r>
        <w:rPr>
          <w:spacing w:val="4"/>
          <w:lang w:val="en-BE" w:eastAsia="en-BE" w:bidi="ar-SA"/>
        </w:rPr>
        <w:t xml:space="preserve">  на срок 59 месяцев под 19,75% годовых.</w:t>
      </w:r>
    </w:p>
    <w:p w14:paraId="3FD1D773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spacing w:val="4"/>
          <w:lang w:val="en-BE" w:eastAsia="en-BE" w:bidi="ar-SA"/>
        </w:rPr>
        <w:t xml:space="preserve"> Во исполнение принятых на себя обязательства истец перечислил ответчику  денежные средства в размере </w:t>
      </w:r>
      <w:r>
        <w:rPr>
          <w:rStyle w:val="cat-Sumgrp-20rplc-19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</w:t>
      </w:r>
    </w:p>
    <w:p w14:paraId="70432347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spacing w:val="4"/>
          <w:lang w:val="en-BE" w:eastAsia="en-BE" w:bidi="ar-SA"/>
        </w:rPr>
        <w:t>Погашение кредита и уплата процентов должна производиться ежемесячными аннуитентными платежами в соответст</w:t>
      </w:r>
      <w:r>
        <w:rPr>
          <w:spacing w:val="4"/>
          <w:lang w:val="en-BE" w:eastAsia="en-BE" w:bidi="ar-SA"/>
        </w:rPr>
        <w:t>вии с графиком платежей.</w:t>
      </w:r>
    </w:p>
    <w:p w14:paraId="5AAD4617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при несвоевременном внесении (перечислении) ежемесячного аннуитентного платежа Заемщик уплачивает кредитору неустойку в размере 20% годовых от суммы просроченного платежа за период про</w:t>
      </w:r>
      <w:r>
        <w:rPr>
          <w:lang w:val="en-BE" w:eastAsia="en-BE" w:bidi="ar-SA"/>
        </w:rPr>
        <w:t xml:space="preserve">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 </w:t>
      </w:r>
    </w:p>
    <w:p w14:paraId="4466BE64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ГК РФ обязательства должны исполняться надлежащим образом в со</w:t>
      </w:r>
      <w:r>
        <w:rPr>
          <w:lang w:val="en-BE" w:eastAsia="en-BE" w:bidi="ar-SA"/>
        </w:rPr>
        <w:t>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</w:t>
      </w:r>
    </w:p>
    <w:p w14:paraId="34A2DA98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 установлено, </w:t>
      </w:r>
      <w:r>
        <w:rPr>
          <w:rStyle w:val="cat-OrganizationNamegrp-28rplc-2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</w:t>
      </w:r>
      <w:r>
        <w:rPr>
          <w:lang w:val="en-BE" w:eastAsia="en-BE" w:bidi="ar-SA"/>
        </w:rPr>
        <w:t xml:space="preserve">бязательство по выдаче кредита выполнил в полном объеме, денежные средства в сумме </w:t>
      </w:r>
      <w:r>
        <w:rPr>
          <w:rStyle w:val="cat-Sumgrp-26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зачислены на личный счет заемщика.</w:t>
      </w:r>
    </w:p>
    <w:p w14:paraId="66A8D202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в судебном заседании установлено, </w:t>
      </w:r>
      <w:r>
        <w:rPr>
          <w:spacing w:val="4"/>
          <w:lang w:val="en-BE" w:eastAsia="en-BE" w:bidi="ar-SA"/>
        </w:rPr>
        <w:t>что в течение срока действия договора ответчик неоднократно нарушал условия кредитного догов</w:t>
      </w:r>
      <w:r>
        <w:rPr>
          <w:spacing w:val="4"/>
          <w:lang w:val="en-BE" w:eastAsia="en-BE" w:bidi="ar-SA"/>
        </w:rPr>
        <w:t xml:space="preserve">ора в части сроков и сумм ежемесячных платежей, в связи с чем образовалась задолженность по кредиту в размере </w:t>
      </w:r>
      <w:r>
        <w:rPr>
          <w:rStyle w:val="cat-Sumgrp-21rplc-22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(по состоянию на </w:t>
      </w:r>
      <w:r>
        <w:rPr>
          <w:rStyle w:val="cat-Dategrp-7rplc-23"/>
          <w:spacing w:val="4"/>
          <w:lang w:val="en-BE" w:eastAsia="en-BE" w:bidi="ar-SA"/>
        </w:rPr>
        <w:t>дата</w:t>
      </w:r>
      <w:r>
        <w:rPr>
          <w:spacing w:val="4"/>
          <w:lang w:val="en-BE" w:eastAsia="en-BE" w:bidi="ar-SA"/>
        </w:rPr>
        <w:t xml:space="preserve">), из которой </w:t>
      </w:r>
      <w:r>
        <w:rPr>
          <w:rStyle w:val="cat-Sumgrp-22rplc-24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основного долга, </w:t>
      </w:r>
      <w:r>
        <w:rPr>
          <w:rStyle w:val="cat-Sumgrp-23rplc-25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просроченных процентов, </w:t>
      </w:r>
      <w:r>
        <w:rPr>
          <w:rStyle w:val="cat-Sumgrp-24rplc-26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неустойки за просрочку</w:t>
      </w:r>
      <w:r>
        <w:rPr>
          <w:spacing w:val="4"/>
          <w:lang w:val="en-BE" w:eastAsia="en-BE" w:bidi="ar-SA"/>
        </w:rPr>
        <w:t xml:space="preserve"> основного долга, </w:t>
      </w:r>
      <w:r>
        <w:rPr>
          <w:rStyle w:val="cat-Sumgrp-25rplc-27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– сумма неустойки за просроченные проценты. </w:t>
      </w:r>
    </w:p>
    <w:p w14:paraId="758D79EE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Расчет задолженности суд признает математически верным.</w:t>
      </w:r>
    </w:p>
    <w:p w14:paraId="4F8B8C2E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Суд приходит к выводу, что неустойка начислена в соответствии с условиями кредитного договора, согласованный сторонами размер неуст</w:t>
      </w:r>
      <w:r>
        <w:rPr>
          <w:lang w:val="en-BE" w:eastAsia="en-BE" w:bidi="ar-SA"/>
        </w:rPr>
        <w:t xml:space="preserve">ойки не является завышенным и не содержит признаков явной несоразмерности последствиям нарушения кредитного обязательства. При этом суд принимает во внимание грубое нарушение условий кредитного договора ответчика, который уклонился от исполнения взятых на </w:t>
      </w:r>
      <w:r>
        <w:rPr>
          <w:lang w:val="en-BE" w:eastAsia="en-BE" w:bidi="ar-SA"/>
        </w:rPr>
        <w:t>себя обязательств.</w:t>
      </w:r>
    </w:p>
    <w:p w14:paraId="378DB021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из материалов дела следует, что </w:t>
      </w:r>
      <w:r>
        <w:rPr>
          <w:rStyle w:val="cat-Dategrp-9rplc-2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истец направил в адрес ответчика требование о досрочном возврате суммы кредита, процентов за пользование кредитом и уплате неустойки и расторжении договора. На указанное требование ответчи</w:t>
      </w:r>
      <w:r>
        <w:rPr>
          <w:lang w:val="en-BE" w:eastAsia="en-BE" w:bidi="ar-SA"/>
        </w:rPr>
        <w:t xml:space="preserve">к не отреагировал, платежи  не производил. </w:t>
      </w:r>
    </w:p>
    <w:p w14:paraId="51AABFA6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вынесении данного решения суд принимает во внимание, что ответчиком  не представлено доказательств того, что обязательства по возврату задолженности исполнены или имеются основания для освобождения ответчика </w:t>
      </w:r>
      <w:r>
        <w:rPr>
          <w:lang w:val="en-BE" w:eastAsia="en-BE" w:bidi="ar-SA"/>
        </w:rPr>
        <w:t xml:space="preserve"> от ответственности за нарушение договорного обязательства, между тем, согласно ст. 56 ГПК РФ  каждая сторона должна доказать те обстоятельства, на которые она ссылается как на основания своих требований или возражений.  </w:t>
      </w:r>
    </w:p>
    <w:p w14:paraId="1E871F18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собранные по делу доказател</w:t>
      </w:r>
      <w:r>
        <w:rPr>
          <w:lang w:val="en-BE" w:eastAsia="en-BE" w:bidi="ar-SA"/>
        </w:rPr>
        <w:t xml:space="preserve">ьства в их совокупности, суд приходит к выводу, что с ответчика подлежит взысканию задолженность по кредитному договору  в размере </w:t>
      </w:r>
      <w:r>
        <w:rPr>
          <w:rStyle w:val="cat-Sumgrp-21rplc-29"/>
          <w:spacing w:val="4"/>
          <w:lang w:val="en-BE" w:eastAsia="en-BE" w:bidi="ar-SA"/>
        </w:rPr>
        <w:t>сумма</w:t>
      </w:r>
      <w:r>
        <w:rPr>
          <w:spacing w:val="4"/>
          <w:lang w:val="en-BE" w:eastAsia="en-BE" w:bidi="ar-SA"/>
        </w:rPr>
        <w:t xml:space="preserve"> (по состоянию на </w:t>
      </w:r>
      <w:r>
        <w:rPr>
          <w:rStyle w:val="cat-Dategrp-7rplc-30"/>
          <w:spacing w:val="4"/>
          <w:lang w:val="en-BE" w:eastAsia="en-BE" w:bidi="ar-SA"/>
        </w:rPr>
        <w:t>дата</w:t>
      </w:r>
      <w:r>
        <w:rPr>
          <w:spacing w:val="4"/>
          <w:lang w:val="en-BE" w:eastAsia="en-BE" w:bidi="ar-SA"/>
        </w:rPr>
        <w:t>)</w:t>
      </w:r>
      <w:r>
        <w:rPr>
          <w:lang w:val="en-BE" w:eastAsia="en-BE" w:bidi="ar-SA"/>
        </w:rPr>
        <w:t xml:space="preserve">. </w:t>
      </w:r>
    </w:p>
    <w:p w14:paraId="40C0A2C0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заявлены требования о расторжении кредитного договора.</w:t>
      </w:r>
    </w:p>
    <w:p w14:paraId="39308115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ч. 2 ст. 4</w:t>
      </w:r>
      <w:r>
        <w:rPr>
          <w:lang w:val="en-BE" w:eastAsia="en-BE" w:bidi="ar-SA"/>
        </w:rPr>
        <w:t>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14:paraId="14D4DA99" w14:textId="77777777" w:rsidR="00000000" w:rsidRDefault="00E539D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поскольку со стороны ответчика имело место существенное нарушение условий кре</w:t>
      </w:r>
      <w:r>
        <w:rPr>
          <w:lang w:val="en-BE" w:eastAsia="en-BE" w:bidi="ar-SA"/>
        </w:rPr>
        <w:t xml:space="preserve">дитного договора № 99206845 от </w:t>
      </w:r>
      <w:r>
        <w:rPr>
          <w:rStyle w:val="cat-Dategrp-8rplc-31"/>
          <w:lang w:val="en-BE" w:eastAsia="en-BE" w:bidi="ar-SA"/>
        </w:rPr>
        <w:t>дата</w:t>
      </w:r>
      <w:r>
        <w:rPr>
          <w:lang w:val="en-BE" w:eastAsia="en-BE" w:bidi="ar-SA"/>
        </w:rPr>
        <w:t xml:space="preserve">, суд считает, что исковые требования </w:t>
      </w:r>
      <w:r>
        <w:rPr>
          <w:rStyle w:val="cat-OrganizationNamegrp-29rplc-3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– Московского </w:t>
      </w:r>
      <w:r>
        <w:rPr>
          <w:rStyle w:val="cat-OrganizationNamegrp-30rplc-3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 расторжении кредитного договора и досрочном взыскании задолженности по кредитному договору, обоснованы</w:t>
      </w:r>
      <w:r>
        <w:rPr>
          <w:lang w:val="en-BE" w:eastAsia="en-BE" w:bidi="ar-SA"/>
        </w:rPr>
        <w:t xml:space="preserve"> и подлежат удовлетворению.</w:t>
      </w:r>
    </w:p>
    <w:p w14:paraId="44D2DC80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все доказательства в их совокупности, суд приходит к выводу о том, что требования истца нашли свое подтверждение в ходе судебного разбирательства и подлежат удовлетворению. Ответчик своим правом возражать не воспользовалс</w:t>
      </w:r>
      <w:r>
        <w:rPr>
          <w:lang w:val="en-BE" w:eastAsia="en-BE" w:bidi="ar-SA"/>
        </w:rPr>
        <w:t>я, доказательств в опровержение позиции истца не представил.</w:t>
      </w:r>
    </w:p>
    <w:p w14:paraId="6861E7D3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ГПК РФ  с ответчика подлежат взысканию в пользу истца судебные расходы по оплате государственной пошлины в сумме </w:t>
      </w:r>
      <w:r>
        <w:rPr>
          <w:rStyle w:val="cat-Sumgrp-27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0F0774E1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ст.ст.19</w:t>
      </w:r>
      <w:r>
        <w:rPr>
          <w:lang w:val="en-BE" w:eastAsia="en-BE" w:bidi="ar-SA"/>
        </w:rPr>
        <w:t>4-199 ГПК РФ, суд</w:t>
      </w:r>
    </w:p>
    <w:p w14:paraId="2C1B8C71" w14:textId="77777777" w:rsidR="00000000" w:rsidRDefault="00E539DC">
      <w:pPr>
        <w:ind w:firstLine="567"/>
        <w:rPr>
          <w:lang w:val="en-BE" w:eastAsia="en-BE" w:bidi="ar-SA"/>
        </w:rPr>
      </w:pPr>
    </w:p>
    <w:p w14:paraId="37E7A770" w14:textId="77777777" w:rsidR="00000000" w:rsidRDefault="00E539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D0F4C1A" w14:textId="77777777" w:rsidR="00000000" w:rsidRDefault="00E539DC">
      <w:pPr>
        <w:ind w:firstLine="567"/>
        <w:rPr>
          <w:lang w:val="en-BE" w:eastAsia="en-BE" w:bidi="ar-SA"/>
        </w:rPr>
      </w:pPr>
    </w:p>
    <w:p w14:paraId="5EE7682C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 – удовлетворить.</w:t>
      </w:r>
    </w:p>
    <w:p w14:paraId="6E943AF2" w14:textId="77777777" w:rsidR="00000000" w:rsidRDefault="00E539D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 99206845 от </w:t>
      </w:r>
      <w:r>
        <w:rPr>
          <w:rStyle w:val="cat-Dategrp-8rplc-35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</w:t>
      </w:r>
      <w:r>
        <w:rPr>
          <w:rStyle w:val="cat-OrganizationNamegrp-31rplc-36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FIOgrp-17rplc-37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47A64362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8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</w:t>
      </w:r>
      <w:r>
        <w:rPr>
          <w:lang w:val="en-BE" w:eastAsia="en-BE" w:bidi="ar-SA"/>
        </w:rPr>
        <w:t xml:space="preserve">анк в лице филиала Московского банка ПАО Сбербанк  задолженность по кредитному  договору в размере </w:t>
      </w:r>
      <w:r>
        <w:rPr>
          <w:rStyle w:val="cat-Sumgrp-21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государственной пошлины в сумме </w:t>
      </w:r>
      <w:r>
        <w:rPr>
          <w:rStyle w:val="cat-Sumgrp-27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5073EEFA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через Нагатинский  районный</w:t>
      </w:r>
      <w:r>
        <w:rPr>
          <w:lang w:val="en-BE" w:eastAsia="en-BE" w:bidi="ar-SA"/>
        </w:rPr>
        <w:t xml:space="preserve"> суд </w:t>
      </w:r>
      <w:r>
        <w:rPr>
          <w:rStyle w:val="cat-Addressgrp-0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течение месяца со дня изготовления решения в окончательной форме. </w:t>
      </w:r>
    </w:p>
    <w:p w14:paraId="0AA3C7A3" w14:textId="77777777" w:rsidR="00000000" w:rsidRDefault="00E539DC">
      <w:pPr>
        <w:ind w:firstLine="567"/>
        <w:jc w:val="both"/>
        <w:rPr>
          <w:lang w:val="en-BE" w:eastAsia="en-BE" w:bidi="ar-SA"/>
        </w:rPr>
      </w:pPr>
    </w:p>
    <w:p w14:paraId="482E7163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19rplc-42"/>
          <w:b/>
          <w:bCs/>
          <w:lang w:val="en-BE" w:eastAsia="en-BE" w:bidi="ar-SA"/>
        </w:rPr>
        <w:t>фио</w:t>
      </w:r>
    </w:p>
    <w:p w14:paraId="38C0AD25" w14:textId="77777777" w:rsidR="00000000" w:rsidRDefault="00E539DC">
      <w:pPr>
        <w:ind w:firstLine="567"/>
        <w:jc w:val="both"/>
        <w:rPr>
          <w:lang w:val="en-BE" w:eastAsia="en-BE" w:bidi="ar-SA"/>
        </w:rPr>
      </w:pPr>
    </w:p>
    <w:p w14:paraId="52BF3789" w14:textId="77777777" w:rsidR="00000000" w:rsidRDefault="00E539DC">
      <w:pPr>
        <w:ind w:firstLine="567"/>
        <w:jc w:val="both"/>
        <w:rPr>
          <w:lang w:val="en-BE" w:eastAsia="en-BE" w:bidi="ar-SA"/>
        </w:rPr>
      </w:pPr>
    </w:p>
    <w:p w14:paraId="0CC26D79" w14:textId="77777777" w:rsidR="00000000" w:rsidRDefault="00E539DC">
      <w:pPr>
        <w:ind w:firstLine="567"/>
        <w:jc w:val="both"/>
        <w:rPr>
          <w:lang w:val="en-BE" w:eastAsia="en-BE" w:bidi="ar-SA"/>
        </w:rPr>
      </w:pPr>
    </w:p>
    <w:p w14:paraId="19EE613F" w14:textId="77777777" w:rsidR="00000000" w:rsidRDefault="00E539DC">
      <w:pPr>
        <w:rPr>
          <w:lang w:val="en-BE" w:eastAsia="en-BE" w:bidi="ar-SA"/>
        </w:rPr>
      </w:pPr>
    </w:p>
    <w:p w14:paraId="691580C1" w14:textId="77777777" w:rsidR="00000000" w:rsidRDefault="00E539DC">
      <w:pPr>
        <w:rPr>
          <w:lang w:val="en-BE" w:eastAsia="en-BE" w:bidi="ar-SA"/>
        </w:rPr>
      </w:pPr>
    </w:p>
    <w:p w14:paraId="78F96844" w14:textId="77777777" w:rsidR="00000000" w:rsidRDefault="00E539DC">
      <w:pPr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1321F816" w14:textId="77777777" w:rsidR="00000000" w:rsidRDefault="00E539DC">
      <w:pPr>
        <w:rPr>
          <w:lang w:val="en-BE" w:eastAsia="en-BE" w:bidi="ar-SA"/>
        </w:rPr>
      </w:pPr>
    </w:p>
    <w:p w14:paraId="19370F61" w14:textId="77777777" w:rsidR="00000000" w:rsidRDefault="00E539DC">
      <w:pPr>
        <w:rPr>
          <w:lang w:val="en-BE" w:eastAsia="en-BE" w:bidi="ar-SA"/>
        </w:rPr>
      </w:pPr>
    </w:p>
    <w:p w14:paraId="7055B63B" w14:textId="77777777" w:rsidR="00000000" w:rsidRDefault="00E539DC">
      <w:pPr>
        <w:rPr>
          <w:lang w:val="en-BE" w:eastAsia="en-BE" w:bidi="ar-SA"/>
        </w:rPr>
      </w:pPr>
    </w:p>
    <w:p w14:paraId="233CE5E7" w14:textId="77777777" w:rsidR="00000000" w:rsidRDefault="00E539DC">
      <w:pPr>
        <w:rPr>
          <w:lang w:val="en-BE" w:eastAsia="en-BE" w:bidi="ar-SA"/>
        </w:rPr>
      </w:pPr>
    </w:p>
    <w:p w14:paraId="724C9B1E" w14:textId="77777777" w:rsidR="00000000" w:rsidRDefault="00E539DC">
      <w:pPr>
        <w:rPr>
          <w:lang w:val="en-BE" w:eastAsia="en-BE" w:bidi="ar-SA"/>
        </w:rPr>
      </w:pPr>
    </w:p>
    <w:p w14:paraId="7FE7C3AF" w14:textId="77777777" w:rsidR="00000000" w:rsidRDefault="00E539DC">
      <w:pPr>
        <w:rPr>
          <w:lang w:val="en-BE" w:eastAsia="en-BE" w:bidi="ar-SA"/>
        </w:rPr>
      </w:pPr>
    </w:p>
    <w:p w14:paraId="794AFF17" w14:textId="77777777" w:rsidR="00000000" w:rsidRDefault="00E539DC">
      <w:pPr>
        <w:rPr>
          <w:lang w:val="en-BE" w:eastAsia="en-BE" w:bidi="ar-SA"/>
        </w:rPr>
      </w:pPr>
    </w:p>
    <w:p w14:paraId="4D29128F" w14:textId="77777777" w:rsidR="00000000" w:rsidRDefault="00E539DC">
      <w:pPr>
        <w:rPr>
          <w:lang w:val="en-BE" w:eastAsia="en-BE" w:bidi="ar-SA"/>
        </w:rPr>
      </w:pPr>
    </w:p>
    <w:p w14:paraId="3BB9E5DF" w14:textId="77777777" w:rsidR="00000000" w:rsidRDefault="00E539DC">
      <w:pPr>
        <w:rPr>
          <w:lang w:val="en-BE" w:eastAsia="en-BE" w:bidi="ar-SA"/>
        </w:rPr>
      </w:pPr>
    </w:p>
    <w:p w14:paraId="65B46165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5409412C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2161AE4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25125181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4ACD8FF1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4B17E55F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6EC738AA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6BD5B2B6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035F21F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3096486F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10659482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23FEFA59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7D6E7E0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5A8A310C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2888DCD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4BB4AF4A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6DB57E1A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66B3A294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147100C7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4E37932E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45163117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7F660FFA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97FD4BF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8115EA9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1D692082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6510EE05" w14:textId="77777777" w:rsidR="00000000" w:rsidRDefault="00E539DC">
      <w:pPr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02-4724/19</w:t>
      </w:r>
    </w:p>
    <w:p w14:paraId="55882B01" w14:textId="77777777" w:rsidR="00000000" w:rsidRDefault="00E539DC">
      <w:pPr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77RS0017-01-2019-007410-20</w:t>
      </w:r>
    </w:p>
    <w:p w14:paraId="63E6A27F" w14:textId="77777777" w:rsidR="00000000" w:rsidRDefault="00E539DC">
      <w:pPr>
        <w:ind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1F4D9E0" w14:textId="77777777" w:rsidR="00000000" w:rsidRDefault="00E539DC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</w:t>
      </w:r>
      <w:r>
        <w:rPr>
          <w:b/>
          <w:bCs/>
          <w:lang w:val="en-BE" w:eastAsia="en-BE" w:bidi="ar-SA"/>
        </w:rPr>
        <w:t>дерации</w:t>
      </w:r>
    </w:p>
    <w:p w14:paraId="495723E4" w14:textId="77777777" w:rsidR="00000000" w:rsidRDefault="00E539DC">
      <w:pPr>
        <w:ind w:firstLine="567"/>
        <w:rPr>
          <w:lang w:val="en-BE" w:eastAsia="en-BE" w:bidi="ar-SA"/>
        </w:rPr>
      </w:pPr>
    </w:p>
    <w:p w14:paraId="2F08C08A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rStyle w:val="cat-Dategrp-5rplc-43"/>
          <w:b/>
          <w:bCs/>
          <w:lang w:val="en-BE" w:eastAsia="en-BE" w:bidi="ar-SA"/>
        </w:rPr>
        <w:t>дата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rStyle w:val="cat-Addressgrp-0rplc-44"/>
          <w:b/>
          <w:bCs/>
          <w:lang w:val="en-BE" w:eastAsia="en-BE" w:bidi="ar-SA"/>
        </w:rPr>
        <w:t>адрес</w:t>
      </w:r>
    </w:p>
    <w:p w14:paraId="7DCF3862" w14:textId="77777777" w:rsidR="00000000" w:rsidRDefault="00E539DC">
      <w:pPr>
        <w:ind w:firstLine="567"/>
        <w:rPr>
          <w:lang w:val="en-BE" w:eastAsia="en-BE" w:bidi="ar-SA"/>
        </w:rPr>
      </w:pPr>
    </w:p>
    <w:p w14:paraId="11B30808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Нагатинский районный суд адрес, в составе</w:t>
      </w:r>
    </w:p>
    <w:p w14:paraId="1C47DB46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13rplc-45"/>
          <w:lang w:val="en-BE" w:eastAsia="en-BE" w:bidi="ar-SA"/>
        </w:rPr>
        <w:t>фио</w:t>
      </w:r>
    </w:p>
    <w:p w14:paraId="0BB3C108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14rplc-46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A011704" w14:textId="77777777" w:rsidR="00000000" w:rsidRDefault="00E539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по иску ПАО Сбербанк в лице филиала Московского банка ПАО Сбербанк  к </w:t>
      </w:r>
      <w:r>
        <w:rPr>
          <w:rStyle w:val="cat-FIOgrp-15rplc-4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</w:t>
      </w:r>
      <w:r>
        <w:rPr>
          <w:lang w:val="en-BE" w:eastAsia="en-BE" w:bidi="ar-SA"/>
        </w:rPr>
        <w:t xml:space="preserve"> взыскании задолженности и расторжении кредитного договора, </w:t>
      </w:r>
    </w:p>
    <w:p w14:paraId="66DCB663" w14:textId="77777777" w:rsidR="00000000" w:rsidRDefault="00E539DC">
      <w:pPr>
        <w:rPr>
          <w:lang w:val="en-BE" w:eastAsia="en-BE" w:bidi="ar-SA"/>
        </w:rPr>
      </w:pPr>
    </w:p>
    <w:p w14:paraId="3C4DEE2C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ст.ст.194-199 ГПК РФ, суд</w:t>
      </w:r>
    </w:p>
    <w:p w14:paraId="14B6F1A4" w14:textId="77777777" w:rsidR="00000000" w:rsidRDefault="00E539DC">
      <w:pPr>
        <w:ind w:firstLine="567"/>
        <w:rPr>
          <w:lang w:val="en-BE" w:eastAsia="en-BE" w:bidi="ar-SA"/>
        </w:rPr>
      </w:pPr>
    </w:p>
    <w:p w14:paraId="4960EA62" w14:textId="77777777" w:rsidR="00000000" w:rsidRDefault="00E539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60C8838" w14:textId="77777777" w:rsidR="00000000" w:rsidRDefault="00E539DC">
      <w:pPr>
        <w:ind w:firstLine="567"/>
        <w:rPr>
          <w:lang w:val="en-BE" w:eastAsia="en-BE" w:bidi="ar-SA"/>
        </w:rPr>
      </w:pPr>
    </w:p>
    <w:p w14:paraId="49D2A549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 – удовлетворить.</w:t>
      </w:r>
    </w:p>
    <w:p w14:paraId="311BAC4D" w14:textId="77777777" w:rsidR="00000000" w:rsidRDefault="00E539D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 99206845 от </w:t>
      </w:r>
      <w:r>
        <w:rPr>
          <w:rStyle w:val="cat-Dategrp-8rplc-48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</w:t>
      </w:r>
      <w:r>
        <w:rPr>
          <w:rStyle w:val="cat-OrganizationNamegrp-31rplc-4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</w:t>
      </w:r>
      <w:r>
        <w:rPr>
          <w:rStyle w:val="cat-FIOgrp-17rplc-50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0DADC417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8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Московского банка ПАО Сбербанк  задолженность по кредитному  договору в размере </w:t>
      </w:r>
      <w:r>
        <w:rPr>
          <w:rStyle w:val="cat-Sumgrp-21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государственной пошлины в сумме </w:t>
      </w:r>
      <w:r>
        <w:rPr>
          <w:rStyle w:val="cat-Sumgrp-27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5E487015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Нагатинский  районный суд </w:t>
      </w:r>
      <w:r>
        <w:rPr>
          <w:rStyle w:val="cat-Addressgrp-0rplc-5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течение месяца со дня изготовления решения в окончательной форме. </w:t>
      </w:r>
    </w:p>
    <w:p w14:paraId="1C00CBA5" w14:textId="77777777" w:rsidR="00000000" w:rsidRDefault="00E539DC">
      <w:pPr>
        <w:ind w:firstLine="567"/>
        <w:jc w:val="both"/>
        <w:rPr>
          <w:lang w:val="en-BE" w:eastAsia="en-BE" w:bidi="ar-SA"/>
        </w:rPr>
      </w:pPr>
    </w:p>
    <w:p w14:paraId="65912FA3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19rplc-55"/>
          <w:b/>
          <w:bCs/>
          <w:lang w:val="en-BE" w:eastAsia="en-BE" w:bidi="ar-SA"/>
        </w:rPr>
        <w:t>фио</w:t>
      </w:r>
    </w:p>
    <w:p w14:paraId="0DDD70FC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3443530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6AB92A68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5C9CCBEC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647FC0C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129D0DA3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2E20DF50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3E23C346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7D072BA5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17224344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187B57F4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4EE9F3B9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037D003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7833A15C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6FC22EF2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78FF121" w14:textId="77777777" w:rsidR="00000000" w:rsidRDefault="00E539DC">
      <w:pPr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02-4724</w:t>
      </w:r>
      <w:r>
        <w:rPr>
          <w:lang w:val="en-BE" w:eastAsia="en-BE" w:bidi="ar-SA"/>
        </w:rPr>
        <w:t>/19</w:t>
      </w:r>
    </w:p>
    <w:p w14:paraId="3822322A" w14:textId="77777777" w:rsidR="00000000" w:rsidRDefault="00E539DC">
      <w:pPr>
        <w:jc w:val="right"/>
        <w:rPr>
          <w:sz w:val="20"/>
          <w:szCs w:val="20"/>
          <w:lang w:val="en-BE" w:eastAsia="en-BE" w:bidi="ar-SA"/>
        </w:rPr>
      </w:pPr>
      <w:r>
        <w:rPr>
          <w:rFonts w:ascii="Tahoma" w:eastAsia="Tahoma" w:hAnsi="Tahoma" w:cs="Tahoma"/>
          <w:b/>
          <w:bCs/>
          <w:sz w:val="20"/>
          <w:szCs w:val="20"/>
          <w:lang w:val="en-BE" w:eastAsia="en-BE" w:bidi="ar-SA"/>
        </w:rPr>
        <w:t>77RS0017-01-2019-007410-20</w:t>
      </w:r>
    </w:p>
    <w:p w14:paraId="12EB516C" w14:textId="77777777" w:rsidR="00000000" w:rsidRDefault="00E539DC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 П Р А В К А</w:t>
      </w:r>
    </w:p>
    <w:p w14:paraId="689F5FBE" w14:textId="77777777" w:rsidR="00000000" w:rsidRDefault="00E539DC">
      <w:pPr>
        <w:ind w:firstLine="567"/>
        <w:rPr>
          <w:lang w:val="en-BE" w:eastAsia="en-BE" w:bidi="ar-SA"/>
        </w:rPr>
      </w:pPr>
    </w:p>
    <w:p w14:paraId="4528EF1D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Мотивированное решение по гражданскому делу по иску ПАО Сбербанк в лице филиала Московского банка ПАО Сбербанк  к </w:t>
      </w:r>
      <w:r>
        <w:rPr>
          <w:rStyle w:val="cat-FIOgrp-15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 взыскании задолженности и расторжении кредитного договора, изготовлено в окончательной фо</w:t>
      </w:r>
      <w:r>
        <w:rPr>
          <w:lang w:val="en-BE" w:eastAsia="en-BE" w:bidi="ar-SA"/>
        </w:rPr>
        <w:t xml:space="preserve">рме </w:t>
      </w:r>
      <w:r>
        <w:rPr>
          <w:rStyle w:val="cat-Dategrp-10rplc-57"/>
          <w:lang w:val="en-BE" w:eastAsia="en-BE" w:bidi="ar-SA"/>
        </w:rPr>
        <w:t>дата</w:t>
      </w:r>
      <w:r>
        <w:rPr>
          <w:lang w:val="en-BE" w:eastAsia="en-BE" w:bidi="ar-SA"/>
        </w:rPr>
        <w:t xml:space="preserve"> . </w:t>
      </w:r>
    </w:p>
    <w:p w14:paraId="4E6A0560" w14:textId="77777777" w:rsidR="00000000" w:rsidRDefault="00E539DC">
      <w:pPr>
        <w:ind w:firstLine="567"/>
        <w:jc w:val="both"/>
        <w:rPr>
          <w:lang w:val="en-BE" w:eastAsia="en-BE" w:bidi="ar-SA"/>
        </w:rPr>
      </w:pPr>
    </w:p>
    <w:p w14:paraId="545D058C" w14:textId="77777777" w:rsidR="00000000" w:rsidRDefault="00E539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Федеральный судья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rStyle w:val="cat-FIOgrp-19rplc-58"/>
          <w:b/>
          <w:bCs/>
          <w:lang w:val="en-BE" w:eastAsia="en-BE" w:bidi="ar-SA"/>
        </w:rPr>
        <w:t>фио</w:t>
      </w:r>
    </w:p>
    <w:p w14:paraId="0FAAA541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2092567A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290C5213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58B56EE1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436B8E9F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104B3E49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31A125CD" w14:textId="77777777" w:rsidR="00000000" w:rsidRDefault="00E539DC">
      <w:pPr>
        <w:rPr>
          <w:sz w:val="28"/>
          <w:szCs w:val="28"/>
          <w:lang w:val="en-BE" w:eastAsia="en-BE" w:bidi="ar-SA"/>
        </w:rPr>
      </w:pPr>
    </w:p>
    <w:tbl>
      <w:tblPr>
        <w:tblW w:w="9697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012"/>
      </w:tblGrid>
      <w:tr w:rsidR="00000000" w14:paraId="0F9DBA3B" w14:textId="77777777">
        <w:trPr>
          <w:trHeight w:val="913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0E33F48E" w14:textId="77777777" w:rsidR="00000000" w:rsidRDefault="00E539DC">
            <w:pPr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A399F35" w14:textId="77777777" w:rsidR="00000000" w:rsidRDefault="00E539DC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48A45026" w14:textId="77777777">
        <w:trPr>
          <w:trHeight w:val="1774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30FE1438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Нагатинский  районный суд</w:t>
            </w:r>
          </w:p>
          <w:p w14:paraId="1E5A7752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59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0FA04980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60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, </w:t>
            </w:r>
          </w:p>
          <w:p w14:paraId="13307CA2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61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462A111E" w14:textId="77777777" w:rsidR="00000000" w:rsidRDefault="00E539D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56DF8390" w14:textId="77777777" w:rsidR="00000000" w:rsidRDefault="00E539D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Dategrp-11rplc-62"/>
                <w:color w:val="000000"/>
                <w:sz w:val="26"/>
                <w:szCs w:val="26"/>
                <w:lang w:val="en-BE" w:eastAsia="en-BE" w:bidi="ar-SA"/>
              </w:rPr>
              <w:t>дата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№2-4724/19</w:t>
            </w:r>
          </w:p>
          <w:p w14:paraId="57C71915" w14:textId="77777777" w:rsidR="00000000" w:rsidRDefault="00E539D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  <w:tc>
          <w:tcPr>
            <w:tcW w:w="501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0C1A1871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ПАО «Сбербанк России в лице филиала Московского банка ПАО Сбербанк</w:t>
            </w:r>
          </w:p>
          <w:p w14:paraId="60286A69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3rplc-63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0987234D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2061FCB1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FIOgrp-16rplc-64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фио</w:t>
            </w:r>
          </w:p>
          <w:p w14:paraId="6A27E339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4rplc-65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1744E224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</w:tr>
    </w:tbl>
    <w:p w14:paraId="62A3B02C" w14:textId="77777777" w:rsidR="00000000" w:rsidRDefault="00E539DC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Направляю Вам копию реш</w:t>
      </w:r>
      <w:r>
        <w:rPr>
          <w:sz w:val="26"/>
          <w:szCs w:val="26"/>
          <w:lang w:val="en-BE" w:eastAsia="en-BE" w:bidi="ar-SA"/>
        </w:rPr>
        <w:t xml:space="preserve">ения от </w:t>
      </w:r>
      <w:r>
        <w:rPr>
          <w:rStyle w:val="cat-Dategrp-12rplc-6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по иску </w:t>
      </w:r>
      <w:r>
        <w:rPr>
          <w:rStyle w:val="cat-OrganizationNamegrp-32rplc-67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</w:t>
      </w:r>
      <w:r>
        <w:rPr>
          <w:sz w:val="28"/>
          <w:szCs w:val="28"/>
          <w:lang w:val="en-BE" w:eastAsia="en-BE" w:bidi="ar-SA"/>
        </w:rPr>
        <w:t xml:space="preserve">филиала – Московского банка ПАО «Сбербанк России к </w:t>
      </w:r>
      <w:r>
        <w:rPr>
          <w:rStyle w:val="cat-FIOgrp-15rplc-6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расторжении договора и взыскании задолженности</w:t>
      </w:r>
      <w:r>
        <w:rPr>
          <w:sz w:val="26"/>
          <w:szCs w:val="26"/>
          <w:lang w:val="en-BE" w:eastAsia="en-BE" w:bidi="ar-SA"/>
        </w:rPr>
        <w:t xml:space="preserve">, для сведения. </w:t>
      </w:r>
    </w:p>
    <w:p w14:paraId="3CAA772E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</w:p>
    <w:p w14:paraId="72AAE877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Приложение: копия решения от </w:t>
      </w:r>
      <w:r>
        <w:rPr>
          <w:rStyle w:val="cat-Dategrp-12rplc-69"/>
          <w:sz w:val="26"/>
          <w:szCs w:val="26"/>
          <w:lang w:val="en-BE" w:eastAsia="en-BE" w:bidi="ar-SA"/>
        </w:rPr>
        <w:t>дата</w:t>
      </w:r>
    </w:p>
    <w:p w14:paraId="21A50562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52CC46A9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                </w:t>
      </w:r>
      <w:r>
        <w:rPr>
          <w:rStyle w:val="cat-FIOgrp-19rplc-70"/>
          <w:b/>
          <w:bCs/>
          <w:sz w:val="26"/>
          <w:szCs w:val="26"/>
          <w:lang w:val="en-BE" w:eastAsia="en-BE" w:bidi="ar-SA"/>
        </w:rPr>
        <w:t>фио</w:t>
      </w:r>
    </w:p>
    <w:p w14:paraId="01BF94DE" w14:textId="77777777" w:rsidR="00000000" w:rsidRDefault="00E539DC">
      <w:pPr>
        <w:rPr>
          <w:lang w:val="en-BE" w:eastAsia="en-BE" w:bidi="ar-SA"/>
        </w:rPr>
      </w:pPr>
    </w:p>
    <w:p w14:paraId="2DBEC976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0B439248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3A4F998A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1AC2249E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250380F1" w14:textId="77777777" w:rsidR="00000000" w:rsidRDefault="00E539DC">
      <w:pPr>
        <w:rPr>
          <w:sz w:val="28"/>
          <w:szCs w:val="28"/>
          <w:lang w:val="en-BE" w:eastAsia="en-BE" w:bidi="ar-SA"/>
        </w:rPr>
      </w:pPr>
    </w:p>
    <w:p w14:paraId="1276523A" w14:textId="77777777" w:rsidR="00000000" w:rsidRDefault="00E539DC">
      <w:pPr>
        <w:rPr>
          <w:sz w:val="28"/>
          <w:szCs w:val="28"/>
          <w:lang w:val="en-BE" w:eastAsia="en-BE" w:bidi="ar-SA"/>
        </w:rPr>
      </w:pPr>
    </w:p>
    <w:tbl>
      <w:tblPr>
        <w:tblW w:w="9697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012"/>
      </w:tblGrid>
      <w:tr w:rsidR="00000000" w14:paraId="73544BFA" w14:textId="77777777">
        <w:trPr>
          <w:trHeight w:val="913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603D4925" w14:textId="77777777" w:rsidR="00000000" w:rsidRDefault="00E539DC">
            <w:pPr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2BF49F" w14:textId="77777777" w:rsidR="00000000" w:rsidRDefault="00E539DC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75554D20" w14:textId="77777777">
        <w:trPr>
          <w:trHeight w:val="1774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03F3BC52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Нагатинский  районный суд</w:t>
            </w:r>
          </w:p>
          <w:p w14:paraId="388C4B10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71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79288445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72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, </w:t>
            </w:r>
          </w:p>
          <w:p w14:paraId="226734A4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73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6C5B4EDE" w14:textId="77777777" w:rsidR="00000000" w:rsidRDefault="00E539D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05ED8BF2" w14:textId="77777777" w:rsidR="00000000" w:rsidRDefault="00E539D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Dategrp-11rplc-74"/>
                <w:color w:val="000000"/>
                <w:sz w:val="26"/>
                <w:szCs w:val="26"/>
                <w:lang w:val="en-BE" w:eastAsia="en-BE" w:bidi="ar-SA"/>
              </w:rPr>
              <w:t>дата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№2-4724/19</w:t>
            </w:r>
          </w:p>
          <w:p w14:paraId="051E689B" w14:textId="77777777" w:rsidR="00000000" w:rsidRDefault="00E539D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  <w:tc>
          <w:tcPr>
            <w:tcW w:w="501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7A9FC3CB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ПАО «Сбербанк России в лице филиала Московского банка ПАО Сбербанк</w:t>
            </w:r>
          </w:p>
          <w:p w14:paraId="5E273982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3rplc-75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21D60652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2ABD4651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FIOgrp-16rplc-76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фио</w:t>
            </w:r>
          </w:p>
          <w:p w14:paraId="3A3F52B0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4rplc-77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2A540BCC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</w:tr>
    </w:tbl>
    <w:p w14:paraId="647CB16B" w14:textId="77777777" w:rsidR="00000000" w:rsidRDefault="00E539DC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Направляю Вам копию решения от </w:t>
      </w:r>
      <w:r>
        <w:rPr>
          <w:rStyle w:val="cat-Dategrp-12rplc-78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по иску </w:t>
      </w:r>
      <w:r>
        <w:rPr>
          <w:rStyle w:val="cat-OrganizationNamegrp-32rplc-79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</w:t>
      </w:r>
      <w:r>
        <w:rPr>
          <w:sz w:val="28"/>
          <w:szCs w:val="28"/>
          <w:lang w:val="en-BE" w:eastAsia="en-BE" w:bidi="ar-SA"/>
        </w:rPr>
        <w:t xml:space="preserve">филиала – Московского </w:t>
      </w:r>
      <w:r>
        <w:rPr>
          <w:sz w:val="28"/>
          <w:szCs w:val="28"/>
          <w:lang w:val="en-BE" w:eastAsia="en-BE" w:bidi="ar-SA"/>
        </w:rPr>
        <w:t xml:space="preserve">банка ПАО «Сбербанк России к </w:t>
      </w:r>
      <w:r>
        <w:rPr>
          <w:rStyle w:val="cat-FIOgrp-15rplc-8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расторжении договора и взыскании задолженности</w:t>
      </w:r>
      <w:r>
        <w:rPr>
          <w:sz w:val="26"/>
          <w:szCs w:val="26"/>
          <w:lang w:val="en-BE" w:eastAsia="en-BE" w:bidi="ar-SA"/>
        </w:rPr>
        <w:t xml:space="preserve">, для сведения. </w:t>
      </w:r>
    </w:p>
    <w:p w14:paraId="1EAF4C2F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</w:p>
    <w:p w14:paraId="460A79A5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Приложение: копия решения от </w:t>
      </w:r>
      <w:r>
        <w:rPr>
          <w:rStyle w:val="cat-Dategrp-12rplc-81"/>
          <w:sz w:val="26"/>
          <w:szCs w:val="26"/>
          <w:lang w:val="en-BE" w:eastAsia="en-BE" w:bidi="ar-SA"/>
        </w:rPr>
        <w:t>дата</w:t>
      </w:r>
    </w:p>
    <w:p w14:paraId="1AE98F3A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0D286736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                </w:t>
      </w:r>
      <w:r>
        <w:rPr>
          <w:rStyle w:val="cat-FIOgrp-19rplc-82"/>
          <w:b/>
          <w:bCs/>
          <w:sz w:val="26"/>
          <w:szCs w:val="26"/>
          <w:lang w:val="en-BE" w:eastAsia="en-BE" w:bidi="ar-SA"/>
        </w:rPr>
        <w:t>фио</w:t>
      </w:r>
    </w:p>
    <w:p w14:paraId="620C2C80" w14:textId="77777777" w:rsidR="00000000" w:rsidRDefault="00E539DC">
      <w:pPr>
        <w:rPr>
          <w:lang w:val="en-BE" w:eastAsia="en-BE" w:bidi="ar-SA"/>
        </w:rPr>
      </w:pPr>
    </w:p>
    <w:p w14:paraId="081418F3" w14:textId="77777777" w:rsidR="00000000" w:rsidRDefault="00E539DC">
      <w:pPr>
        <w:rPr>
          <w:sz w:val="28"/>
          <w:szCs w:val="28"/>
          <w:lang w:val="en-BE" w:eastAsia="en-BE" w:bidi="ar-SA"/>
        </w:rPr>
      </w:pPr>
    </w:p>
    <w:tbl>
      <w:tblPr>
        <w:tblW w:w="9697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5012"/>
      </w:tblGrid>
      <w:tr w:rsidR="00000000" w14:paraId="54A4710F" w14:textId="77777777">
        <w:trPr>
          <w:trHeight w:val="913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060DCBB7" w14:textId="77777777" w:rsidR="00000000" w:rsidRDefault="00E539DC">
            <w:pPr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A4CF01D" w14:textId="77777777" w:rsidR="00000000" w:rsidRDefault="00E539DC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5584F686" w14:textId="77777777">
        <w:trPr>
          <w:trHeight w:val="1774"/>
        </w:trPr>
        <w:tc>
          <w:tcPr>
            <w:tcW w:w="4685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43923533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Нагатинский  районный суд</w:t>
            </w:r>
          </w:p>
          <w:p w14:paraId="5B0FBCD1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0rplc-83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05CB8F39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84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, </w:t>
            </w:r>
          </w:p>
          <w:p w14:paraId="6D422365" w14:textId="77777777" w:rsidR="00000000" w:rsidRDefault="00E539DC">
            <w:pPr>
              <w:spacing w:before="120" w:line="180" w:lineRule="atLeast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85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1D54C18B" w14:textId="77777777" w:rsidR="00000000" w:rsidRDefault="00E539D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5791C20B" w14:textId="77777777" w:rsidR="00000000" w:rsidRDefault="00E539D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Dategrp-11rplc-86"/>
                <w:color w:val="000000"/>
                <w:sz w:val="26"/>
                <w:szCs w:val="26"/>
                <w:lang w:val="en-BE" w:eastAsia="en-BE" w:bidi="ar-SA"/>
              </w:rPr>
              <w:t>дата</w:t>
            </w:r>
            <w:r>
              <w:rPr>
                <w:color w:val="000000"/>
                <w:sz w:val="26"/>
                <w:szCs w:val="26"/>
                <w:lang w:val="en-BE" w:eastAsia="en-BE" w:bidi="ar-SA"/>
              </w:rPr>
              <w:t xml:space="preserve"> №2-4724/19</w:t>
            </w:r>
          </w:p>
          <w:p w14:paraId="0DCE03F4" w14:textId="77777777" w:rsidR="00000000" w:rsidRDefault="00E539DC">
            <w:pPr>
              <w:spacing w:before="120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  <w:tc>
          <w:tcPr>
            <w:tcW w:w="501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337A66F5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ПАО «Сбе</w:t>
            </w:r>
            <w:r>
              <w:rPr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рбанк России в лице филиала Московского банка ПАО Сбербанк</w:t>
            </w:r>
          </w:p>
          <w:p w14:paraId="79CC8B22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3rplc-87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37029827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  <w:p w14:paraId="7993F34B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FIOgrp-16rplc-88"/>
                <w:b/>
                <w:bCs/>
                <w:color w:val="000000"/>
                <w:sz w:val="26"/>
                <w:szCs w:val="26"/>
                <w:lang w:val="en-BE" w:eastAsia="en-BE" w:bidi="ar-SA"/>
              </w:rPr>
              <w:t>фио</w:t>
            </w:r>
          </w:p>
          <w:p w14:paraId="3BE9905D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  <w:r>
              <w:rPr>
                <w:rStyle w:val="cat-Addressgrp-4rplc-89"/>
                <w:color w:val="000000"/>
                <w:sz w:val="26"/>
                <w:szCs w:val="26"/>
                <w:lang w:val="en-BE" w:eastAsia="en-BE" w:bidi="ar-SA"/>
              </w:rPr>
              <w:t>адрес</w:t>
            </w:r>
          </w:p>
          <w:p w14:paraId="0A540D0A" w14:textId="77777777" w:rsidR="00000000" w:rsidRDefault="00E539DC">
            <w:pPr>
              <w:jc w:val="both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</w:tr>
    </w:tbl>
    <w:p w14:paraId="68F24DDE" w14:textId="77777777" w:rsidR="00000000" w:rsidRDefault="00E539DC">
      <w:pPr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Направляю Вам копию решения от </w:t>
      </w:r>
      <w:r>
        <w:rPr>
          <w:rStyle w:val="cat-Dategrp-12rplc-9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по иску </w:t>
      </w:r>
      <w:r>
        <w:rPr>
          <w:rStyle w:val="cat-OrganizationNamegrp-32rplc-91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</w:t>
      </w:r>
      <w:r>
        <w:rPr>
          <w:sz w:val="28"/>
          <w:szCs w:val="28"/>
          <w:lang w:val="en-BE" w:eastAsia="en-BE" w:bidi="ar-SA"/>
        </w:rPr>
        <w:t xml:space="preserve">филиала – Московского банка ПАО «Сбербанк России к </w:t>
      </w:r>
      <w:r>
        <w:rPr>
          <w:rStyle w:val="cat-FIOgrp-15rplc-9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расторжении договора и взыскании задолженност</w:t>
      </w:r>
      <w:r>
        <w:rPr>
          <w:sz w:val="28"/>
          <w:szCs w:val="28"/>
          <w:lang w:val="en-BE" w:eastAsia="en-BE" w:bidi="ar-SA"/>
        </w:rPr>
        <w:t>и</w:t>
      </w:r>
      <w:r>
        <w:rPr>
          <w:sz w:val="26"/>
          <w:szCs w:val="26"/>
          <w:lang w:val="en-BE" w:eastAsia="en-BE" w:bidi="ar-SA"/>
        </w:rPr>
        <w:t xml:space="preserve">, для сведения. </w:t>
      </w:r>
    </w:p>
    <w:p w14:paraId="32A219A9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</w:p>
    <w:p w14:paraId="0FBF4456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Приложение: копия решения от </w:t>
      </w:r>
      <w:r>
        <w:rPr>
          <w:rStyle w:val="cat-Dategrp-12rplc-93"/>
          <w:sz w:val="26"/>
          <w:szCs w:val="26"/>
          <w:lang w:val="en-BE" w:eastAsia="en-BE" w:bidi="ar-SA"/>
        </w:rPr>
        <w:t>дата</w:t>
      </w:r>
    </w:p>
    <w:p w14:paraId="37AD45D9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0D5D6EED" w14:textId="77777777" w:rsidR="00000000" w:rsidRDefault="00E539DC">
      <w:pPr>
        <w:ind w:firstLine="539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                </w:t>
      </w:r>
      <w:r>
        <w:rPr>
          <w:rStyle w:val="cat-FIOgrp-19rplc-94"/>
          <w:b/>
          <w:bCs/>
          <w:sz w:val="26"/>
          <w:szCs w:val="26"/>
          <w:lang w:val="en-BE" w:eastAsia="en-BE" w:bidi="ar-SA"/>
        </w:rPr>
        <w:t>фио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39DC"/>
    <w:rsid w:val="00E5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E371404"/>
  <w15:chartTrackingRefBased/>
  <w15:docId w15:val="{1F428E2D-E69F-46A8-BD5C-55FC9222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5rplc-0">
    <w:name w:val="cat-Date grp-5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3rplc-2">
    <w:name w:val="cat-FIO grp-13 rplc-2"/>
    <w:basedOn w:val="a0"/>
  </w:style>
  <w:style w:type="character" w:customStyle="1" w:styleId="cat-FIOgrp-14rplc-3">
    <w:name w:val="cat-FIO grp-14 rplc-3"/>
    <w:basedOn w:val="a0"/>
  </w:style>
  <w:style w:type="character" w:customStyle="1" w:styleId="cat-FIOgrp-15rplc-4">
    <w:name w:val="cat-FIO grp-15 rplc-4"/>
    <w:basedOn w:val="a0"/>
  </w:style>
  <w:style w:type="character" w:customStyle="1" w:styleId="cat-Dategrp-6rplc-5">
    <w:name w:val="cat-Date grp-6 rplc-5"/>
    <w:basedOn w:val="a0"/>
  </w:style>
  <w:style w:type="character" w:customStyle="1" w:styleId="cat-FIOgrp-16rplc-6">
    <w:name w:val="cat-FIO grp-16 rplc-6"/>
    <w:basedOn w:val="a0"/>
  </w:style>
  <w:style w:type="character" w:customStyle="1" w:styleId="cat-Sumgrp-20rplc-7">
    <w:name w:val="cat-Sum grp-20 rplc-7"/>
    <w:basedOn w:val="a0"/>
  </w:style>
  <w:style w:type="character" w:customStyle="1" w:styleId="cat-Sumgrp-20rplc-8">
    <w:name w:val="cat-Sum grp-20 rplc-8"/>
    <w:basedOn w:val="a0"/>
  </w:style>
  <w:style w:type="character" w:customStyle="1" w:styleId="cat-Sumgrp-21rplc-9">
    <w:name w:val="cat-Sum grp-21 rplc-9"/>
    <w:basedOn w:val="a0"/>
  </w:style>
  <w:style w:type="character" w:customStyle="1" w:styleId="cat-Dategrp-7rplc-10">
    <w:name w:val="cat-Date grp-7 rplc-10"/>
    <w:basedOn w:val="a0"/>
  </w:style>
  <w:style w:type="character" w:customStyle="1" w:styleId="cat-Sumgrp-22rplc-11">
    <w:name w:val="cat-Sum grp-22 rplc-11"/>
    <w:basedOn w:val="a0"/>
  </w:style>
  <w:style w:type="character" w:customStyle="1" w:styleId="cat-Sumgrp-23rplc-12">
    <w:name w:val="cat-Sum grp-23 rplc-12"/>
    <w:basedOn w:val="a0"/>
  </w:style>
  <w:style w:type="character" w:customStyle="1" w:styleId="cat-Sumgrp-24rplc-13">
    <w:name w:val="cat-Sum grp-24 rplc-13"/>
    <w:basedOn w:val="a0"/>
  </w:style>
  <w:style w:type="character" w:customStyle="1" w:styleId="cat-Sumgrp-25rplc-14">
    <w:name w:val="cat-Sum grp-25 rplc-14"/>
    <w:basedOn w:val="a0"/>
  </w:style>
  <w:style w:type="character" w:customStyle="1" w:styleId="cat-FIOgrp-16rplc-15">
    <w:name w:val="cat-FIO grp-16 rplc-15"/>
    <w:basedOn w:val="a0"/>
  </w:style>
  <w:style w:type="character" w:customStyle="1" w:styleId="cat-Dategrp-8rplc-16">
    <w:name w:val="cat-Date grp-8 rplc-16"/>
    <w:basedOn w:val="a0"/>
  </w:style>
  <w:style w:type="character" w:customStyle="1" w:styleId="cat-FIOgrp-16rplc-17">
    <w:name w:val="cat-FIO grp-16 rplc-17"/>
    <w:basedOn w:val="a0"/>
  </w:style>
  <w:style w:type="character" w:customStyle="1" w:styleId="cat-Sumgrp-20rplc-18">
    <w:name w:val="cat-Sum grp-20 rplc-18"/>
    <w:basedOn w:val="a0"/>
  </w:style>
  <w:style w:type="character" w:customStyle="1" w:styleId="cat-Sumgrp-20rplc-19">
    <w:name w:val="cat-Sum grp-20 rplc-19"/>
    <w:basedOn w:val="a0"/>
  </w:style>
  <w:style w:type="character" w:customStyle="1" w:styleId="cat-OrganizationNamegrp-28rplc-20">
    <w:name w:val="cat-OrganizationName grp-28 rplc-20"/>
    <w:basedOn w:val="a0"/>
  </w:style>
  <w:style w:type="character" w:customStyle="1" w:styleId="cat-Sumgrp-26rplc-21">
    <w:name w:val="cat-Sum grp-26 rplc-21"/>
    <w:basedOn w:val="a0"/>
  </w:style>
  <w:style w:type="character" w:customStyle="1" w:styleId="cat-Sumgrp-21rplc-22">
    <w:name w:val="cat-Sum grp-21 rplc-22"/>
    <w:basedOn w:val="a0"/>
  </w:style>
  <w:style w:type="character" w:customStyle="1" w:styleId="cat-Dategrp-7rplc-23">
    <w:name w:val="cat-Date grp-7 rplc-23"/>
    <w:basedOn w:val="a0"/>
  </w:style>
  <w:style w:type="character" w:customStyle="1" w:styleId="cat-Sumgrp-22rplc-24">
    <w:name w:val="cat-Sum grp-22 rplc-24"/>
    <w:basedOn w:val="a0"/>
  </w:style>
  <w:style w:type="character" w:customStyle="1" w:styleId="cat-Sumgrp-23rplc-25">
    <w:name w:val="cat-Sum grp-23 rplc-25"/>
    <w:basedOn w:val="a0"/>
  </w:style>
  <w:style w:type="character" w:customStyle="1" w:styleId="cat-Sumgrp-24rplc-26">
    <w:name w:val="cat-Sum grp-24 rplc-26"/>
    <w:basedOn w:val="a0"/>
  </w:style>
  <w:style w:type="character" w:customStyle="1" w:styleId="cat-Sumgrp-25rplc-27">
    <w:name w:val="cat-Sum grp-25 rplc-27"/>
    <w:basedOn w:val="a0"/>
  </w:style>
  <w:style w:type="character" w:customStyle="1" w:styleId="cat-Dategrp-9rplc-28">
    <w:name w:val="cat-Date grp-9 rplc-28"/>
    <w:basedOn w:val="a0"/>
  </w:style>
  <w:style w:type="character" w:customStyle="1" w:styleId="cat-Sumgrp-21rplc-29">
    <w:name w:val="cat-Sum grp-21 rplc-29"/>
    <w:basedOn w:val="a0"/>
  </w:style>
  <w:style w:type="character" w:customStyle="1" w:styleId="cat-Dategrp-7rplc-30">
    <w:name w:val="cat-Date grp-7 rplc-30"/>
    <w:basedOn w:val="a0"/>
  </w:style>
  <w:style w:type="character" w:customStyle="1" w:styleId="cat-Dategrp-8rplc-31">
    <w:name w:val="cat-Date grp-8 rplc-31"/>
    <w:basedOn w:val="a0"/>
  </w:style>
  <w:style w:type="character" w:customStyle="1" w:styleId="cat-OrganizationNamegrp-29rplc-32">
    <w:name w:val="cat-OrganizationName grp-29 rplc-32"/>
    <w:basedOn w:val="a0"/>
  </w:style>
  <w:style w:type="character" w:customStyle="1" w:styleId="cat-OrganizationNamegrp-30rplc-33">
    <w:name w:val="cat-OrganizationName grp-30 rplc-33"/>
    <w:basedOn w:val="a0"/>
  </w:style>
  <w:style w:type="character" w:customStyle="1" w:styleId="cat-Sumgrp-27rplc-34">
    <w:name w:val="cat-Sum grp-27 rplc-34"/>
    <w:basedOn w:val="a0"/>
  </w:style>
  <w:style w:type="character" w:customStyle="1" w:styleId="cat-Dategrp-8rplc-35">
    <w:name w:val="cat-Date grp-8 rplc-35"/>
    <w:basedOn w:val="a0"/>
  </w:style>
  <w:style w:type="character" w:customStyle="1" w:styleId="cat-OrganizationNamegrp-31rplc-36">
    <w:name w:val="cat-OrganizationName grp-31 rplc-36"/>
    <w:basedOn w:val="a0"/>
  </w:style>
  <w:style w:type="character" w:customStyle="1" w:styleId="cat-FIOgrp-17rplc-37">
    <w:name w:val="cat-FIO grp-17 rplc-37"/>
    <w:basedOn w:val="a0"/>
  </w:style>
  <w:style w:type="character" w:customStyle="1" w:styleId="cat-FIOgrp-18rplc-38">
    <w:name w:val="cat-FIO grp-18 rplc-38"/>
    <w:basedOn w:val="a0"/>
  </w:style>
  <w:style w:type="character" w:customStyle="1" w:styleId="cat-Sumgrp-21rplc-39">
    <w:name w:val="cat-Sum grp-21 rplc-39"/>
    <w:basedOn w:val="a0"/>
  </w:style>
  <w:style w:type="character" w:customStyle="1" w:styleId="cat-Sumgrp-27rplc-40">
    <w:name w:val="cat-Sum grp-27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FIOgrp-19rplc-42">
    <w:name w:val="cat-FIO grp-19 rplc-42"/>
    <w:basedOn w:val="a0"/>
  </w:style>
  <w:style w:type="character" w:customStyle="1" w:styleId="cat-Dategrp-5rplc-43">
    <w:name w:val="cat-Date grp-5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FIOgrp-13rplc-45">
    <w:name w:val="cat-FIO grp-13 rplc-45"/>
    <w:basedOn w:val="a0"/>
  </w:style>
  <w:style w:type="character" w:customStyle="1" w:styleId="cat-FIOgrp-14rplc-46">
    <w:name w:val="cat-FIO grp-14 rplc-46"/>
    <w:basedOn w:val="a0"/>
  </w:style>
  <w:style w:type="character" w:customStyle="1" w:styleId="cat-FIOgrp-15rplc-47">
    <w:name w:val="cat-FIO grp-15 rplc-47"/>
    <w:basedOn w:val="a0"/>
  </w:style>
  <w:style w:type="character" w:customStyle="1" w:styleId="cat-Dategrp-8rplc-48">
    <w:name w:val="cat-Date grp-8 rplc-48"/>
    <w:basedOn w:val="a0"/>
  </w:style>
  <w:style w:type="character" w:customStyle="1" w:styleId="cat-OrganizationNamegrp-31rplc-49">
    <w:name w:val="cat-OrganizationName grp-31 rplc-49"/>
    <w:basedOn w:val="a0"/>
  </w:style>
  <w:style w:type="character" w:customStyle="1" w:styleId="cat-FIOgrp-17rplc-50">
    <w:name w:val="cat-FIO grp-17 rplc-50"/>
    <w:basedOn w:val="a0"/>
  </w:style>
  <w:style w:type="character" w:customStyle="1" w:styleId="cat-FIOgrp-18rplc-51">
    <w:name w:val="cat-FIO grp-18 rplc-51"/>
    <w:basedOn w:val="a0"/>
  </w:style>
  <w:style w:type="character" w:customStyle="1" w:styleId="cat-Sumgrp-21rplc-52">
    <w:name w:val="cat-Sum grp-21 rplc-52"/>
    <w:basedOn w:val="a0"/>
  </w:style>
  <w:style w:type="character" w:customStyle="1" w:styleId="cat-Sumgrp-27rplc-53">
    <w:name w:val="cat-Sum grp-27 rplc-53"/>
    <w:basedOn w:val="a0"/>
  </w:style>
  <w:style w:type="character" w:customStyle="1" w:styleId="cat-Addressgrp-0rplc-54">
    <w:name w:val="cat-Address grp-0 rplc-54"/>
    <w:basedOn w:val="a0"/>
  </w:style>
  <w:style w:type="character" w:customStyle="1" w:styleId="cat-FIOgrp-19rplc-55">
    <w:name w:val="cat-FIO grp-19 rplc-55"/>
    <w:basedOn w:val="a0"/>
  </w:style>
  <w:style w:type="character" w:customStyle="1" w:styleId="cat-FIOgrp-15rplc-56">
    <w:name w:val="cat-FIO grp-15 rplc-56"/>
    <w:basedOn w:val="a0"/>
  </w:style>
  <w:style w:type="character" w:customStyle="1" w:styleId="cat-Dategrp-10rplc-57">
    <w:name w:val="cat-Date grp-10 rplc-57"/>
    <w:basedOn w:val="a0"/>
  </w:style>
  <w:style w:type="character" w:customStyle="1" w:styleId="cat-FIOgrp-19rplc-58">
    <w:name w:val="cat-FIO grp-19 rplc-58"/>
    <w:basedOn w:val="a0"/>
  </w:style>
  <w:style w:type="character" w:customStyle="1" w:styleId="cat-Addressgrp-0rplc-59">
    <w:name w:val="cat-Address grp-0 rplc-59"/>
    <w:basedOn w:val="a0"/>
  </w:style>
  <w:style w:type="character" w:customStyle="1" w:styleId="cat-Addressgrp-1rplc-60">
    <w:name w:val="cat-Address grp-1 rplc-60"/>
    <w:basedOn w:val="a0"/>
  </w:style>
  <w:style w:type="character" w:customStyle="1" w:styleId="cat-Addressgrp-2rplc-61">
    <w:name w:val="cat-Address grp-2 rplc-61"/>
    <w:basedOn w:val="a0"/>
  </w:style>
  <w:style w:type="character" w:customStyle="1" w:styleId="cat-Dategrp-11rplc-62">
    <w:name w:val="cat-Date grp-11 rplc-62"/>
    <w:basedOn w:val="a0"/>
  </w:style>
  <w:style w:type="character" w:customStyle="1" w:styleId="cat-Addressgrp-3rplc-63">
    <w:name w:val="cat-Address grp-3 rplc-63"/>
    <w:basedOn w:val="a0"/>
  </w:style>
  <w:style w:type="character" w:customStyle="1" w:styleId="cat-FIOgrp-16rplc-64">
    <w:name w:val="cat-FIO grp-16 rplc-64"/>
    <w:basedOn w:val="a0"/>
  </w:style>
  <w:style w:type="character" w:customStyle="1" w:styleId="cat-Addressgrp-4rplc-65">
    <w:name w:val="cat-Address grp-4 rplc-65"/>
    <w:basedOn w:val="a0"/>
  </w:style>
  <w:style w:type="character" w:customStyle="1" w:styleId="cat-Dategrp-12rplc-66">
    <w:name w:val="cat-Date grp-12 rplc-66"/>
    <w:basedOn w:val="a0"/>
  </w:style>
  <w:style w:type="character" w:customStyle="1" w:styleId="cat-OrganizationNamegrp-32rplc-67">
    <w:name w:val="cat-OrganizationName grp-32 rplc-67"/>
    <w:basedOn w:val="a0"/>
  </w:style>
  <w:style w:type="character" w:customStyle="1" w:styleId="cat-FIOgrp-15rplc-68">
    <w:name w:val="cat-FIO grp-15 rplc-68"/>
    <w:basedOn w:val="a0"/>
  </w:style>
  <w:style w:type="character" w:customStyle="1" w:styleId="cat-Dategrp-12rplc-69">
    <w:name w:val="cat-Date grp-12 rplc-69"/>
    <w:basedOn w:val="a0"/>
  </w:style>
  <w:style w:type="character" w:customStyle="1" w:styleId="cat-FIOgrp-19rplc-70">
    <w:name w:val="cat-FIO grp-19 rplc-70"/>
    <w:basedOn w:val="a0"/>
  </w:style>
  <w:style w:type="character" w:customStyle="1" w:styleId="cat-Addressgrp-0rplc-71">
    <w:name w:val="cat-Address grp-0 rplc-71"/>
    <w:basedOn w:val="a0"/>
  </w:style>
  <w:style w:type="character" w:customStyle="1" w:styleId="cat-Addressgrp-1rplc-72">
    <w:name w:val="cat-Address grp-1 rplc-72"/>
    <w:basedOn w:val="a0"/>
  </w:style>
  <w:style w:type="character" w:customStyle="1" w:styleId="cat-Addressgrp-2rplc-73">
    <w:name w:val="cat-Address grp-2 rplc-73"/>
    <w:basedOn w:val="a0"/>
  </w:style>
  <w:style w:type="character" w:customStyle="1" w:styleId="cat-Dategrp-11rplc-74">
    <w:name w:val="cat-Date grp-11 rplc-74"/>
    <w:basedOn w:val="a0"/>
  </w:style>
  <w:style w:type="character" w:customStyle="1" w:styleId="cat-Addressgrp-3rplc-75">
    <w:name w:val="cat-Address grp-3 rplc-75"/>
    <w:basedOn w:val="a0"/>
  </w:style>
  <w:style w:type="character" w:customStyle="1" w:styleId="cat-FIOgrp-16rplc-76">
    <w:name w:val="cat-FIO grp-16 rplc-76"/>
    <w:basedOn w:val="a0"/>
  </w:style>
  <w:style w:type="character" w:customStyle="1" w:styleId="cat-Addressgrp-4rplc-77">
    <w:name w:val="cat-Address grp-4 rplc-77"/>
    <w:basedOn w:val="a0"/>
  </w:style>
  <w:style w:type="character" w:customStyle="1" w:styleId="cat-Dategrp-12rplc-78">
    <w:name w:val="cat-Date grp-12 rplc-78"/>
    <w:basedOn w:val="a0"/>
  </w:style>
  <w:style w:type="character" w:customStyle="1" w:styleId="cat-OrganizationNamegrp-32rplc-79">
    <w:name w:val="cat-OrganizationName grp-32 rplc-79"/>
    <w:basedOn w:val="a0"/>
  </w:style>
  <w:style w:type="character" w:customStyle="1" w:styleId="cat-FIOgrp-15rplc-80">
    <w:name w:val="cat-FIO grp-15 rplc-80"/>
    <w:basedOn w:val="a0"/>
  </w:style>
  <w:style w:type="character" w:customStyle="1" w:styleId="cat-Dategrp-12rplc-81">
    <w:name w:val="cat-Date grp-12 rplc-81"/>
    <w:basedOn w:val="a0"/>
  </w:style>
  <w:style w:type="character" w:customStyle="1" w:styleId="cat-FIOgrp-19rplc-82">
    <w:name w:val="cat-FIO grp-19 rplc-82"/>
    <w:basedOn w:val="a0"/>
  </w:style>
  <w:style w:type="character" w:customStyle="1" w:styleId="cat-Addressgrp-0rplc-83">
    <w:name w:val="cat-Address grp-0 rplc-83"/>
    <w:basedOn w:val="a0"/>
  </w:style>
  <w:style w:type="character" w:customStyle="1" w:styleId="cat-Addressgrp-1rplc-84">
    <w:name w:val="cat-Address grp-1 rplc-84"/>
    <w:basedOn w:val="a0"/>
  </w:style>
  <w:style w:type="character" w:customStyle="1" w:styleId="cat-Addressgrp-2rplc-85">
    <w:name w:val="cat-Address grp-2 rplc-85"/>
    <w:basedOn w:val="a0"/>
  </w:style>
  <w:style w:type="character" w:customStyle="1" w:styleId="cat-Dategrp-11rplc-86">
    <w:name w:val="cat-Date grp-11 rplc-86"/>
    <w:basedOn w:val="a0"/>
  </w:style>
  <w:style w:type="character" w:customStyle="1" w:styleId="cat-Addressgrp-3rplc-87">
    <w:name w:val="cat-Address grp-3 rplc-87"/>
    <w:basedOn w:val="a0"/>
  </w:style>
  <w:style w:type="character" w:customStyle="1" w:styleId="cat-FIOgrp-16rplc-88">
    <w:name w:val="cat-FIO grp-16 rplc-88"/>
    <w:basedOn w:val="a0"/>
  </w:style>
  <w:style w:type="character" w:customStyle="1" w:styleId="cat-Addressgrp-4rplc-89">
    <w:name w:val="cat-Address grp-4 rplc-89"/>
    <w:basedOn w:val="a0"/>
  </w:style>
  <w:style w:type="character" w:customStyle="1" w:styleId="cat-Dategrp-12rplc-90">
    <w:name w:val="cat-Date grp-12 rplc-90"/>
    <w:basedOn w:val="a0"/>
  </w:style>
  <w:style w:type="character" w:customStyle="1" w:styleId="cat-OrganizationNamegrp-32rplc-91">
    <w:name w:val="cat-OrganizationName grp-32 rplc-91"/>
    <w:basedOn w:val="a0"/>
  </w:style>
  <w:style w:type="character" w:customStyle="1" w:styleId="cat-FIOgrp-15rplc-92">
    <w:name w:val="cat-FIO grp-15 rplc-92"/>
    <w:basedOn w:val="a0"/>
  </w:style>
  <w:style w:type="character" w:customStyle="1" w:styleId="cat-Dategrp-12rplc-93">
    <w:name w:val="cat-Date grp-12 rplc-93"/>
    <w:basedOn w:val="a0"/>
  </w:style>
  <w:style w:type="character" w:customStyle="1" w:styleId="cat-FIOgrp-19rplc-94">
    <w:name w:val="cat-FIO grp-19 rplc-9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1810</Words>
  <Characters>10321</Characters>
  <Application>Microsoft Office Word</Application>
  <DocSecurity>0</DocSecurity>
  <Lines>86</Lines>
  <Paragraphs>24</Paragraphs>
  <ScaleCrop>false</ScaleCrop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