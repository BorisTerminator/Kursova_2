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pStyle w:val="Heading1"/>
        <w:spacing w:before="0" w:after="0"/>
        <w:ind w:firstLine="720"/>
        <w:jc w:val="right"/>
        <w:outlineLvl w:val="9"/>
        <w:rPr>
          <w:b/>
          <w:bCs/>
          <w:sz w:val="20"/>
          <w:szCs w:val="20"/>
        </w:rPr>
      </w:pPr>
      <w:r>
        <w:rPr>
          <w:b w:val="0"/>
          <w:bCs w:val="0"/>
          <w:i w:val="0"/>
          <w:sz w:val="20"/>
          <w:szCs w:val="20"/>
          <w:highlight w:val="none"/>
        </w:rPr>
        <w:t xml:space="preserve">УИД </w:t>
      </w:r>
      <w:r>
        <w:rPr>
          <w:b w:val="0"/>
          <w:bCs w:val="0"/>
          <w:i w:val="0"/>
          <w:sz w:val="20"/>
          <w:szCs w:val="20"/>
          <w:highlight w:val="none"/>
        </w:rPr>
        <w:t>77RS0029-02-2021-009597-80</w:t>
      </w:r>
    </w:p>
    <w:p>
      <w:pPr>
        <w:pStyle w:val="Heading1"/>
        <w:spacing w:before="0" w:after="0"/>
        <w:ind w:firstLine="720"/>
        <w:jc w:val="center"/>
        <w:outlineLvl w:val="9"/>
        <w:rPr>
          <w:b/>
          <w:bCs/>
          <w:sz w:val="28"/>
          <w:szCs w:val="28"/>
        </w:rPr>
      </w:pPr>
      <w:r>
        <w:rPr>
          <w:b w:val="0"/>
          <w:bCs w:val="0"/>
          <w:i w:val="0"/>
          <w:sz w:val="28"/>
          <w:szCs w:val="28"/>
          <w:highlight w:val="none"/>
        </w:rPr>
        <w:t>РЕШЕНИЕ</w:t>
      </w:r>
    </w:p>
    <w:p>
      <w:pPr>
        <w:pStyle w:val="Heading1"/>
        <w:spacing w:before="0" w:after="0"/>
        <w:ind w:firstLine="720"/>
        <w:jc w:val="center"/>
        <w:outlineLvl w:val="9"/>
        <w:rPr>
          <w:b/>
          <w:bCs/>
          <w:sz w:val="28"/>
          <w:szCs w:val="28"/>
        </w:rPr>
      </w:pPr>
      <w:r>
        <w:rPr>
          <w:b w:val="0"/>
          <w:bCs w:val="0"/>
          <w:i w:val="0"/>
          <w:sz w:val="28"/>
          <w:szCs w:val="28"/>
          <w:highlight w:val="none"/>
        </w:rPr>
        <w:t>Именем Российской Федерации</w:t>
      </w:r>
    </w:p>
    <w:p>
      <w:pPr>
        <w:spacing w:before="0" w:after="0"/>
        <w:ind w:firstLine="720"/>
        <w:jc w:val="both"/>
        <w:rPr>
          <w:sz w:val="28"/>
          <w:szCs w:val="28"/>
        </w:rPr>
      </w:pPr>
      <w:r>
        <w:rPr>
          <w:rFonts w:ascii="Times New Roman" w:eastAsia="Times New Roman" w:hAnsi="Times New Roman" w:cs="Times New Roman"/>
          <w:sz w:val="28"/>
          <w:szCs w:val="28"/>
          <w:highlight w:val="none"/>
        </w:rPr>
        <w:t>18 августа</w:t>
      </w:r>
      <w:r>
        <w:rPr>
          <w:rFonts w:ascii="Times New Roman" w:eastAsia="Times New Roman" w:hAnsi="Times New Roman" w:cs="Times New Roman"/>
          <w:sz w:val="28"/>
          <w:szCs w:val="28"/>
          <w:highlight w:val="none"/>
        </w:rPr>
        <w:t xml:space="preserve"> 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Москва</w:t>
      </w:r>
    </w:p>
    <w:p>
      <w:pPr>
        <w:pStyle w:val="Heading1"/>
        <w:spacing w:before="0" w:after="0"/>
        <w:ind w:firstLine="720"/>
        <w:outlineLvl w:val="9"/>
        <w:rPr>
          <w:b/>
          <w:bCs/>
          <w:sz w:val="28"/>
          <w:szCs w:val="28"/>
        </w:rPr>
      </w:pPr>
      <w:r>
        <w:rPr>
          <w:b w:val="0"/>
          <w:bCs w:val="0"/>
          <w:i w:val="0"/>
          <w:sz w:val="28"/>
          <w:szCs w:val="28"/>
          <w:highlight w:val="none"/>
        </w:rPr>
        <w:t>Тушинский районный суд г.</w:t>
      </w:r>
      <w:r>
        <w:rPr>
          <w:b w:val="0"/>
          <w:bCs w:val="0"/>
          <w:i w:val="0"/>
          <w:sz w:val="28"/>
          <w:szCs w:val="28"/>
          <w:highlight w:val="none"/>
        </w:rPr>
        <w:t xml:space="preserve"> </w:t>
      </w:r>
      <w:r>
        <w:rPr>
          <w:b w:val="0"/>
          <w:bCs w:val="0"/>
          <w:i w:val="0"/>
          <w:sz w:val="28"/>
          <w:szCs w:val="28"/>
          <w:highlight w:val="none"/>
        </w:rPr>
        <w:t xml:space="preserve">Москвы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составе </w:t>
      </w:r>
      <w:r>
        <w:rPr>
          <w:rFonts w:ascii="Times New Roman" w:eastAsia="Times New Roman" w:hAnsi="Times New Roman" w:cs="Times New Roman"/>
          <w:sz w:val="28"/>
          <w:szCs w:val="28"/>
          <w:highlight w:val="none"/>
        </w:rPr>
        <w:t>председательствующего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судьи </w:t>
      </w:r>
      <w:r>
        <w:rPr>
          <w:rFonts w:ascii="Times New Roman" w:eastAsia="Times New Roman" w:hAnsi="Times New Roman" w:cs="Times New Roman"/>
          <w:sz w:val="28"/>
          <w:szCs w:val="28"/>
          <w:highlight w:val="none"/>
        </w:rPr>
        <w:t>Багринцевой Н.Ю.,</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при </w:t>
      </w:r>
      <w:r>
        <w:rPr>
          <w:rFonts w:ascii="Times New Roman" w:eastAsia="Times New Roman" w:hAnsi="Times New Roman" w:cs="Times New Roman"/>
          <w:sz w:val="28"/>
          <w:szCs w:val="28"/>
          <w:highlight w:val="none"/>
        </w:rPr>
        <w:t xml:space="preserve">секретаре </w:t>
      </w:r>
      <w:r>
        <w:rPr>
          <w:rStyle w:val="cat-FIOgrp-2rplc-3"/>
          <w:rFonts w:ascii="Times New Roman" w:eastAsia="Times New Roman" w:hAnsi="Times New Roman" w:cs="Times New Roman"/>
          <w:sz w:val="28"/>
          <w:szCs w:val="28"/>
          <w:highlight w:val="none"/>
        </w:rPr>
        <w:t>фио</w:t>
      </w:r>
    </w:p>
    <w:p>
      <w:pPr>
        <w:spacing w:before="0" w:after="0"/>
        <w:ind w:firstLine="72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4081</w:t>
      </w:r>
      <w:r>
        <w:rPr>
          <w:rFonts w:ascii="Times New Roman" w:eastAsia="Times New Roman" w:hAnsi="Times New Roman" w:cs="Times New Roman"/>
          <w:sz w:val="28"/>
          <w:szCs w:val="28"/>
          <w:highlight w:val="none"/>
        </w:rPr>
        <w:t>/2021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иску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Турбину Владимиру Николаевичу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взыскании </w:t>
      </w:r>
      <w:r>
        <w:rPr>
          <w:rFonts w:ascii="Times New Roman" w:eastAsia="Times New Roman" w:hAnsi="Times New Roman" w:cs="Times New Roman"/>
          <w:sz w:val="28"/>
          <w:szCs w:val="28"/>
          <w:highlight w:val="none"/>
        </w:rPr>
        <w:t>задолженности</w:t>
      </w:r>
      <w:r>
        <w:rPr>
          <w:rFonts w:ascii="Times New Roman" w:eastAsia="Times New Roman" w:hAnsi="Times New Roman" w:cs="Times New Roman"/>
          <w:sz w:val="28"/>
          <w:szCs w:val="28"/>
          <w:highlight w:val="none"/>
        </w:rPr>
        <w:t xml:space="preserve"> по </w:t>
      </w:r>
      <w:r>
        <w:rPr>
          <w:rFonts w:ascii="Times New Roman" w:eastAsia="Times New Roman" w:hAnsi="Times New Roman" w:cs="Times New Roman"/>
          <w:sz w:val="28"/>
          <w:szCs w:val="28"/>
          <w:highlight w:val="none"/>
        </w:rPr>
        <w:t>эмиссионному контракту,</w:t>
      </w:r>
      <w:r>
        <w:rPr>
          <w:rFonts w:ascii="Times New Roman" w:eastAsia="Times New Roman" w:hAnsi="Times New Roman" w:cs="Times New Roman"/>
          <w:sz w:val="28"/>
          <w:szCs w:val="28"/>
          <w:highlight w:val="none"/>
        </w:rPr>
        <w:t xml:space="preserve"> </w:t>
      </w:r>
    </w:p>
    <w:p>
      <w:pPr>
        <w:pStyle w:val="Heading1"/>
        <w:spacing w:before="0" w:after="0"/>
        <w:ind w:firstLine="720"/>
        <w:jc w:val="center"/>
        <w:outlineLvl w:val="9"/>
        <w:rPr>
          <w:b/>
          <w:bCs/>
          <w:sz w:val="28"/>
          <w:szCs w:val="28"/>
        </w:rPr>
      </w:pPr>
      <w:r>
        <w:rPr>
          <w:b w:val="0"/>
          <w:bCs w:val="0"/>
          <w:i w:val="0"/>
          <w:caps/>
          <w:sz w:val="28"/>
          <w:szCs w:val="28"/>
          <w:highlight w:val="none"/>
        </w:rPr>
        <w:t xml:space="preserve">установил: </w:t>
      </w:r>
    </w:p>
    <w:p>
      <w:pPr>
        <w:spacing w:before="0" w:after="0"/>
        <w:ind w:firstLine="720"/>
        <w:jc w:val="both"/>
        <w:rPr>
          <w:sz w:val="28"/>
          <w:szCs w:val="28"/>
        </w:rPr>
      </w:pPr>
      <w:r>
        <w:rPr>
          <w:rFonts w:ascii="Times New Roman" w:eastAsia="Times New Roman" w:hAnsi="Times New Roman" w:cs="Times New Roman"/>
          <w:sz w:val="28"/>
          <w:szCs w:val="28"/>
          <w:highlight w:val="none"/>
        </w:rPr>
        <w:t>25.05.2015</w:t>
      </w:r>
      <w:r>
        <w:rPr>
          <w:rFonts w:ascii="Times New Roman" w:eastAsia="Times New Roman" w:hAnsi="Times New Roman" w:cs="Times New Roman"/>
          <w:sz w:val="28"/>
          <w:szCs w:val="28"/>
          <w:highlight w:val="none"/>
        </w:rPr>
        <w:t xml:space="preserve"> года между ПАО Сбербанк (ранее – ОАО «Сбербанк России») и </w:t>
      </w:r>
      <w:r>
        <w:rPr>
          <w:rFonts w:ascii="Times New Roman" w:eastAsia="Times New Roman" w:hAnsi="Times New Roman" w:cs="Times New Roman"/>
          <w:sz w:val="28"/>
          <w:szCs w:val="28"/>
          <w:highlight w:val="none"/>
        </w:rPr>
        <w:t>Турбиным В.Н.,</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результате публичной оферты заключен договор (эмиссионный контракт № </w:t>
      </w:r>
      <w:r>
        <w:rPr>
          <w:rFonts w:ascii="Times New Roman" w:eastAsia="Times New Roman" w:hAnsi="Times New Roman" w:cs="Times New Roman"/>
          <w:sz w:val="28"/>
          <w:szCs w:val="28"/>
          <w:highlight w:val="none"/>
        </w:rPr>
        <w:t>0910-Р-4323265720</w:t>
      </w:r>
      <w:r>
        <w:rPr>
          <w:rFonts w:ascii="Times New Roman" w:eastAsia="Times New Roman" w:hAnsi="Times New Roman" w:cs="Times New Roman"/>
          <w:sz w:val="28"/>
          <w:szCs w:val="28"/>
          <w:highlight w:val="none"/>
        </w:rPr>
        <w:t>) на предоставление последне</w:t>
      </w:r>
      <w:r>
        <w:rPr>
          <w:rFonts w:ascii="Times New Roman" w:eastAsia="Times New Roman" w:hAnsi="Times New Roman" w:cs="Times New Roman"/>
          <w:sz w:val="28"/>
          <w:szCs w:val="28"/>
          <w:highlight w:val="none"/>
        </w:rPr>
        <w:t>му</w:t>
      </w:r>
      <w:r>
        <w:rPr>
          <w:rFonts w:ascii="Times New Roman" w:eastAsia="Times New Roman" w:hAnsi="Times New Roman" w:cs="Times New Roman"/>
          <w:sz w:val="28"/>
          <w:szCs w:val="28"/>
          <w:highlight w:val="none"/>
        </w:rPr>
        <w:t xml:space="preserve"> возобновляемой кредитной линии посредством выдачи е</w:t>
      </w:r>
      <w:r>
        <w:rPr>
          <w:rFonts w:ascii="Times New Roman" w:eastAsia="Times New Roman" w:hAnsi="Times New Roman" w:cs="Times New Roman"/>
          <w:sz w:val="28"/>
          <w:szCs w:val="28"/>
          <w:highlight w:val="none"/>
        </w:rPr>
        <w:t>му</w:t>
      </w:r>
      <w:r>
        <w:rPr>
          <w:rFonts w:ascii="Times New Roman" w:eastAsia="Times New Roman" w:hAnsi="Times New Roman" w:cs="Times New Roman"/>
          <w:sz w:val="28"/>
          <w:szCs w:val="28"/>
          <w:highlight w:val="none"/>
        </w:rPr>
        <w:t xml:space="preserve"> кредитной карты Сбербанка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путем оформления ответчиком заявления на получение кредитной карты</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ознакомления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Momentum</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 лимитом кредита </w:t>
      </w:r>
      <w:r>
        <w:rPr>
          <w:rFonts w:ascii="Times New Roman" w:eastAsia="Times New Roman" w:hAnsi="Times New Roman" w:cs="Times New Roman"/>
          <w:sz w:val="28"/>
          <w:szCs w:val="28"/>
          <w:highlight w:val="none"/>
        </w:rPr>
        <w:t>25 000</w:t>
      </w:r>
      <w:r>
        <w:rPr>
          <w:rFonts w:ascii="Times New Roman" w:eastAsia="Times New Roman" w:hAnsi="Times New Roman" w:cs="Times New Roman"/>
          <w:sz w:val="28"/>
          <w:szCs w:val="28"/>
          <w:highlight w:val="none"/>
        </w:rPr>
        <w:t xml:space="preserve"> рублей под </w:t>
      </w:r>
      <w:r>
        <w:rPr>
          <w:rFonts w:ascii="Times New Roman" w:eastAsia="Times New Roman" w:hAnsi="Times New Roman" w:cs="Times New Roman"/>
          <w:sz w:val="28"/>
          <w:szCs w:val="28"/>
          <w:highlight w:val="none"/>
        </w:rPr>
        <w:t>28,77</w:t>
      </w:r>
      <w:r>
        <w:rPr>
          <w:rFonts w:ascii="Times New Roman" w:eastAsia="Times New Roman" w:hAnsi="Times New Roman" w:cs="Times New Roman"/>
          <w:sz w:val="28"/>
          <w:szCs w:val="28"/>
          <w:highlight w:val="none"/>
        </w:rPr>
        <w:t xml:space="preserve">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ПАО Сбербанк </w:t>
      </w:r>
      <w:r>
        <w:rPr>
          <w:rFonts w:ascii="Times New Roman" w:eastAsia="Times New Roman" w:hAnsi="Times New Roman" w:cs="Times New Roman"/>
          <w:sz w:val="28"/>
          <w:szCs w:val="28"/>
          <w:highlight w:val="none"/>
        </w:rPr>
        <w:t xml:space="preserve">России </w:t>
      </w:r>
      <w:r>
        <w:rPr>
          <w:rFonts w:ascii="Times New Roman" w:eastAsia="Times New Roman" w:hAnsi="Times New Roman" w:cs="Times New Roman"/>
          <w:sz w:val="28"/>
          <w:szCs w:val="28"/>
          <w:highlight w:val="none"/>
        </w:rPr>
        <w:t xml:space="preserve">в лице филиала Московского банка обратились в суд с иском к </w:t>
      </w:r>
      <w:r>
        <w:rPr>
          <w:rFonts w:ascii="Times New Roman" w:eastAsia="Times New Roman" w:hAnsi="Times New Roman" w:cs="Times New Roman"/>
          <w:sz w:val="28"/>
          <w:szCs w:val="28"/>
          <w:highlight w:val="none"/>
        </w:rPr>
        <w:t>Турбину В.Н.,</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взыскании задолженности по </w:t>
      </w:r>
      <w:r>
        <w:rPr>
          <w:rFonts w:ascii="Times New Roman" w:eastAsia="Times New Roman" w:hAnsi="Times New Roman" w:cs="Times New Roman"/>
          <w:sz w:val="28"/>
          <w:szCs w:val="28"/>
          <w:highlight w:val="none"/>
        </w:rPr>
        <w:t>эмиссионн</w:t>
      </w:r>
      <w:r>
        <w:rPr>
          <w:rFonts w:ascii="Times New Roman" w:eastAsia="Times New Roman" w:hAnsi="Times New Roman" w:cs="Times New Roman"/>
          <w:sz w:val="28"/>
          <w:szCs w:val="28"/>
          <w:highlight w:val="none"/>
        </w:rPr>
        <w:t>ому</w:t>
      </w:r>
      <w:r>
        <w:rPr>
          <w:rFonts w:ascii="Times New Roman" w:eastAsia="Times New Roman" w:hAnsi="Times New Roman" w:cs="Times New Roman"/>
          <w:sz w:val="28"/>
          <w:szCs w:val="28"/>
          <w:highlight w:val="none"/>
        </w:rPr>
        <w:t xml:space="preserve"> контракт</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0910-Р-4323265720 </w:t>
      </w:r>
      <w:r>
        <w:rPr>
          <w:rFonts w:ascii="Times New Roman" w:eastAsia="Times New Roman" w:hAnsi="Times New Roman" w:cs="Times New Roman"/>
          <w:sz w:val="28"/>
          <w:szCs w:val="28"/>
          <w:highlight w:val="none"/>
        </w:rPr>
        <w:t xml:space="preserve">в размере </w:t>
      </w:r>
      <w:r>
        <w:rPr>
          <w:rFonts w:ascii="Times New Roman" w:eastAsia="Times New Roman" w:hAnsi="Times New Roman" w:cs="Times New Roman"/>
          <w:sz w:val="28"/>
          <w:szCs w:val="28"/>
          <w:highlight w:val="none"/>
        </w:rPr>
        <w:t>51 910</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 xml:space="preserve">36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в том числе сумму просроченного основного долга в размере </w:t>
      </w:r>
      <w:r>
        <w:rPr>
          <w:rFonts w:ascii="Times New Roman" w:eastAsia="Times New Roman" w:hAnsi="Times New Roman" w:cs="Times New Roman"/>
          <w:sz w:val="28"/>
          <w:szCs w:val="28"/>
          <w:highlight w:val="none"/>
        </w:rPr>
        <w:t>45 973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 xml:space="preserve">34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сумму просроченных процентов в размере </w:t>
      </w:r>
      <w:r>
        <w:rPr>
          <w:rFonts w:ascii="Times New Roman" w:eastAsia="Times New Roman" w:hAnsi="Times New Roman" w:cs="Times New Roman"/>
          <w:sz w:val="28"/>
          <w:szCs w:val="28"/>
          <w:highlight w:val="none"/>
        </w:rPr>
        <w:t>5 104</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92</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неустойку в размере </w:t>
      </w:r>
      <w:r>
        <w:rPr>
          <w:rFonts w:ascii="Times New Roman" w:eastAsia="Times New Roman" w:hAnsi="Times New Roman" w:cs="Times New Roman"/>
          <w:sz w:val="28"/>
          <w:szCs w:val="28"/>
          <w:highlight w:val="none"/>
        </w:rPr>
        <w:t xml:space="preserve">832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10</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w:t>
      </w:r>
      <w:r>
        <w:rPr>
          <w:rFonts w:ascii="Times New Roman" w:eastAsia="Times New Roman" w:hAnsi="Times New Roman" w:cs="Times New Roman"/>
          <w:sz w:val="28"/>
          <w:szCs w:val="28"/>
          <w:highlight w:val="none"/>
        </w:rPr>
        <w:t xml:space="preserve">а также взыскании </w:t>
      </w:r>
      <w:r>
        <w:rPr>
          <w:rFonts w:ascii="Times New Roman" w:eastAsia="Times New Roman" w:hAnsi="Times New Roman" w:cs="Times New Roman"/>
          <w:sz w:val="28"/>
          <w:szCs w:val="28"/>
          <w:highlight w:val="none"/>
        </w:rPr>
        <w:t>расход</w:t>
      </w:r>
      <w:r>
        <w:rPr>
          <w:rFonts w:ascii="Times New Roman" w:eastAsia="Times New Roman" w:hAnsi="Times New Roman" w:cs="Times New Roman"/>
          <w:sz w:val="28"/>
          <w:szCs w:val="28"/>
          <w:highlight w:val="none"/>
        </w:rPr>
        <w:t>ов</w:t>
      </w:r>
      <w:r>
        <w:rPr>
          <w:rFonts w:ascii="Times New Roman" w:eastAsia="Times New Roman" w:hAnsi="Times New Roman" w:cs="Times New Roman"/>
          <w:sz w:val="28"/>
          <w:szCs w:val="28"/>
          <w:highlight w:val="none"/>
        </w:rPr>
        <w:t xml:space="preserve"> по уплате государственной пошлины в размере </w:t>
      </w:r>
      <w:r>
        <w:rPr>
          <w:rFonts w:ascii="Times New Roman" w:eastAsia="Times New Roman" w:hAnsi="Times New Roman" w:cs="Times New Roman"/>
          <w:sz w:val="28"/>
          <w:szCs w:val="28"/>
          <w:highlight w:val="none"/>
        </w:rPr>
        <w:t>1 757</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31</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коп.</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обоснование своих исковых требований истец ссылался на то, что в соответствии с договором от </w:t>
      </w:r>
      <w:r>
        <w:rPr>
          <w:rFonts w:ascii="Times New Roman" w:eastAsia="Times New Roman" w:hAnsi="Times New Roman" w:cs="Times New Roman"/>
          <w:sz w:val="28"/>
          <w:szCs w:val="28"/>
          <w:highlight w:val="none"/>
        </w:rPr>
        <w:t>25.05.2015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года банк свои обязательства исполнил, предоставив кредит </w:t>
      </w:r>
      <w:r>
        <w:rPr>
          <w:rFonts w:ascii="Times New Roman" w:eastAsia="Times New Roman" w:hAnsi="Times New Roman" w:cs="Times New Roman"/>
          <w:sz w:val="28"/>
          <w:szCs w:val="28"/>
          <w:highlight w:val="none"/>
        </w:rPr>
        <w:t xml:space="preserve">по эмиссионному контракту </w:t>
      </w:r>
      <w:r>
        <w:rPr>
          <w:rFonts w:ascii="Times New Roman" w:eastAsia="Times New Roman" w:hAnsi="Times New Roman" w:cs="Times New Roman"/>
          <w:sz w:val="28"/>
          <w:szCs w:val="28"/>
          <w:highlight w:val="none"/>
        </w:rPr>
        <w:t>№ 0910-Р-4323265720</w:t>
      </w:r>
      <w:r>
        <w:rPr>
          <w:rFonts w:ascii="Times New Roman" w:eastAsia="Times New Roman" w:hAnsi="Times New Roman" w:cs="Times New Roman"/>
          <w:sz w:val="28"/>
          <w:szCs w:val="28"/>
          <w:highlight w:val="none"/>
        </w:rPr>
        <w:t>, а также ежемесячно формируя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договора.</w:t>
      </w:r>
    </w:p>
    <w:p>
      <w:pPr>
        <w:spacing w:before="0" w:after="0"/>
        <w:ind w:firstLine="720"/>
        <w:jc w:val="both"/>
        <w:rPr>
          <w:sz w:val="28"/>
          <w:szCs w:val="28"/>
        </w:rPr>
      </w:pPr>
      <w:r>
        <w:rPr>
          <w:rFonts w:ascii="Times New Roman" w:eastAsia="Times New Roman" w:hAnsi="Times New Roman" w:cs="Times New Roman"/>
          <w:sz w:val="28"/>
          <w:szCs w:val="28"/>
          <w:highlight w:val="none"/>
        </w:rPr>
        <w:t>Представитель истца в судебное заседание не явился, извещен о дне слушания дела надлежащим образом, в исковом заявлении ходатайствовал о рассмотрении дела в отсутствие представителя.</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Ответчик </w:t>
      </w:r>
      <w:r>
        <w:rPr>
          <w:rFonts w:ascii="Times New Roman" w:eastAsia="Times New Roman" w:hAnsi="Times New Roman" w:cs="Times New Roman"/>
          <w:sz w:val="28"/>
          <w:szCs w:val="28"/>
          <w:highlight w:val="none"/>
        </w:rPr>
        <w:t xml:space="preserve">в судебное заседание не явился, извещен о месте и времени слушания дела надлежащим образом, </w:t>
      </w:r>
      <w:r>
        <w:rPr>
          <w:rFonts w:ascii="Times New Roman" w:eastAsia="Times New Roman" w:hAnsi="Times New Roman" w:cs="Times New Roman"/>
          <w:sz w:val="28"/>
          <w:szCs w:val="28"/>
          <w:highlight w:val="none"/>
        </w:rPr>
        <w:t>о причинах неявки суду не сообщил, не представил документов, подтверждающих причину неявки уважительной.</w:t>
      </w:r>
    </w:p>
    <w:p>
      <w:pPr>
        <w:spacing w:before="0" w:after="0"/>
        <w:ind w:firstLine="720"/>
        <w:jc w:val="both"/>
        <w:rPr>
          <w:sz w:val="28"/>
          <w:szCs w:val="28"/>
        </w:rPr>
      </w:pPr>
      <w:r>
        <w:rPr>
          <w:rFonts w:ascii="Times New Roman" w:eastAsia="Times New Roman" w:hAnsi="Times New Roman" w:cs="Times New Roman"/>
          <w:sz w:val="28"/>
          <w:szCs w:val="28"/>
          <w:highlight w:val="none"/>
        </w:rPr>
        <w:t>В соответствии с п. 4 ст.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 предусмотренные законом, то применяются правила международного договора.</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Согласно ст. 6 Конвенции "О защите прав человека и основных свобод",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 созданным на основании закона.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По смыслу ст. 14 Международного пакта о гражданских и политических правах лицо само определяет объем своих прав и обязанностей в гражданском процессе и реализует их по своему усмотрению. Разрешая дело, суд полагает, что неявка ответчика, извещенного в установленном порядке о времени и месте рассмотрения дела,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может быть препятствием для рассмотрения дела. </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pPr>
        <w:spacing w:before="0" w:after="0"/>
        <w:ind w:firstLine="720"/>
        <w:jc w:val="both"/>
        <w:rPr>
          <w:sz w:val="28"/>
          <w:szCs w:val="28"/>
        </w:rPr>
      </w:pPr>
      <w:r>
        <w:rPr>
          <w:rFonts w:ascii="Times New Roman" w:eastAsia="Times New Roman" w:hAnsi="Times New Roman" w:cs="Times New Roman"/>
          <w:sz w:val="28"/>
          <w:szCs w:val="28"/>
          <w:highlight w:val="none"/>
        </w:rPr>
        <w:t>Ответчиком не представлено доказательств о невозможности участия его в судебном заседании, суд признает причины неявки ответчика неуважительными, в связи с чем посчитал возможным в силу ст. 167 ГПК РФ рассмотреть настоящий спор по существу в отсутствие не явившегося ответчика</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Суд, изучив материалы дела, оценив доказательства в </w:t>
      </w:r>
      <w:r>
        <w:rPr>
          <w:rFonts w:ascii="Times New Roman" w:eastAsia="Times New Roman" w:hAnsi="Times New Roman" w:cs="Times New Roman"/>
          <w:sz w:val="28"/>
          <w:szCs w:val="28"/>
          <w:highlight w:val="none"/>
        </w:rPr>
        <w:t xml:space="preserve">их </w:t>
      </w:r>
      <w:r>
        <w:rPr>
          <w:rFonts w:ascii="Times New Roman" w:eastAsia="Times New Roman" w:hAnsi="Times New Roman" w:cs="Times New Roman"/>
          <w:sz w:val="28"/>
          <w:szCs w:val="28"/>
          <w:highlight w:val="none"/>
        </w:rPr>
        <w:t>совокупности, приходит к следующему.</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соответствии с п.1 ст.819 ГК РФ, по кредитному договору банк или иная кредитная организация (кредитор) обязуются предоставить денежные </w:t>
      </w:r>
      <w:r>
        <w:rPr>
          <w:rFonts w:ascii="Times New Roman" w:eastAsia="Times New Roman" w:hAnsi="Times New Roman" w:cs="Times New Roman"/>
          <w:sz w:val="28"/>
          <w:szCs w:val="28"/>
          <w:highlight w:val="none"/>
        </w:rPr>
        <w:t>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720"/>
        <w:jc w:val="both"/>
        <w:rPr>
          <w:sz w:val="28"/>
          <w:szCs w:val="28"/>
        </w:rPr>
      </w:pPr>
      <w:r>
        <w:rPr>
          <w:rFonts w:ascii="Times New Roman" w:eastAsia="Times New Roman" w:hAnsi="Times New Roman" w:cs="Times New Roman"/>
          <w:sz w:val="28"/>
          <w:szCs w:val="28"/>
          <w:highlight w:val="none"/>
        </w:rPr>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Судом установлено, </w:t>
      </w:r>
      <w:r>
        <w:rPr>
          <w:rFonts w:ascii="Times New Roman" w:eastAsia="Times New Roman" w:hAnsi="Times New Roman" w:cs="Times New Roman"/>
          <w:sz w:val="28"/>
          <w:szCs w:val="28"/>
          <w:highlight w:val="none"/>
        </w:rPr>
        <w:t xml:space="preserve">25.05.2015 года между ПАО Сбербанк (ранее – ОАО «Сбербанк России») и Турбиным В.Н., в результате публичной оферты заключен договор (эмиссионный контракт № 0910-Р-4323265720) на предоставление последнему возобновляемой кредитной линии посредством выдачи ему кредитной карты Сбербанка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путем оформления ответчиком заявления на получение кредитной карты, ознакомления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Momentum</w:t>
      </w:r>
      <w:r>
        <w:rPr>
          <w:rFonts w:ascii="Times New Roman" w:eastAsia="Times New Roman" w:hAnsi="Times New Roman" w:cs="Times New Roman"/>
          <w:sz w:val="28"/>
          <w:szCs w:val="28"/>
          <w:highlight w:val="none"/>
        </w:rPr>
        <w:t xml:space="preserve"> с лимитом кредита 25 000 рублей под 28,77 %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Согласно информации о полной стоимости кредита, размер доступного лимита установлен </w:t>
      </w:r>
      <w:r>
        <w:rPr>
          <w:rFonts w:ascii="Times New Roman" w:eastAsia="Times New Roman" w:hAnsi="Times New Roman" w:cs="Times New Roman"/>
          <w:sz w:val="28"/>
          <w:szCs w:val="28"/>
          <w:highlight w:val="none"/>
        </w:rPr>
        <w:t>25 000</w:t>
      </w:r>
      <w:r>
        <w:rPr>
          <w:rFonts w:ascii="Times New Roman" w:eastAsia="Times New Roman" w:hAnsi="Times New Roman" w:cs="Times New Roman"/>
          <w:sz w:val="28"/>
          <w:szCs w:val="28"/>
          <w:highlight w:val="none"/>
        </w:rPr>
        <w:t xml:space="preserve"> руб., под </w:t>
      </w:r>
      <w:r>
        <w:rPr>
          <w:rFonts w:ascii="Times New Roman" w:eastAsia="Times New Roman" w:hAnsi="Times New Roman" w:cs="Times New Roman"/>
          <w:sz w:val="28"/>
          <w:szCs w:val="28"/>
          <w:highlight w:val="none"/>
        </w:rPr>
        <w:t>28,77</w:t>
      </w:r>
      <w:r>
        <w:rPr>
          <w:rFonts w:ascii="Times New Roman" w:eastAsia="Times New Roman" w:hAnsi="Times New Roman" w:cs="Times New Roman"/>
          <w:sz w:val="28"/>
          <w:szCs w:val="28"/>
          <w:highlight w:val="none"/>
        </w:rPr>
        <w:t xml:space="preserve"> % годовых на срок </w:t>
      </w:r>
      <w:r>
        <w:rPr>
          <w:rFonts w:ascii="Times New Roman" w:eastAsia="Times New Roman" w:hAnsi="Times New Roman" w:cs="Times New Roman"/>
          <w:sz w:val="28"/>
          <w:szCs w:val="28"/>
          <w:highlight w:val="none"/>
        </w:rPr>
        <w:t xml:space="preserve">до </w:t>
      </w:r>
      <w:r>
        <w:rPr>
          <w:rFonts w:ascii="Times New Roman" w:eastAsia="Times New Roman" w:hAnsi="Times New Roman" w:cs="Times New Roman"/>
          <w:sz w:val="28"/>
          <w:szCs w:val="28"/>
          <w:highlight w:val="none"/>
        </w:rPr>
        <w:t>полного выполнения сторонами своих обязательств по договору</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огласно Условиям</w:t>
      </w:r>
      <w:r>
        <w:rPr>
          <w:rFonts w:ascii="Times New Roman" w:eastAsia="Times New Roman" w:hAnsi="Times New Roman" w:cs="Times New Roman"/>
          <w:sz w:val="28"/>
          <w:szCs w:val="28"/>
          <w:highlight w:val="none"/>
        </w:rPr>
        <w:t xml:space="preserve"> выпуска и обслуживания кредитных карт</w:t>
      </w:r>
      <w:r>
        <w:rPr>
          <w:rFonts w:ascii="Times New Roman" w:eastAsia="Times New Roman" w:hAnsi="Times New Roman" w:cs="Times New Roman"/>
          <w:sz w:val="28"/>
          <w:szCs w:val="28"/>
          <w:highlight w:val="none"/>
        </w:rPr>
        <w:t>, погашени</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кредита и уплата процентов за его 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 xml:space="preserve">чета карты не позднее двадцати календарных дней с даты формирования отчета по карте.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Пунктом </w:t>
      </w:r>
      <w:r>
        <w:rPr>
          <w:rFonts w:ascii="Times New Roman" w:eastAsia="Times New Roman" w:hAnsi="Times New Roman" w:cs="Times New Roman"/>
          <w:sz w:val="28"/>
          <w:szCs w:val="28"/>
          <w:highlight w:val="none"/>
        </w:rPr>
        <w:t>12</w:t>
      </w:r>
      <w:r>
        <w:rPr>
          <w:rFonts w:ascii="Times New Roman" w:eastAsia="Times New Roman" w:hAnsi="Times New Roman" w:cs="Times New Roman"/>
          <w:sz w:val="28"/>
          <w:szCs w:val="28"/>
          <w:highlight w:val="none"/>
        </w:rPr>
        <w:t xml:space="preserve"> Условий предусмотрено, что за несвоевременное</w:t>
      </w:r>
      <w:r>
        <w:rPr>
          <w:rFonts w:ascii="Times New Roman" w:eastAsia="Times New Roman" w:hAnsi="Times New Roman" w:cs="Times New Roman"/>
          <w:sz w:val="28"/>
          <w:szCs w:val="28"/>
          <w:highlight w:val="none"/>
        </w:rPr>
        <w:t xml:space="preserve"> погашение обязательного платежа взимается неустойка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размере </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6</w:t>
      </w:r>
      <w:r>
        <w:rPr>
          <w:rFonts w:ascii="Times New Roman" w:eastAsia="Times New Roman" w:hAnsi="Times New Roman" w:cs="Times New Roman"/>
          <w:sz w:val="28"/>
          <w:szCs w:val="28"/>
          <w:highlight w:val="none"/>
        </w:rPr>
        <w:t xml:space="preserve">% годовых </w:t>
      </w:r>
      <w:r>
        <w:rPr>
          <w:rFonts w:ascii="Times New Roman" w:eastAsia="Times New Roman" w:hAnsi="Times New Roman" w:cs="Times New Roman"/>
          <w:sz w:val="28"/>
          <w:szCs w:val="28"/>
          <w:highlight w:val="none"/>
        </w:rPr>
        <w:t xml:space="preserve">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 в сумму очередного обязательного платежа до полной оплаты клиентом всей суммы неустойки, рассчитанной на дату оплаты суммы просроченного основного долга в полном объеме. </w:t>
      </w:r>
    </w:p>
    <w:p>
      <w:pPr>
        <w:spacing w:before="0" w:after="0"/>
        <w:ind w:firstLine="720"/>
        <w:jc w:val="both"/>
        <w:rPr>
          <w:sz w:val="28"/>
          <w:szCs w:val="28"/>
        </w:rPr>
      </w:pPr>
      <w:r>
        <w:rPr>
          <w:rFonts w:ascii="Times New Roman" w:eastAsia="Times New Roman" w:hAnsi="Times New Roman" w:cs="Times New Roman"/>
          <w:sz w:val="28"/>
          <w:szCs w:val="28"/>
          <w:highlight w:val="none"/>
        </w:rPr>
        <w:t>Кроме того, банк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Тарифами банка предусмотрен размер неустойки за несвоевременное погашение суммы обязательного платежа в размере </w:t>
      </w:r>
      <w:r>
        <w:rPr>
          <w:rFonts w:ascii="Times New Roman" w:eastAsia="Times New Roman" w:hAnsi="Times New Roman" w:cs="Times New Roman"/>
          <w:sz w:val="28"/>
          <w:szCs w:val="28"/>
          <w:highlight w:val="none"/>
        </w:rPr>
        <w:t>36</w:t>
      </w:r>
      <w:r>
        <w:rPr>
          <w:rFonts w:ascii="Times New Roman" w:eastAsia="Times New Roman" w:hAnsi="Times New Roman" w:cs="Times New Roman"/>
          <w:sz w:val="28"/>
          <w:szCs w:val="28"/>
          <w:highlight w:val="none"/>
        </w:rPr>
        <w:t xml:space="preserve"> % годовых.</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расчету задолженность по кредиту</w:t>
      </w:r>
      <w:r>
        <w:rPr>
          <w:rFonts w:ascii="Times New Roman" w:eastAsia="Times New Roman" w:hAnsi="Times New Roman" w:cs="Times New Roman"/>
          <w:sz w:val="28"/>
          <w:szCs w:val="28"/>
          <w:highlight w:val="none"/>
        </w:rPr>
        <w:t xml:space="preserve"> по состоянию на </w:t>
      </w:r>
      <w:r>
        <w:rPr>
          <w:rFonts w:ascii="Times New Roman" w:eastAsia="Times New Roman" w:hAnsi="Times New Roman" w:cs="Times New Roman"/>
          <w:sz w:val="28"/>
          <w:szCs w:val="28"/>
          <w:highlight w:val="none"/>
        </w:rPr>
        <w:t>24.05.2021</w:t>
      </w:r>
      <w:r>
        <w:rPr>
          <w:rFonts w:ascii="Times New Roman" w:eastAsia="Times New Roman" w:hAnsi="Times New Roman" w:cs="Times New Roman"/>
          <w:sz w:val="28"/>
          <w:szCs w:val="28"/>
          <w:highlight w:val="none"/>
        </w:rPr>
        <w:t xml:space="preserve"> года составляет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сумму просроченного основного долга в размере </w:t>
      </w:r>
      <w:r>
        <w:rPr>
          <w:rFonts w:ascii="Times New Roman" w:eastAsia="Times New Roman" w:hAnsi="Times New Roman" w:cs="Times New Roman"/>
          <w:sz w:val="28"/>
          <w:szCs w:val="28"/>
          <w:highlight w:val="none"/>
        </w:rPr>
        <w:t>45 973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34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сумму просроченных процентов в размере </w:t>
      </w:r>
      <w:r>
        <w:rPr>
          <w:rFonts w:ascii="Times New Roman" w:eastAsia="Times New Roman" w:hAnsi="Times New Roman" w:cs="Times New Roman"/>
          <w:sz w:val="28"/>
          <w:szCs w:val="28"/>
          <w:highlight w:val="none"/>
        </w:rPr>
        <w:t>5 104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92 </w:t>
      </w:r>
      <w:r>
        <w:rPr>
          <w:rFonts w:ascii="Times New Roman" w:eastAsia="Times New Roman" w:hAnsi="Times New Roman" w:cs="Times New Roman"/>
          <w:sz w:val="28"/>
          <w:szCs w:val="28"/>
          <w:highlight w:val="none"/>
        </w:rPr>
        <w:t>коп., неустой</w:t>
      </w:r>
      <w:r>
        <w:rPr>
          <w:rFonts w:ascii="Times New Roman" w:eastAsia="Times New Roman" w:hAnsi="Times New Roman" w:cs="Times New Roman"/>
          <w:sz w:val="28"/>
          <w:szCs w:val="28"/>
          <w:highlight w:val="none"/>
        </w:rPr>
        <w:t>ки</w:t>
      </w:r>
      <w:r>
        <w:rPr>
          <w:rFonts w:ascii="Times New Roman" w:eastAsia="Times New Roman" w:hAnsi="Times New Roman" w:cs="Times New Roman"/>
          <w:sz w:val="28"/>
          <w:szCs w:val="28"/>
          <w:highlight w:val="none"/>
        </w:rPr>
        <w:t xml:space="preserve"> в размере </w:t>
      </w:r>
      <w:r>
        <w:rPr>
          <w:rFonts w:ascii="Times New Roman" w:eastAsia="Times New Roman" w:hAnsi="Times New Roman" w:cs="Times New Roman"/>
          <w:sz w:val="28"/>
          <w:szCs w:val="28"/>
          <w:highlight w:val="none"/>
        </w:rPr>
        <w:t>832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10</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Доказательств, опровергающих факт </w:t>
      </w:r>
      <w:r>
        <w:rPr>
          <w:rFonts w:ascii="Times New Roman" w:eastAsia="Times New Roman" w:hAnsi="Times New Roman" w:cs="Times New Roman"/>
          <w:sz w:val="28"/>
          <w:szCs w:val="28"/>
          <w:highlight w:val="none"/>
        </w:rPr>
        <w:t xml:space="preserve">заключения договора, получения кредитной карты и ее использования, неисполнения условий договора, ответчиком </w:t>
      </w:r>
      <w:r>
        <w:rPr>
          <w:rFonts w:ascii="Times New Roman" w:eastAsia="Times New Roman" w:hAnsi="Times New Roman" w:cs="Times New Roman"/>
          <w:sz w:val="28"/>
          <w:szCs w:val="28"/>
          <w:highlight w:val="none"/>
        </w:rPr>
        <w:t>не представлено</w:t>
      </w:r>
      <w:r>
        <w:rPr>
          <w:rFonts w:ascii="Times New Roman" w:eastAsia="Times New Roman" w:hAnsi="Times New Roman" w:cs="Times New Roman"/>
          <w:sz w:val="28"/>
          <w:szCs w:val="28"/>
          <w:highlight w:val="none"/>
        </w:rPr>
        <w:t>, а также подт</w:t>
      </w:r>
      <w:r>
        <w:rPr>
          <w:rFonts w:ascii="Times New Roman" w:eastAsia="Times New Roman" w:hAnsi="Times New Roman" w:cs="Times New Roman"/>
          <w:sz w:val="28"/>
          <w:szCs w:val="28"/>
          <w:highlight w:val="none"/>
        </w:rPr>
        <w:t xml:space="preserve">верждается представленным суду расчетом задолженности и направленным на адрес ответчика требованием о возврате </w:t>
      </w:r>
      <w:r>
        <w:rPr>
          <w:rFonts w:ascii="Times New Roman" w:eastAsia="Times New Roman" w:hAnsi="Times New Roman" w:cs="Times New Roman"/>
          <w:sz w:val="28"/>
          <w:szCs w:val="28"/>
          <w:highlight w:val="none"/>
        </w:rPr>
        <w:t>задолженности</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Поскольку ответчик не исполняет обязательств по договору от </w:t>
      </w:r>
      <w:r>
        <w:rPr>
          <w:rFonts w:ascii="Times New Roman" w:eastAsia="Times New Roman" w:hAnsi="Times New Roman" w:cs="Times New Roman"/>
          <w:sz w:val="28"/>
          <w:szCs w:val="28"/>
          <w:highlight w:val="none"/>
        </w:rPr>
        <w:t>25.05.2015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года, а доказательств обратного суду не представлено, суд взыскивает с ответчика в пользу истца сумму просроченного основного долга в размере </w:t>
      </w:r>
      <w:r>
        <w:rPr>
          <w:rFonts w:ascii="Times New Roman" w:eastAsia="Times New Roman" w:hAnsi="Times New Roman" w:cs="Times New Roman"/>
          <w:sz w:val="28"/>
          <w:szCs w:val="28"/>
          <w:highlight w:val="none"/>
        </w:rPr>
        <w:t>45 973</w:t>
      </w:r>
      <w:r>
        <w:rPr>
          <w:rFonts w:ascii="Times New Roman" w:eastAsia="Times New Roman" w:hAnsi="Times New Roman" w:cs="Times New Roman"/>
          <w:sz w:val="28"/>
          <w:szCs w:val="28"/>
          <w:highlight w:val="none"/>
        </w:rPr>
        <w:t xml:space="preserve"> 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34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сумму просроченных процентов в размере </w:t>
      </w:r>
      <w:r>
        <w:rPr>
          <w:rFonts w:ascii="Times New Roman" w:eastAsia="Times New Roman" w:hAnsi="Times New Roman" w:cs="Times New Roman"/>
          <w:sz w:val="28"/>
          <w:szCs w:val="28"/>
          <w:highlight w:val="none"/>
        </w:rPr>
        <w:t>5 104</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92 </w:t>
      </w:r>
      <w:r>
        <w:rPr>
          <w:rFonts w:ascii="Times New Roman" w:eastAsia="Times New Roman" w:hAnsi="Times New Roman" w:cs="Times New Roman"/>
          <w:sz w:val="28"/>
          <w:szCs w:val="28"/>
          <w:highlight w:val="none"/>
        </w:rPr>
        <w:t xml:space="preserve">коп., неустойку в размере </w:t>
      </w:r>
      <w:r>
        <w:rPr>
          <w:rFonts w:ascii="Times New Roman" w:eastAsia="Times New Roman" w:hAnsi="Times New Roman" w:cs="Times New Roman"/>
          <w:sz w:val="28"/>
          <w:szCs w:val="28"/>
          <w:highlight w:val="none"/>
        </w:rPr>
        <w:t>832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 xml:space="preserve">10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согласно расчету представленному истцом и </w:t>
      </w:r>
      <w:r>
        <w:rPr>
          <w:rFonts w:ascii="Times New Roman" w:eastAsia="Times New Roman" w:hAnsi="Times New Roman" w:cs="Times New Roman"/>
          <w:sz w:val="28"/>
          <w:szCs w:val="28"/>
          <w:highlight w:val="none"/>
        </w:rPr>
        <w:t>признанному судом верным.</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Законных оснований для снижения суммы неустойки суд не усматривает, поскольку ее размер соответствует требованиям соразмерности последствиям нарушения обязательств с учетом размера суммы основного долга, процентной ставки, периода просрочки.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соответствии со ст.98 ГПК РФ, суд взыскивает с ответчика в пользу истца уплаченную сумму государственной пошлины в размере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757 руб. 31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коп.</w:t>
      </w:r>
    </w:p>
    <w:p>
      <w:pPr>
        <w:spacing w:before="0" w:after="0"/>
        <w:ind w:firstLine="720"/>
        <w:jc w:val="both"/>
        <w:rPr>
          <w:sz w:val="28"/>
          <w:szCs w:val="28"/>
        </w:rPr>
      </w:pPr>
      <w:r>
        <w:rPr>
          <w:rFonts w:ascii="Times New Roman" w:eastAsia="Times New Roman" w:hAnsi="Times New Roman" w:cs="Times New Roman"/>
          <w:sz w:val="28"/>
          <w:szCs w:val="28"/>
          <w:highlight w:val="none"/>
        </w:rPr>
        <w:t>На основании изложенного и</w:t>
      </w:r>
      <w:r>
        <w:rPr>
          <w:rFonts w:ascii="Times New Roman" w:eastAsia="Times New Roman" w:hAnsi="Times New Roman" w:cs="Times New Roman"/>
          <w:sz w:val="28"/>
          <w:szCs w:val="28"/>
          <w:highlight w:val="none"/>
        </w:rPr>
        <w:t xml:space="preserve"> руководствуясь ст.</w:t>
      </w:r>
      <w:r>
        <w:rPr>
          <w:rFonts w:ascii="Times New Roman" w:eastAsia="Times New Roman" w:hAnsi="Times New Roman" w:cs="Times New Roman"/>
          <w:sz w:val="28"/>
          <w:szCs w:val="28"/>
          <w:highlight w:val="none"/>
        </w:rPr>
        <w:t>ст.</w:t>
      </w:r>
      <w:r>
        <w:rPr>
          <w:rFonts w:ascii="Times New Roman" w:eastAsia="Times New Roman" w:hAnsi="Times New Roman" w:cs="Times New Roman"/>
          <w:sz w:val="28"/>
          <w:szCs w:val="28"/>
          <w:highlight w:val="none"/>
        </w:rPr>
        <w:t xml:space="preserve"> 194-199 ГПК РФ, суд </w:t>
      </w:r>
    </w:p>
    <w:p>
      <w:pPr>
        <w:pStyle w:val="Heading1"/>
        <w:spacing w:before="0" w:after="0"/>
        <w:ind w:firstLine="720"/>
        <w:jc w:val="center"/>
        <w:outlineLvl w:val="9"/>
        <w:rPr>
          <w:b/>
          <w:bCs/>
          <w:sz w:val="28"/>
          <w:szCs w:val="28"/>
        </w:rPr>
      </w:pPr>
      <w:r>
        <w:rPr>
          <w:b w:val="0"/>
          <w:bCs w:val="0"/>
          <w:i w:val="0"/>
          <w:sz w:val="28"/>
          <w:szCs w:val="28"/>
          <w:highlight w:val="none"/>
        </w:rPr>
        <w:t>РЕШИЛ:</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 xml:space="preserve">Турбину Владимиру Николаевичу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эмиссионному контракту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удовлетворить.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Турбина Владимира Николаевича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пользу</w:t>
      </w:r>
      <w:r>
        <w:rPr>
          <w:rFonts w:ascii="Times New Roman" w:eastAsia="Times New Roman" w:hAnsi="Times New Roman" w:cs="Times New Roman"/>
          <w:sz w:val="28"/>
          <w:szCs w:val="28"/>
          <w:highlight w:val="none"/>
        </w:rPr>
        <w:t xml:space="preserve"> ПАО Сбербанк в лице филиала Московского банка</w:t>
      </w:r>
      <w:r>
        <w:rPr>
          <w:rFonts w:ascii="Times New Roman" w:eastAsia="Times New Roman" w:hAnsi="Times New Roman" w:cs="Times New Roman"/>
          <w:sz w:val="28"/>
          <w:szCs w:val="28"/>
          <w:highlight w:val="none"/>
        </w:rPr>
        <w:t xml:space="preserve"> ПАО Сбербанк</w:t>
      </w:r>
      <w:r>
        <w:rPr>
          <w:rFonts w:ascii="Times New Roman" w:eastAsia="Times New Roman" w:hAnsi="Times New Roman" w:cs="Times New Roman"/>
          <w:sz w:val="28"/>
          <w:szCs w:val="28"/>
          <w:highlight w:val="none"/>
        </w:rPr>
        <w:t xml:space="preserve"> задолженность в размере суммы основного долга </w:t>
      </w:r>
      <w:r>
        <w:rPr>
          <w:rFonts w:ascii="Times New Roman" w:eastAsia="Times New Roman" w:hAnsi="Times New Roman" w:cs="Times New Roman"/>
          <w:sz w:val="28"/>
          <w:szCs w:val="28"/>
          <w:highlight w:val="none"/>
        </w:rPr>
        <w:t>45</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973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34</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проценты за пользование кредитом в размере </w:t>
      </w:r>
      <w:r>
        <w:rPr>
          <w:rFonts w:ascii="Times New Roman" w:eastAsia="Times New Roman" w:hAnsi="Times New Roman" w:cs="Times New Roman"/>
          <w:sz w:val="28"/>
          <w:szCs w:val="28"/>
          <w:highlight w:val="none"/>
        </w:rPr>
        <w:t>5 104</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92</w:t>
      </w:r>
      <w:r>
        <w:rPr>
          <w:rFonts w:ascii="Times New Roman" w:eastAsia="Times New Roman" w:hAnsi="Times New Roman" w:cs="Times New Roman"/>
          <w:sz w:val="28"/>
          <w:szCs w:val="28"/>
          <w:highlight w:val="none"/>
        </w:rPr>
        <w:t xml:space="preserve"> коп., неустойку в размере </w:t>
      </w:r>
      <w:r>
        <w:rPr>
          <w:rFonts w:ascii="Times New Roman" w:eastAsia="Times New Roman" w:hAnsi="Times New Roman" w:cs="Times New Roman"/>
          <w:sz w:val="28"/>
          <w:szCs w:val="28"/>
          <w:highlight w:val="none"/>
        </w:rPr>
        <w:t>832</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10</w:t>
      </w:r>
      <w:r>
        <w:rPr>
          <w:rFonts w:ascii="Times New Roman" w:eastAsia="Times New Roman" w:hAnsi="Times New Roman" w:cs="Times New Roman"/>
          <w:sz w:val="28"/>
          <w:szCs w:val="28"/>
          <w:highlight w:val="none"/>
        </w:rPr>
        <w:t xml:space="preserve"> коп., расходы по уплате госпошлины в размере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757 руб. 31 коп.</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через Тушинский районный суд в течение месяца.</w:t>
      </w:r>
    </w:p>
    <w:p>
      <w:pPr>
        <w:spacing w:before="0" w:after="0"/>
        <w:ind w:firstLine="720"/>
        <w:jc w:val="both"/>
        <w:rPr>
          <w:sz w:val="28"/>
          <w:szCs w:val="28"/>
        </w:rPr>
      </w:pP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Style w:val="cat-FIOgrp-6rplc-29"/>
          <w:rFonts w:ascii="Times New Roman" w:eastAsia="Times New Roman" w:hAnsi="Times New Roman" w:cs="Times New Roman"/>
          <w:sz w:val="28"/>
          <w:szCs w:val="28"/>
          <w:highlight w:val="none"/>
        </w:rPr>
        <w:t>фио</w:t>
      </w:r>
    </w:p>
    <w:p>
      <w:pPr>
        <w:spacing w:before="0" w:after="0"/>
        <w:ind w:firstLine="720"/>
        <w:jc w:val="both"/>
        <w:rPr>
          <w:sz w:val="28"/>
          <w:szCs w:val="28"/>
        </w:rPr>
      </w:pPr>
      <w:r>
        <w:rPr>
          <w:rFonts w:ascii="Times New Roman" w:eastAsia="Times New Roman" w:hAnsi="Times New Roman" w:cs="Times New Roman"/>
          <w:sz w:val="28"/>
          <w:szCs w:val="28"/>
          <w:highlight w:val="none"/>
        </w:rPr>
        <w:t> </w:t>
      </w:r>
    </w:p>
    <w:p>
      <w:pPr>
        <w:spacing w:before="0" w:after="0"/>
        <w:ind w:firstLine="720"/>
        <w:jc w:val="both"/>
        <w:rPr>
          <w:sz w:val="28"/>
          <w:szCs w:val="28"/>
        </w:rPr>
      </w:pPr>
    </w:p>
    <w:p>
      <w:pPr>
        <w:spacing w:before="0" w:after="0"/>
        <w:ind w:firstLine="720"/>
        <w:rPr>
          <w:sz w:val="28"/>
          <w:szCs w:val="28"/>
        </w:rPr>
      </w:pPr>
      <w:r>
        <w:rPr>
          <w:rFonts w:ascii="Times New Roman" w:eastAsia="Times New Roman" w:hAnsi="Times New Roman" w:cs="Times New Roman"/>
          <w:sz w:val="28"/>
          <w:szCs w:val="28"/>
          <w:highlight w:val="none"/>
        </w:rPr>
        <w:t>Решение в окончательной форме</w:t>
      </w:r>
      <w:r>
        <w:rPr>
          <w:rFonts w:ascii="Times New Roman" w:eastAsia="Times New Roman" w:hAnsi="Times New Roman" w:cs="Times New Roman"/>
          <w:sz w:val="28"/>
          <w:szCs w:val="28"/>
          <w:highlight w:val="none"/>
        </w:rPr>
        <w:t xml:space="preserve"> составлено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27 августа</w:t>
      </w:r>
      <w:r>
        <w:rPr>
          <w:rFonts w:ascii="Times New Roman" w:eastAsia="Times New Roman" w:hAnsi="Times New Roman" w:cs="Times New Roman"/>
          <w:sz w:val="28"/>
          <w:szCs w:val="28"/>
          <w:highlight w:val="none"/>
        </w:rPr>
        <w:t xml:space="preserve"> 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года</w:t>
      </w:r>
      <w:r>
        <w:rPr>
          <w:rFonts w:ascii="Times New Roman" w:eastAsia="Times New Roman" w:hAnsi="Times New Roman" w:cs="Times New Roman"/>
          <w:sz w:val="28"/>
          <w:szCs w:val="28"/>
          <w:highlight w:val="none"/>
        </w:rPr>
        <w:t xml:space="preserve">. </w:t>
      </w:r>
    </w:p>
    <w:p>
      <w:pPr>
        <w:pStyle w:val="Heading1"/>
        <w:spacing w:before="0" w:after="0"/>
        <w:ind w:firstLine="720"/>
        <w:jc w:val="right"/>
        <w:outlineLvl w:val="9"/>
        <w:rPr>
          <w:b/>
          <w:bCs/>
          <w:sz w:val="20"/>
          <w:szCs w:val="20"/>
        </w:rPr>
      </w:pPr>
    </w:p>
    <w:p>
      <w:pPr>
        <w:pStyle w:val="Heading1"/>
        <w:spacing w:before="0" w:after="0"/>
        <w:ind w:firstLine="720"/>
        <w:jc w:val="right"/>
        <w:outlineLvl w:val="9"/>
        <w:rPr>
          <w:b/>
          <w:bCs/>
          <w:sz w:val="20"/>
          <w:szCs w:val="20"/>
        </w:rPr>
      </w:pPr>
    </w:p>
    <w:p>
      <w:pPr>
        <w:pStyle w:val="Heading1"/>
        <w:spacing w:before="0" w:after="0"/>
        <w:ind w:firstLine="720"/>
        <w:jc w:val="right"/>
        <w:outlineLvl w:val="9"/>
        <w:rPr>
          <w:b/>
          <w:bCs/>
          <w:sz w:val="20"/>
          <w:szCs w:val="20"/>
        </w:rPr>
      </w:pPr>
      <w:r>
        <w:rPr>
          <w:b w:val="0"/>
          <w:bCs w:val="0"/>
          <w:i w:val="0"/>
          <w:sz w:val="20"/>
          <w:szCs w:val="20"/>
          <w:highlight w:val="none"/>
        </w:rPr>
        <w:t xml:space="preserve">УИД </w:t>
      </w:r>
      <w:r>
        <w:rPr>
          <w:b w:val="0"/>
          <w:bCs w:val="0"/>
          <w:i w:val="0"/>
          <w:sz w:val="20"/>
          <w:szCs w:val="20"/>
          <w:highlight w:val="none"/>
        </w:rPr>
        <w:t>77RS0029-02-2021-009597-80</w:t>
      </w:r>
    </w:p>
    <w:p>
      <w:pPr>
        <w:pStyle w:val="Heading1"/>
        <w:spacing w:before="0" w:after="0"/>
        <w:ind w:firstLine="720"/>
        <w:jc w:val="center"/>
        <w:outlineLvl w:val="9"/>
        <w:rPr>
          <w:b/>
          <w:bCs/>
          <w:sz w:val="28"/>
          <w:szCs w:val="28"/>
        </w:rPr>
      </w:pPr>
      <w:r>
        <w:rPr>
          <w:b w:val="0"/>
          <w:bCs w:val="0"/>
          <w:i w:val="0"/>
          <w:sz w:val="28"/>
          <w:szCs w:val="28"/>
          <w:highlight w:val="none"/>
        </w:rPr>
        <w:t>РЕШЕНИЕ</w:t>
      </w:r>
    </w:p>
    <w:p>
      <w:pPr>
        <w:pStyle w:val="Heading1"/>
        <w:spacing w:before="0" w:after="0"/>
        <w:ind w:firstLine="720"/>
        <w:jc w:val="center"/>
        <w:outlineLvl w:val="9"/>
        <w:rPr>
          <w:b/>
          <w:bCs/>
          <w:sz w:val="28"/>
          <w:szCs w:val="28"/>
        </w:rPr>
      </w:pPr>
      <w:r>
        <w:rPr>
          <w:b w:val="0"/>
          <w:bCs w:val="0"/>
          <w:i w:val="0"/>
          <w:sz w:val="28"/>
          <w:szCs w:val="28"/>
          <w:highlight w:val="none"/>
        </w:rPr>
        <w:t>Именем Российской Федерации</w:t>
      </w:r>
    </w:p>
    <w:p>
      <w:pPr>
        <w:spacing w:before="0" w:after="0"/>
        <w:ind w:firstLine="720"/>
        <w:jc w:val="both"/>
        <w:rPr>
          <w:sz w:val="28"/>
          <w:szCs w:val="28"/>
        </w:rPr>
      </w:pPr>
      <w:r>
        <w:rPr>
          <w:rFonts w:ascii="Times New Roman" w:eastAsia="Times New Roman" w:hAnsi="Times New Roman" w:cs="Times New Roman"/>
          <w:sz w:val="28"/>
          <w:szCs w:val="28"/>
          <w:highlight w:val="none"/>
        </w:rPr>
        <w:t>18 августа 2021</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Москва</w:t>
      </w:r>
    </w:p>
    <w:p>
      <w:pPr>
        <w:pStyle w:val="Heading1"/>
        <w:spacing w:before="0" w:after="0"/>
        <w:ind w:firstLine="720"/>
        <w:outlineLvl w:val="9"/>
        <w:rPr>
          <w:b/>
          <w:bCs/>
          <w:sz w:val="28"/>
          <w:szCs w:val="28"/>
        </w:rPr>
      </w:pPr>
      <w:r>
        <w:rPr>
          <w:b w:val="0"/>
          <w:bCs w:val="0"/>
          <w:i w:val="0"/>
          <w:sz w:val="28"/>
          <w:szCs w:val="28"/>
          <w:highlight w:val="none"/>
        </w:rPr>
        <w:t xml:space="preserve">Тушинский районный суд г. Москвы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составе </w:t>
      </w: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Багринцевой Н.Ю.,</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при </w:t>
      </w:r>
      <w:r>
        <w:rPr>
          <w:rFonts w:ascii="Times New Roman" w:eastAsia="Times New Roman" w:hAnsi="Times New Roman" w:cs="Times New Roman"/>
          <w:sz w:val="28"/>
          <w:szCs w:val="28"/>
          <w:highlight w:val="none"/>
        </w:rPr>
        <w:t xml:space="preserve">секретаре </w:t>
      </w:r>
      <w:r>
        <w:rPr>
          <w:rStyle w:val="cat-FIOgrp-2rplc-33"/>
          <w:rFonts w:ascii="Times New Roman" w:eastAsia="Times New Roman" w:hAnsi="Times New Roman" w:cs="Times New Roman"/>
          <w:sz w:val="28"/>
          <w:szCs w:val="28"/>
          <w:highlight w:val="none"/>
        </w:rPr>
        <w:t>фио</w:t>
      </w:r>
    </w:p>
    <w:p>
      <w:pPr>
        <w:spacing w:before="0" w:after="0"/>
        <w:ind w:firstLine="72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 xml:space="preserve">4081/2021 </w:t>
      </w:r>
      <w:r>
        <w:rPr>
          <w:rFonts w:ascii="Times New Roman" w:eastAsia="Times New Roman" w:hAnsi="Times New Roman" w:cs="Times New Roman"/>
          <w:sz w:val="28"/>
          <w:szCs w:val="28"/>
          <w:highlight w:val="none"/>
        </w:rPr>
        <w:t xml:space="preserve">по иску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 xml:space="preserve">Турбину Владимиру Николаевичу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эмиссионному контракту</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руководствуясь ст.ст. 194-199 ГПК РФ, суд </w:t>
      </w:r>
    </w:p>
    <w:p>
      <w:pPr>
        <w:spacing w:before="0" w:after="0"/>
        <w:ind w:firstLine="720"/>
        <w:jc w:val="both"/>
        <w:rPr>
          <w:sz w:val="28"/>
          <w:szCs w:val="28"/>
        </w:rPr>
      </w:pPr>
    </w:p>
    <w:p>
      <w:pPr>
        <w:pStyle w:val="Heading1"/>
        <w:spacing w:before="0" w:after="0"/>
        <w:ind w:firstLine="720"/>
        <w:jc w:val="center"/>
        <w:outlineLvl w:val="9"/>
        <w:rPr>
          <w:b/>
          <w:bCs/>
          <w:sz w:val="28"/>
          <w:szCs w:val="28"/>
        </w:rPr>
      </w:pPr>
      <w:r>
        <w:rPr>
          <w:b w:val="0"/>
          <w:bCs w:val="0"/>
          <w:i w:val="0"/>
          <w:sz w:val="28"/>
          <w:szCs w:val="28"/>
          <w:highlight w:val="none"/>
        </w:rPr>
        <w:t>РЕШИЛ:</w:t>
      </w: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 xml:space="preserve">Турбину Владимиру Николаевичу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эмиссионному контракту</w:t>
      </w:r>
      <w:r>
        <w:rPr>
          <w:rFonts w:ascii="Times New Roman" w:eastAsia="Times New Roman" w:hAnsi="Times New Roman" w:cs="Times New Roman"/>
          <w:sz w:val="28"/>
          <w:szCs w:val="28"/>
          <w:highlight w:val="none"/>
        </w:rPr>
        <w:t xml:space="preserve"> удовлетворить.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 xml:space="preserve">Турбина Владимира Николаевича </w:t>
      </w:r>
      <w:r>
        <w:rPr>
          <w:rFonts w:ascii="Times New Roman" w:eastAsia="Times New Roman" w:hAnsi="Times New Roman" w:cs="Times New Roman"/>
          <w:sz w:val="28"/>
          <w:szCs w:val="28"/>
          <w:highlight w:val="none"/>
        </w:rPr>
        <w:t>пользу ПАО Сбербанк в лице филиала Московского банка ПАО Сбербанк задолженность в размере суммы основного долга 45</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973 руб. 34 коп., проценты за пользование кредитом в размере 5 104 руб. 92 коп., неустойку в размере 832 руб. 10 коп., расходы по уплате госпошлины в </w:t>
      </w:r>
      <w:r>
        <w:rPr>
          <w:rFonts w:ascii="Times New Roman" w:eastAsia="Times New Roman" w:hAnsi="Times New Roman" w:cs="Times New Roman"/>
          <w:sz w:val="28"/>
          <w:szCs w:val="28"/>
          <w:highlight w:val="none"/>
        </w:rPr>
        <w:t>размере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757 руб. 31 коп.</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Решение может быт</w:t>
      </w:r>
      <w:r>
        <w:rPr>
          <w:rFonts w:ascii="Times New Roman" w:eastAsia="Times New Roman" w:hAnsi="Times New Roman" w:cs="Times New Roman"/>
          <w:sz w:val="28"/>
          <w:szCs w:val="28"/>
          <w:highlight w:val="none"/>
        </w:rPr>
        <w:t>ь обжаловано в Московский городской суд через Тушинский районный суд в течение месяца.</w:t>
      </w:r>
    </w:p>
    <w:p>
      <w:pPr>
        <w:spacing w:before="0" w:after="0"/>
        <w:ind w:firstLine="720"/>
        <w:jc w:val="both"/>
        <w:rPr>
          <w:sz w:val="28"/>
          <w:szCs w:val="28"/>
        </w:rPr>
      </w:pP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Style w:val="cat-FIOgrp-6rplc-41"/>
          <w:rFonts w:ascii="Times New Roman" w:eastAsia="Times New Roman" w:hAnsi="Times New Roman" w:cs="Times New Roman"/>
          <w:sz w:val="28"/>
          <w:szCs w:val="28"/>
          <w:highlight w:val="none"/>
        </w:rPr>
        <w:t>фио</w:t>
      </w:r>
    </w:p>
    <w:p>
      <w:pPr>
        <w:pStyle w:val="Heading1"/>
        <w:spacing w:before="0" w:after="0"/>
        <w:ind w:firstLine="720"/>
        <w:jc w:val="center"/>
        <w:outlineLvl w:val="9"/>
        <w:rPr>
          <w:b/>
          <w:bCs/>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2rplc-3">
    <w:name w:val="cat-FIO grp-2 rplc-3"/>
    <w:basedOn w:val="DefaultParagraphFont"/>
  </w:style>
  <w:style w:type="character" w:customStyle="1" w:styleId="cat-FIOgrp-6rplc-29">
    <w:name w:val="cat-FIO grp-6 rplc-29"/>
    <w:basedOn w:val="DefaultParagraphFont"/>
  </w:style>
  <w:style w:type="character" w:customStyle="1" w:styleId="cat-FIOgrp-2rplc-33">
    <w:name w:val="cat-FIO grp-2 rplc-33"/>
    <w:basedOn w:val="DefaultParagraphFont"/>
  </w:style>
  <w:style w:type="character" w:customStyle="1" w:styleId="cat-FIOgrp-6rplc-41">
    <w:name w:val="cat-FIO grp-6 rplc-41"/>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