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73B66F" w14:textId="77777777" w:rsidR="00000000" w:rsidRDefault="001B0BD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42AC985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881BD45" w14:textId="77777777" w:rsidR="00000000" w:rsidRDefault="001B0BDE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07 декабря 2021 года</w:t>
      </w:r>
    </w:p>
    <w:p w14:paraId="6446E49E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№2-6134/2021 по исковому заявлению ПАО Сбербанк в лице филиала Среднерусский банк ПАО Сбербанк к Джир Степану Николаевичу о взыскании задолженности по кредитному договору, суд </w:t>
      </w:r>
    </w:p>
    <w:p w14:paraId="0EBD7876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5C3126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Среднерусский б</w:t>
      </w:r>
      <w:r>
        <w:rPr>
          <w:lang w:val="en-BE" w:eastAsia="en-BE" w:bidi="ar-SA"/>
        </w:rPr>
        <w:t xml:space="preserve">анк ПАО Сбербанк обратился в суд с исковым заявление к Джир С.Н. о взыскании задолженности по кредитному договору, мотивируя свои требования тем, что 26 февраля 2019 года между истцом в лице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ответчиком Джир С.Н. был заключен кредитный договор №0268</w:t>
      </w:r>
      <w:r>
        <w:rPr>
          <w:lang w:val="en-BE" w:eastAsia="en-BE" w:bidi="ar-SA"/>
        </w:rPr>
        <w:t xml:space="preserve">-Р-12834555810 на предоставление возобновляемой кредитной линии посредством выдачи банковской карты с предоставленным по неё кредитом и обслуживанием счета по данной карте в российских рублях. В течении срока действия кредитной карты ответчик неоднократно </w:t>
      </w:r>
      <w:r>
        <w:rPr>
          <w:lang w:val="en-BE" w:eastAsia="en-BE" w:bidi="ar-SA"/>
        </w:rPr>
        <w:t>нарушал условия кредитного договора в части сроков и сумм платежей, в связи с чем у ответчика образовалась просроченная задолженность по кредиту. За период с 10.08.2020 года по 24.09.2021 года общая задолженность ответчика по кредитному договору составляет</w:t>
      </w:r>
      <w:r>
        <w:rPr>
          <w:lang w:val="en-BE" w:eastAsia="en-BE" w:bidi="ar-SA"/>
        </w:rPr>
        <w:t xml:space="preserve">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просроченный основной долг –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неустойка в размере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>. Истцом в адрес ответчика было направлено требование о досрочном возврате банку всей суммы задолженности, однако данное требования до настояще</w:t>
      </w:r>
      <w:r>
        <w:rPr>
          <w:lang w:val="en-BE" w:eastAsia="en-BE" w:bidi="ar-SA"/>
        </w:rPr>
        <w:t xml:space="preserve">го момента ответчиком не выполнено. На основании изложенного истец просит суд взыскать с ответчика в пользу ПАО Сбербанк в лице филиала Среднерусский банк ПАО Сбербанк сумму задолженности по банковской карте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</w:t>
      </w:r>
      <w:r>
        <w:rPr>
          <w:lang w:val="en-BE" w:eastAsia="en-BE" w:bidi="ar-SA"/>
        </w:rPr>
        <w:t xml:space="preserve">ной пошлины в размере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77A58A20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лице филиала Среднерусский банк ПАО Сбербанк в судебное заседание не явился, о дате, времени и месте рассмотрения дела по существу был извещен надлежащим образом, в исковом заявлении проси</w:t>
      </w:r>
      <w:r>
        <w:rPr>
          <w:lang w:val="en-BE" w:eastAsia="en-BE" w:bidi="ar-SA"/>
        </w:rPr>
        <w:t>л суд о рассмотрении настоящего гражданского дела по существу в отсутствие представителя истца.</w:t>
      </w:r>
    </w:p>
    <w:p w14:paraId="24B0DADF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Джир С.Н. в судебное заседание не явился, о дате, времени и месте рассмотрения гражданского дела по существу был извещен надлежащим образом, в судебное</w:t>
      </w:r>
      <w:r>
        <w:rPr>
          <w:lang w:val="en-BE" w:eastAsia="en-BE" w:bidi="ar-SA"/>
        </w:rPr>
        <w:t xml:space="preserve"> заседание не явился по неизвестной суду причине.</w:t>
      </w:r>
    </w:p>
    <w:p w14:paraId="2FC9708F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5DEFE5BB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</w:t>
      </w:r>
      <w:r>
        <w:rPr>
          <w:lang w:val="en-BE" w:eastAsia="en-BE" w:bidi="ar-SA"/>
        </w:rPr>
        <w:t>дседательствующий, исследовав письменные материалы дела, и установив значимые по делу обстоятельства, приходит к следующему.</w:t>
      </w:r>
    </w:p>
    <w:p w14:paraId="574D1139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</w:t>
      </w:r>
      <w:r>
        <w:rPr>
          <w:lang w:val="en-BE" w:eastAsia="en-BE" w:bidi="ar-SA"/>
        </w:rPr>
        <w:t xml:space="preserve"> закона. </w:t>
      </w:r>
    </w:p>
    <w:p w14:paraId="429A8CD3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</w:t>
      </w:r>
      <w:r>
        <w:rPr>
          <w:lang w:val="en-BE" w:eastAsia="en-BE" w:bidi="ar-SA"/>
        </w:rPr>
        <w:t>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3E1961AE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ч.1 ст. 314 ГК</w:t>
      </w:r>
      <w:r>
        <w:rPr>
          <w:lang w:val="en-BE" w:eastAsia="en-BE" w:bidi="ar-SA"/>
        </w:rPr>
        <w:t xml:space="preserve">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</w:t>
      </w:r>
      <w:r>
        <w:rPr>
          <w:lang w:val="en-BE" w:eastAsia="en-BE" w:bidi="ar-SA"/>
        </w:rPr>
        <w:t>да.</w:t>
      </w:r>
    </w:p>
    <w:p w14:paraId="6EC520AE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</w:t>
      </w:r>
      <w:r>
        <w:rPr>
          <w:lang w:val="en-BE" w:eastAsia="en-BE" w:bidi="ar-SA"/>
        </w:rPr>
        <w:t>исполнения. По требованию об уплате неустойки кредитор не обязан доказывать причинение ему убытков.</w:t>
      </w:r>
    </w:p>
    <w:p w14:paraId="1B83B690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</w:t>
      </w:r>
      <w:r>
        <w:rPr>
          <w:lang w:val="en-BE" w:eastAsia="en-BE" w:bidi="ar-SA"/>
        </w:rPr>
        <w:t xml:space="preserve">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6FF75D3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а также подтверждается материалами дела, что 26 февраля 2019 года между истцо</w:t>
      </w:r>
      <w:r>
        <w:rPr>
          <w:lang w:val="en-BE" w:eastAsia="en-BE" w:bidi="ar-SA"/>
        </w:rPr>
        <w:t xml:space="preserve">м в лице </w:t>
      </w:r>
      <w:r>
        <w:rPr>
          <w:rStyle w:val="cat-Addressgrp-1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ответчиком Джир С.Н. был заключен кредитный договор №0268-Р-12834555810 на предоставление возобновляемой кредитной линии посредством выдачи банковской карты с предоставленным по неё кредитом и обслуживанием счета по данной карте в российск</w:t>
      </w:r>
      <w:r>
        <w:rPr>
          <w:lang w:val="en-BE" w:eastAsia="en-BE" w:bidi="ar-SA"/>
        </w:rPr>
        <w:t>их рублях.</w:t>
      </w:r>
    </w:p>
    <w:p w14:paraId="3157EC61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 с лимитом кредита, а также был открыт счет для отражения операций, проводимых с использованием международной кредитной карты.</w:t>
      </w:r>
    </w:p>
    <w:p w14:paraId="15141F15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</w:t>
      </w:r>
      <w:r>
        <w:rPr>
          <w:lang w:val="en-BE" w:eastAsia="en-BE" w:bidi="ar-SA"/>
        </w:rPr>
        <w:t>того, суд отмечает, что ответчик был в полном объеме ознакомлен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</w:t>
      </w:r>
      <w:r>
        <w:rPr>
          <w:lang w:val="en-BE" w:eastAsia="en-BE" w:bidi="ar-SA"/>
        </w:rPr>
        <w:t>и ответчика на вышеуказанных документах.</w:t>
      </w:r>
    </w:p>
    <w:p w14:paraId="3FF913F0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ответчика, в течение срока действия договора ответчик неоднократно нарушал условия договора на предоставление возобновляемой кредитной линии, в част</w:t>
      </w:r>
      <w:r>
        <w:rPr>
          <w:lang w:val="en-BE" w:eastAsia="en-BE" w:bidi="ar-SA"/>
        </w:rPr>
        <w:t>и сроков и сумм ежемесячных платежей.</w:t>
      </w:r>
    </w:p>
    <w:p w14:paraId="517EB794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ответчика перед истцом образовалась задолженность по договору на предоставление возобновляемой кредитной линии.</w:t>
      </w:r>
    </w:p>
    <w:p w14:paraId="055576FF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</w:t>
      </w:r>
      <w:r>
        <w:rPr>
          <w:lang w:val="en-BE" w:eastAsia="en-BE" w:bidi="ar-SA"/>
        </w:rPr>
        <w:t>ю по кредитной карте истцом в адрес ответчика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были.</w:t>
      </w:r>
    </w:p>
    <w:p w14:paraId="3AC2BA07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</w:t>
      </w:r>
      <w:r>
        <w:rPr>
          <w:lang w:val="en-BE" w:eastAsia="en-BE" w:bidi="ar-SA"/>
        </w:rPr>
        <w:t xml:space="preserve">несвоевременное погашение обязательного платежа взымается неустойка в соответствии с тарифами банка. </w:t>
      </w:r>
    </w:p>
    <w:p w14:paraId="5B676A85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за период с 10.08.2020 года по 24.09.2021 года общая задолженность ответчика по кредитному договору составляет </w:t>
      </w:r>
      <w:r>
        <w:rPr>
          <w:rStyle w:val="cat-Sumgrp-9rplc-17"/>
          <w:lang w:val="en-BE" w:eastAsia="en-BE" w:bidi="ar-SA"/>
        </w:rPr>
        <w:t>сум</w:t>
      </w:r>
      <w:r>
        <w:rPr>
          <w:rStyle w:val="cat-Sumgrp-9rplc-17"/>
          <w:lang w:val="en-BE" w:eastAsia="en-BE" w:bidi="ar-SA"/>
        </w:rPr>
        <w:t>ма</w:t>
      </w:r>
      <w:r>
        <w:rPr>
          <w:lang w:val="en-BE" w:eastAsia="en-BE" w:bidi="ar-SA"/>
        </w:rPr>
        <w:t xml:space="preserve">, из которых: просроченный основной долг –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неустойка в размере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96E5133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сроки возврата кредита и уплаты процентов, следовательно, у истца имеются правовые</w:t>
      </w:r>
      <w:r>
        <w:rPr>
          <w:lang w:val="en-BE" w:eastAsia="en-BE" w:bidi="ar-SA"/>
        </w:rPr>
        <w:t xml:space="preserve"> основания к взысканию суммы кредита и процентов. </w:t>
      </w:r>
    </w:p>
    <w:p w14:paraId="082DE60D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возобновляемой кредитной линии не исполнены, истцом правомерно заявлены требования о взыскании долга по кредиту и процентов за пользование к</w:t>
      </w:r>
      <w:r>
        <w:rPr>
          <w:lang w:val="en-BE" w:eastAsia="en-BE" w:bidi="ar-SA"/>
        </w:rPr>
        <w:t>редитом.</w:t>
      </w:r>
    </w:p>
    <w:p w14:paraId="63DF3000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Таким образом, суд считает необходимым взыскать с ответчика в пользу ПАО Сбербанк в лице филиала Среднерусский банк ПАО Сбербанк сумму задолженности по кредитному договору  за период с 10.08.2020 года по 24.09.2021 года в размере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4416172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</w:t>
      </w:r>
      <w:r>
        <w:rPr>
          <w:lang w:val="en-BE" w:eastAsia="en-BE" w:bidi="ar-SA"/>
        </w:rPr>
        <w:t xml:space="preserve"> 98 ГПК РФ с ответчика в пользу истца подлежит взысканию государственная пошлина, в размере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</w:t>
      </w:r>
    </w:p>
    <w:p w14:paraId="5B44060A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5BA88D3D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C3F54AB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Среднерусский банк ПАО Сбе</w:t>
      </w:r>
      <w:r>
        <w:rPr>
          <w:lang w:val="en-BE" w:eastAsia="en-BE" w:bidi="ar-SA"/>
        </w:rPr>
        <w:t>рбанк к Джир Степану Николаевичу о взыскании задолженности по кредитному договору</w:t>
      </w:r>
      <w:r>
        <w:rPr>
          <w:b/>
          <w:bCs/>
          <w:lang w:val="en-BE" w:eastAsia="en-BE" w:bidi="ar-SA"/>
        </w:rPr>
        <w:t xml:space="preserve"> – удовлетворить.  </w:t>
      </w:r>
    </w:p>
    <w:p w14:paraId="54A01975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пользу ПАО Сбербанк в лице филиала Среднерусский банк ПАО Сбербанк с Джир Степана Николаевича сумму задолженности по кредитному договору за пери</w:t>
      </w:r>
      <w:r>
        <w:rPr>
          <w:lang w:val="en-BE" w:eastAsia="en-BE" w:bidi="ar-SA"/>
        </w:rPr>
        <w:t xml:space="preserve">од с 10.08.2020 года по 24.09.2021 года в размере </w:t>
      </w:r>
      <w:r>
        <w:rPr>
          <w:rStyle w:val="cat-Sumgrp-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1CFD88BB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5731EA3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6C6B2F99" w14:textId="77777777" w:rsidR="00000000" w:rsidRDefault="001B0BDE">
      <w:pPr>
        <w:jc w:val="center"/>
        <w:rPr>
          <w:lang w:val="en-BE" w:eastAsia="en-BE" w:bidi="ar-SA"/>
        </w:rPr>
      </w:pPr>
    </w:p>
    <w:p w14:paraId="670DFF5C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      Завьялова С.И.</w:t>
      </w:r>
    </w:p>
    <w:p w14:paraId="1F0A5327" w14:textId="77777777" w:rsidR="00000000" w:rsidRDefault="001B0BDE">
      <w:pPr>
        <w:jc w:val="center"/>
        <w:rPr>
          <w:lang w:val="en-BE" w:eastAsia="en-BE" w:bidi="ar-SA"/>
        </w:rPr>
      </w:pPr>
    </w:p>
    <w:p w14:paraId="6A24B3C4" w14:textId="77777777" w:rsidR="00000000" w:rsidRDefault="001B0BDE">
      <w:pPr>
        <w:jc w:val="center"/>
        <w:rPr>
          <w:lang w:val="en-BE" w:eastAsia="en-BE" w:bidi="ar-SA"/>
        </w:rPr>
      </w:pPr>
    </w:p>
    <w:p w14:paraId="1D1153AD" w14:textId="77777777" w:rsidR="00000000" w:rsidRDefault="001B0BDE">
      <w:pPr>
        <w:jc w:val="center"/>
        <w:rPr>
          <w:lang w:val="en-BE" w:eastAsia="en-BE" w:bidi="ar-SA"/>
        </w:rPr>
      </w:pPr>
    </w:p>
    <w:p w14:paraId="3CC3D5C9" w14:textId="77777777" w:rsidR="00000000" w:rsidRDefault="001B0BDE">
      <w:pPr>
        <w:jc w:val="center"/>
        <w:rPr>
          <w:lang w:val="en-BE" w:eastAsia="en-BE" w:bidi="ar-SA"/>
        </w:rPr>
      </w:pPr>
    </w:p>
    <w:p w14:paraId="3FED53DD" w14:textId="77777777" w:rsidR="00000000" w:rsidRDefault="001B0BD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0EB728F1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23AA6F5B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C7ECCAD" w14:textId="77777777" w:rsidR="00000000" w:rsidRDefault="001B0BDE">
      <w:pPr>
        <w:jc w:val="both"/>
        <w:rPr>
          <w:lang w:val="en-BE" w:eastAsia="en-BE" w:bidi="ar-SA"/>
        </w:rPr>
      </w:pPr>
      <w:r>
        <w:rPr>
          <w:rStyle w:val="cat-Addressgrp-0rplc-2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07 декабря 2021 года</w:t>
      </w:r>
    </w:p>
    <w:p w14:paraId="077EE1CB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</w:t>
      </w:r>
      <w:r>
        <w:rPr>
          <w:lang w:val="en-BE" w:eastAsia="en-BE" w:bidi="ar-SA"/>
        </w:rPr>
        <w:t xml:space="preserve"> судьи Завьяловой С.И., при секретаре судебного заседания </w:t>
      </w:r>
      <w:r>
        <w:rPr>
          <w:rStyle w:val="cat-FIOgrp-5rplc-3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№2-6134/2021 по исковому заявлению ПАО Сбербанк в лице филиала Среднерусский банк ПАО Сбербанк к Джир Степану Николаевичу о взыскании з</w:t>
      </w:r>
      <w:r>
        <w:rPr>
          <w:lang w:val="en-BE" w:eastAsia="en-BE" w:bidi="ar-SA"/>
        </w:rPr>
        <w:t xml:space="preserve">адолженности по кредитному договору, суд </w:t>
      </w:r>
    </w:p>
    <w:p w14:paraId="29A8CD2A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BD3825F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Среднерусский банк ПАО Сбербанк к Джир Степану Николаевичу о взыскании задолженности по кредитному договору</w:t>
      </w:r>
      <w:r>
        <w:rPr>
          <w:b/>
          <w:bCs/>
          <w:lang w:val="en-BE" w:eastAsia="en-BE" w:bidi="ar-SA"/>
        </w:rPr>
        <w:t xml:space="preserve"> – удовлетворить.  </w:t>
      </w:r>
    </w:p>
    <w:p w14:paraId="0C3D669C" w14:textId="77777777" w:rsidR="00000000" w:rsidRDefault="001B0BD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пользу ПАО Сбербанк в </w:t>
      </w:r>
      <w:r>
        <w:rPr>
          <w:lang w:val="en-BE" w:eastAsia="en-BE" w:bidi="ar-SA"/>
        </w:rPr>
        <w:t xml:space="preserve">лице филиала Среднерусский банк ПАО Сбербанк с Джир Степана Николаевича сумму задолженности по кредитному договору за период с 10.08.2020 года по 24.09.2021 года в размере </w:t>
      </w:r>
      <w:r>
        <w:rPr>
          <w:rStyle w:val="cat-Sumgrp-9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2A9617F6" w14:textId="77777777" w:rsidR="00000000" w:rsidRDefault="001B0BDE">
      <w:pPr>
        <w:jc w:val="both"/>
        <w:rPr>
          <w:lang w:val="en-BE" w:eastAsia="en-BE" w:bidi="ar-SA"/>
        </w:rPr>
      </w:pPr>
    </w:p>
    <w:p w14:paraId="5B21EF10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</w:t>
      </w:r>
      <w:r>
        <w:rPr>
          <w:b/>
          <w:bCs/>
          <w:lang w:val="en-BE" w:eastAsia="en-BE" w:bidi="ar-SA"/>
        </w:rPr>
        <w:t xml:space="preserve">т быть обжаловано в Московский городской суд через Бутырский районный суд </w:t>
      </w:r>
      <w:r>
        <w:rPr>
          <w:rStyle w:val="cat-Addressgrp-2rplc-3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FDD2994" w14:textId="77777777" w:rsidR="00000000" w:rsidRDefault="001B0BDE">
      <w:pPr>
        <w:jc w:val="center"/>
        <w:rPr>
          <w:lang w:val="en-BE" w:eastAsia="en-BE" w:bidi="ar-SA"/>
        </w:rPr>
      </w:pPr>
    </w:p>
    <w:p w14:paraId="2290FAC5" w14:textId="77777777" w:rsidR="00000000" w:rsidRDefault="001B0BDE">
      <w:pPr>
        <w:jc w:val="center"/>
        <w:rPr>
          <w:lang w:val="en-BE" w:eastAsia="en-BE" w:bidi="ar-SA"/>
        </w:rPr>
      </w:pPr>
    </w:p>
    <w:p w14:paraId="2EF10F8A" w14:textId="77777777" w:rsidR="00000000" w:rsidRDefault="001B0BD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70EDEEE8" w14:textId="77777777" w:rsidR="00000000" w:rsidRDefault="001B0BDE">
      <w:pPr>
        <w:jc w:val="center"/>
        <w:rPr>
          <w:lang w:val="en-BE" w:eastAsia="en-BE" w:bidi="ar-SA"/>
        </w:rPr>
      </w:pPr>
    </w:p>
    <w:p w14:paraId="72F328F3" w14:textId="77777777" w:rsidR="00000000" w:rsidRDefault="001B0BDE">
      <w:pPr>
        <w:jc w:val="both"/>
        <w:rPr>
          <w:lang w:val="en-BE" w:eastAsia="en-BE" w:bidi="ar-SA"/>
        </w:rPr>
      </w:pPr>
    </w:p>
    <w:p w14:paraId="7576D70E" w14:textId="77777777" w:rsidR="00000000" w:rsidRDefault="001B0BDE">
      <w:pPr>
        <w:jc w:val="both"/>
        <w:rPr>
          <w:lang w:val="en-BE" w:eastAsia="en-BE" w:bidi="ar-SA"/>
        </w:rPr>
      </w:pPr>
    </w:p>
    <w:p w14:paraId="6B2519C3" w14:textId="77777777" w:rsidR="00000000" w:rsidRDefault="001B0BDE">
      <w:pPr>
        <w:jc w:val="both"/>
        <w:rPr>
          <w:lang w:val="en-BE" w:eastAsia="en-BE" w:bidi="ar-SA"/>
        </w:rPr>
      </w:pPr>
    </w:p>
    <w:p w14:paraId="095A3A6A" w14:textId="77777777" w:rsidR="00000000" w:rsidRDefault="001B0BDE">
      <w:pPr>
        <w:jc w:val="both"/>
        <w:rPr>
          <w:lang w:val="en-BE" w:eastAsia="en-BE" w:bidi="ar-SA"/>
        </w:rPr>
      </w:pPr>
    </w:p>
    <w:p w14:paraId="657FAFA0" w14:textId="77777777" w:rsidR="00000000" w:rsidRDefault="001B0BDE">
      <w:pPr>
        <w:jc w:val="both"/>
        <w:rPr>
          <w:lang w:val="en-BE" w:eastAsia="en-BE" w:bidi="ar-SA"/>
        </w:rPr>
      </w:pPr>
    </w:p>
    <w:p w14:paraId="6E817306" w14:textId="77777777" w:rsidR="00000000" w:rsidRDefault="001B0BDE">
      <w:pPr>
        <w:jc w:val="both"/>
        <w:rPr>
          <w:lang w:val="en-BE" w:eastAsia="en-BE" w:bidi="ar-SA"/>
        </w:rPr>
      </w:pPr>
    </w:p>
    <w:p w14:paraId="7726AE94" w14:textId="77777777" w:rsidR="00000000" w:rsidRDefault="001B0BDE">
      <w:pPr>
        <w:jc w:val="both"/>
        <w:rPr>
          <w:lang w:val="en-BE" w:eastAsia="en-BE" w:bidi="ar-SA"/>
        </w:rPr>
      </w:pPr>
    </w:p>
    <w:p w14:paraId="22045848" w14:textId="77777777" w:rsidR="00000000" w:rsidRDefault="001B0BDE">
      <w:pPr>
        <w:jc w:val="both"/>
        <w:rPr>
          <w:lang w:val="en-BE" w:eastAsia="en-BE" w:bidi="ar-SA"/>
        </w:rPr>
      </w:pPr>
    </w:p>
    <w:p w14:paraId="1BBB8705" w14:textId="77777777" w:rsidR="00000000" w:rsidRDefault="001B0BDE">
      <w:pPr>
        <w:jc w:val="both"/>
        <w:rPr>
          <w:lang w:val="en-BE" w:eastAsia="en-BE" w:bidi="ar-SA"/>
        </w:rPr>
      </w:pPr>
    </w:p>
    <w:p w14:paraId="04377B86" w14:textId="77777777" w:rsidR="00000000" w:rsidRDefault="001B0BDE">
      <w:pPr>
        <w:jc w:val="both"/>
        <w:rPr>
          <w:lang w:val="en-BE" w:eastAsia="en-BE" w:bidi="ar-SA"/>
        </w:rPr>
      </w:pPr>
    </w:p>
    <w:p w14:paraId="5F8A79B4" w14:textId="77777777" w:rsidR="00000000" w:rsidRDefault="001B0BDE">
      <w:pPr>
        <w:jc w:val="both"/>
        <w:rPr>
          <w:lang w:val="en-BE" w:eastAsia="en-BE" w:bidi="ar-SA"/>
        </w:rPr>
      </w:pPr>
    </w:p>
    <w:p w14:paraId="5E6BC6CE" w14:textId="77777777" w:rsidR="00000000" w:rsidRDefault="001B0BDE">
      <w:pPr>
        <w:jc w:val="both"/>
        <w:rPr>
          <w:lang w:val="en-BE" w:eastAsia="en-BE" w:bidi="ar-SA"/>
        </w:rPr>
      </w:pPr>
    </w:p>
    <w:p w14:paraId="67B6B38F" w14:textId="77777777" w:rsidR="00000000" w:rsidRDefault="001B0BDE">
      <w:pPr>
        <w:jc w:val="both"/>
        <w:rPr>
          <w:lang w:val="en-BE" w:eastAsia="en-BE" w:bidi="ar-SA"/>
        </w:rPr>
      </w:pPr>
    </w:p>
    <w:p w14:paraId="67137646" w14:textId="77777777" w:rsidR="00000000" w:rsidRDefault="001B0BDE">
      <w:pPr>
        <w:jc w:val="both"/>
        <w:rPr>
          <w:lang w:val="en-BE" w:eastAsia="en-BE" w:bidi="ar-SA"/>
        </w:rPr>
      </w:pPr>
    </w:p>
    <w:p w14:paraId="70AD48E6" w14:textId="77777777" w:rsidR="00000000" w:rsidRDefault="001B0BDE">
      <w:pPr>
        <w:jc w:val="both"/>
        <w:rPr>
          <w:lang w:val="en-BE" w:eastAsia="en-BE" w:bidi="ar-SA"/>
        </w:rPr>
      </w:pPr>
    </w:p>
    <w:p w14:paraId="42D287DB" w14:textId="77777777" w:rsidR="00000000" w:rsidRDefault="001B0BDE">
      <w:pPr>
        <w:jc w:val="both"/>
        <w:rPr>
          <w:lang w:val="en-BE" w:eastAsia="en-BE" w:bidi="ar-SA"/>
        </w:rPr>
      </w:pPr>
    </w:p>
    <w:p w14:paraId="21B2B068" w14:textId="77777777" w:rsidR="00000000" w:rsidRDefault="001B0BDE">
      <w:pPr>
        <w:jc w:val="both"/>
        <w:rPr>
          <w:lang w:val="en-BE" w:eastAsia="en-BE" w:bidi="ar-SA"/>
        </w:rPr>
      </w:pPr>
    </w:p>
    <w:p w14:paraId="5F264312" w14:textId="77777777" w:rsidR="00000000" w:rsidRDefault="001B0BDE">
      <w:pPr>
        <w:jc w:val="both"/>
        <w:rPr>
          <w:lang w:val="en-BE" w:eastAsia="en-BE" w:bidi="ar-SA"/>
        </w:rPr>
      </w:pPr>
    </w:p>
    <w:p w14:paraId="59E7F9B5" w14:textId="77777777" w:rsidR="00000000" w:rsidRDefault="001B0BDE">
      <w:pPr>
        <w:jc w:val="both"/>
        <w:rPr>
          <w:lang w:val="en-BE" w:eastAsia="en-BE" w:bidi="ar-SA"/>
        </w:rPr>
      </w:pPr>
    </w:p>
    <w:p w14:paraId="33636B5F" w14:textId="77777777" w:rsidR="00000000" w:rsidRDefault="001B0BDE">
      <w:pPr>
        <w:jc w:val="both"/>
        <w:rPr>
          <w:lang w:val="en-BE" w:eastAsia="en-BE" w:bidi="ar-SA"/>
        </w:rPr>
      </w:pPr>
    </w:p>
    <w:p w14:paraId="081AF475" w14:textId="77777777" w:rsidR="00000000" w:rsidRDefault="001B0BDE">
      <w:pPr>
        <w:jc w:val="both"/>
        <w:rPr>
          <w:lang w:val="en-BE" w:eastAsia="en-BE" w:bidi="ar-SA"/>
        </w:rPr>
      </w:pPr>
    </w:p>
    <w:p w14:paraId="0D20D0EC" w14:textId="77777777" w:rsidR="00000000" w:rsidRDefault="001B0BDE">
      <w:pPr>
        <w:jc w:val="both"/>
        <w:rPr>
          <w:lang w:val="en-BE" w:eastAsia="en-BE" w:bidi="ar-SA"/>
        </w:rPr>
      </w:pPr>
    </w:p>
    <w:p w14:paraId="3EFBABDA" w14:textId="77777777" w:rsidR="00000000" w:rsidRDefault="001B0BDE">
      <w:pPr>
        <w:jc w:val="both"/>
        <w:rPr>
          <w:lang w:val="en-BE" w:eastAsia="en-BE" w:bidi="ar-SA"/>
        </w:rPr>
      </w:pPr>
    </w:p>
    <w:p w14:paraId="57FC93EC" w14:textId="77777777" w:rsidR="00000000" w:rsidRDefault="001B0BD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0FC3BAC0" w14:textId="77777777" w:rsidR="00000000" w:rsidRDefault="001B0BDE">
      <w:pPr>
        <w:jc w:val="both"/>
        <w:rPr>
          <w:lang w:val="en-BE" w:eastAsia="en-BE" w:bidi="ar-SA"/>
        </w:rPr>
      </w:pPr>
      <w:r>
        <w:rPr>
          <w:rStyle w:val="cat-Addressgrp-0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07 декабря 2021 года</w:t>
      </w:r>
    </w:p>
    <w:p w14:paraId="62E00E72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5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</w:t>
      </w:r>
      <w:r>
        <w:rPr>
          <w:lang w:val="en-BE" w:eastAsia="en-BE" w:bidi="ar-SA"/>
        </w:rPr>
        <w:t xml:space="preserve">заседании гражданское дело №2-6134/2021 по исковому заявлению ПАО Сбербанк в лице филиала Среднерусский банк ПАО Сбербанк к Джир Степану Николаевичу о взыскании задолженности по кредитному договору. </w:t>
      </w:r>
    </w:p>
    <w:p w14:paraId="48971C2E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820F8B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12 часов 00 минут.</w:t>
      </w:r>
    </w:p>
    <w:p w14:paraId="53F23C73" w14:textId="77777777" w:rsidR="00000000" w:rsidRDefault="001B0BDE">
      <w:pPr>
        <w:jc w:val="both"/>
        <w:rPr>
          <w:lang w:val="en-BE" w:eastAsia="en-BE" w:bidi="ar-SA"/>
        </w:rPr>
      </w:pPr>
    </w:p>
    <w:p w14:paraId="0F05FBEB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</w:t>
      </w:r>
      <w:r>
        <w:rPr>
          <w:lang w:val="en-BE" w:eastAsia="en-BE" w:bidi="ar-SA"/>
        </w:rPr>
        <w:t>тарь докладывает о явке сторон в судебное заседание</w:t>
      </w:r>
    </w:p>
    <w:p w14:paraId="739E2EAD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</w:p>
    <w:p w14:paraId="1671878E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</w:t>
      </w:r>
      <w:r>
        <w:rPr>
          <w:lang w:val="en-BE" w:eastAsia="en-BE" w:bidi="ar-SA"/>
        </w:rPr>
        <w:t>ольше в суд никто не вызывался.</w:t>
      </w:r>
    </w:p>
    <w:p w14:paraId="1C6A0ADC" w14:textId="77777777" w:rsidR="00000000" w:rsidRDefault="001B0BDE">
      <w:pPr>
        <w:jc w:val="both"/>
        <w:rPr>
          <w:lang w:val="en-BE" w:eastAsia="en-BE" w:bidi="ar-SA"/>
        </w:rPr>
      </w:pPr>
    </w:p>
    <w:p w14:paraId="2B2F5D3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53179870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4B3FE6E4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</w:t>
      </w:r>
      <w:r>
        <w:rPr>
          <w:lang w:val="en-BE" w:eastAsia="en-BE" w:bidi="ar-SA"/>
        </w:rPr>
        <w:t>анности лицам, участвующим в деле, сторонам, предусмотренные ст. ст. 12, 35, 38, 39, 41, 43, 44, 48-54, 56-58, 64, 68, 69, 79, 156, 173, 221, ч.2 ст.230, 231 ГПК РФ.</w:t>
      </w:r>
    </w:p>
    <w:p w14:paraId="6D898960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50680BD4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429AA9D8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Ходатайств </w:t>
      </w:r>
      <w:r>
        <w:rPr>
          <w:lang w:val="en-BE" w:eastAsia="en-BE" w:bidi="ar-SA"/>
        </w:rPr>
        <w:t>не заявлено.</w:t>
      </w:r>
    </w:p>
    <w:p w14:paraId="4272978A" w14:textId="77777777" w:rsidR="00000000" w:rsidRDefault="001B0BDE">
      <w:pPr>
        <w:jc w:val="both"/>
        <w:rPr>
          <w:lang w:val="en-BE" w:eastAsia="en-BE" w:bidi="ar-SA"/>
        </w:rPr>
      </w:pPr>
    </w:p>
    <w:p w14:paraId="412C5B54" w14:textId="77777777" w:rsidR="00000000" w:rsidRDefault="001B0BDE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Председательствующим докладывается дело.</w:t>
      </w:r>
    </w:p>
    <w:p w14:paraId="5DB88952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Среднерусский банк ПАО Сбербанк обратился в суд с исковым заявление к Джир С.Н. о взыскании задолженности по кредитному договору, мотивируя свои требования тем, что 26</w:t>
      </w:r>
      <w:r>
        <w:rPr>
          <w:lang w:val="en-BE" w:eastAsia="en-BE" w:bidi="ar-SA"/>
        </w:rPr>
        <w:t xml:space="preserve"> февраля 2019 года между истцом в лице </w:t>
      </w:r>
      <w:r>
        <w:rPr>
          <w:rStyle w:val="cat-Addressgrp-1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ответчиком Джир С.Н. был заключен кредитный договор №0268-Р-12834555810 на предоставление возобновляемой кредитной линии посредством выдачи банковской карты с предоставленным по неё кредитом и обслуживанием сч</w:t>
      </w:r>
      <w:r>
        <w:rPr>
          <w:lang w:val="en-BE" w:eastAsia="en-BE" w:bidi="ar-SA"/>
        </w:rPr>
        <w:t>ета по данной карте в российских рублях. В течении срока действия кредитной карты ответчик неоднократно нарушал условия кредитного договора в части сроков и сумм платежей, в связи с чем у ответчика образовалась просроченная задолженность по кредиту. За пер</w:t>
      </w:r>
      <w:r>
        <w:rPr>
          <w:lang w:val="en-BE" w:eastAsia="en-BE" w:bidi="ar-SA"/>
        </w:rPr>
        <w:t xml:space="preserve">иод с 10.08.2020 года по 24.09.2021 года общая задолженность ответчика по кредитному договору составляет </w:t>
      </w:r>
      <w:r>
        <w:rPr>
          <w:rStyle w:val="cat-Sumgrp-9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просроченный основной долг – </w:t>
      </w:r>
      <w:r>
        <w:rPr>
          <w:rStyle w:val="cat-Sumgrp-10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1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неустойка в размере </w:t>
      </w:r>
      <w:r>
        <w:rPr>
          <w:rStyle w:val="cat-Sumgrp-12rplc-51"/>
          <w:lang w:val="en-BE" w:eastAsia="en-BE" w:bidi="ar-SA"/>
        </w:rPr>
        <w:t>сумма</w:t>
      </w:r>
      <w:r>
        <w:rPr>
          <w:lang w:val="en-BE" w:eastAsia="en-BE" w:bidi="ar-SA"/>
        </w:rPr>
        <w:t>. Истцом в адрес ответчика было направл</w:t>
      </w:r>
      <w:r>
        <w:rPr>
          <w:lang w:val="en-BE" w:eastAsia="en-BE" w:bidi="ar-SA"/>
        </w:rPr>
        <w:t>ено требование о досрочном возврате банку всей суммы задолженности, однако данное требования до настоящего момента ответчиком не выполнено. На основании изложенного истец просит суд взыскать с ответчика в пользу ПАО Сбербанк в лице филиала Среднерусский ба</w:t>
      </w:r>
      <w:r>
        <w:rPr>
          <w:lang w:val="en-BE" w:eastAsia="en-BE" w:bidi="ar-SA"/>
        </w:rPr>
        <w:t xml:space="preserve">нк ПАО Сбербанк сумму задолженности по банковской карте в размере </w:t>
      </w:r>
      <w:r>
        <w:rPr>
          <w:rStyle w:val="cat-Sumgrp-9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</w:t>
      </w:r>
    </w:p>
    <w:p w14:paraId="0B78E689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3830BDC8" w14:textId="77777777" w:rsidR="00000000" w:rsidRDefault="001B0BDE">
      <w:pPr>
        <w:jc w:val="both"/>
        <w:rPr>
          <w:lang w:val="en-BE" w:eastAsia="en-BE" w:bidi="ar-SA"/>
        </w:rPr>
      </w:pPr>
    </w:p>
    <w:p w14:paraId="40ED7B58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судебного заседания №2-6134/2021 по исково</w:t>
      </w:r>
      <w:r>
        <w:rPr>
          <w:lang w:val="en-BE" w:eastAsia="en-BE" w:bidi="ar-SA"/>
        </w:rPr>
        <w:t>му заявлению ПАО Сбербанк в лице филиала Среднерусский банк ПАО Сбербанк к Джир Степану Николаевичу о взыскании задолженности по кредитному договору.</w:t>
      </w:r>
    </w:p>
    <w:p w14:paraId="71A1C911" w14:textId="77777777" w:rsidR="00000000" w:rsidRDefault="001B0BD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66AB72CE" w14:textId="77777777" w:rsidR="00000000" w:rsidRDefault="001B0BDE">
      <w:pPr>
        <w:jc w:val="center"/>
        <w:rPr>
          <w:lang w:val="en-BE" w:eastAsia="en-BE" w:bidi="ar-SA"/>
        </w:rPr>
      </w:pPr>
    </w:p>
    <w:p w14:paraId="5A603CC0" w14:textId="77777777" w:rsidR="00000000" w:rsidRDefault="001B0BD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39076B84" w14:textId="77777777" w:rsidR="00000000" w:rsidRDefault="001B0BDE">
      <w:pPr>
        <w:spacing w:after="120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Начать рассмотрение дела по существу, с учетом имеющихся в деле д</w:t>
      </w:r>
      <w:r>
        <w:rPr>
          <w:sz w:val="22"/>
          <w:szCs w:val="22"/>
          <w:lang w:val="en-BE" w:eastAsia="en-BE" w:bidi="ar-SA"/>
        </w:rPr>
        <w:t>оказательств.</w:t>
      </w:r>
    </w:p>
    <w:p w14:paraId="6CB471A7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6179178A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7D88FD58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0B6C0E9C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</w:t>
      </w:r>
      <w:r>
        <w:rPr>
          <w:lang w:val="en-BE" w:eastAsia="en-BE" w:bidi="ar-SA"/>
        </w:rPr>
        <w:t>ледованию письменных материалов настоящего гражданского дела.</w:t>
      </w:r>
    </w:p>
    <w:p w14:paraId="4B79310A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035B3995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Лд5-7 исковое заявление</w:t>
      </w:r>
    </w:p>
    <w:p w14:paraId="5DBCC0A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Лд8 паспорт</w:t>
      </w:r>
    </w:p>
    <w:p w14:paraId="2D379100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Лд9-10 претензия </w:t>
      </w:r>
    </w:p>
    <w:p w14:paraId="47C267AB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Лд14-19 расчет</w:t>
      </w:r>
    </w:p>
    <w:p w14:paraId="080FED95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Лд20-35договор</w:t>
      </w:r>
    </w:p>
    <w:p w14:paraId="661A142A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Лд51 выписка</w:t>
      </w:r>
    </w:p>
    <w:p w14:paraId="11848174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Исследование письменных материалов дела </w:t>
      </w:r>
      <w:r>
        <w:rPr>
          <w:lang w:val="en-BE" w:eastAsia="en-BE" w:bidi="ar-SA"/>
        </w:rPr>
        <w:t>закончено.</w:t>
      </w:r>
    </w:p>
    <w:p w14:paraId="2366EBBA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3E6DF4F8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1B5BA2FD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</w:t>
      </w:r>
      <w:r>
        <w:rPr>
          <w:lang w:val="en-BE" w:eastAsia="en-BE" w:bidi="ar-SA"/>
        </w:rPr>
        <w:t xml:space="preserve"> имеющимся в деле доказательствам.</w:t>
      </w:r>
    </w:p>
    <w:p w14:paraId="25889609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03F08DBF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3E7A8DE3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7EA20B7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299EB171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480A1464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45BD201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Порядок и </w:t>
      </w:r>
      <w:r>
        <w:rPr>
          <w:lang w:val="en-BE" w:eastAsia="en-BE" w:bidi="ar-SA"/>
        </w:rPr>
        <w:t>срок обжалования решения разъяснен и понятен.</w:t>
      </w:r>
    </w:p>
    <w:p w14:paraId="0384CB15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186F8500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12 часов 05 минут.</w:t>
      </w:r>
    </w:p>
    <w:p w14:paraId="094E1676" w14:textId="77777777" w:rsidR="00000000" w:rsidRDefault="001B0BDE">
      <w:pPr>
        <w:jc w:val="both"/>
        <w:rPr>
          <w:lang w:val="en-BE" w:eastAsia="en-BE" w:bidi="ar-SA"/>
        </w:rPr>
      </w:pPr>
    </w:p>
    <w:p w14:paraId="13C06EF5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</w:t>
      </w:r>
      <w:r>
        <w:rPr>
          <w:lang w:val="en-BE" w:eastAsia="en-BE" w:bidi="ar-SA"/>
        </w:rPr>
        <w:t xml:space="preserve">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протокол подписан: 07 декабря 2021 года</w:t>
      </w:r>
    </w:p>
    <w:p w14:paraId="586D686C" w14:textId="77777777" w:rsidR="00000000" w:rsidRDefault="001B0BDE">
      <w:pPr>
        <w:jc w:val="both"/>
        <w:rPr>
          <w:lang w:val="en-BE" w:eastAsia="en-BE" w:bidi="ar-SA"/>
        </w:rPr>
      </w:pPr>
    </w:p>
    <w:p w14:paraId="784BD2A5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протокол составлен: 07 декабря 2021 года</w:t>
      </w:r>
    </w:p>
    <w:p w14:paraId="0FDCF4DD" w14:textId="77777777" w:rsidR="00000000" w:rsidRDefault="001B0BDE">
      <w:pPr>
        <w:jc w:val="both"/>
        <w:rPr>
          <w:lang w:val="en-BE" w:eastAsia="en-BE" w:bidi="ar-SA"/>
        </w:rPr>
      </w:pPr>
    </w:p>
    <w:p w14:paraId="2AAA6B93" w14:textId="77777777" w:rsidR="00000000" w:rsidRDefault="001B0BDE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6ED9D19" w14:textId="77777777" w:rsidR="00000000" w:rsidRDefault="001B0BDE">
      <w:pPr>
        <w:jc w:val="both"/>
        <w:rPr>
          <w:lang w:val="en-BE" w:eastAsia="en-BE" w:bidi="ar-SA"/>
        </w:rPr>
      </w:pPr>
    </w:p>
    <w:p w14:paraId="44B0B8D9" w14:textId="77777777" w:rsidR="00000000" w:rsidRDefault="001B0BDE">
      <w:pPr>
        <w:jc w:val="both"/>
        <w:rPr>
          <w:lang w:val="en-BE" w:eastAsia="en-BE" w:bidi="ar-SA"/>
        </w:rPr>
      </w:pPr>
    </w:p>
    <w:p w14:paraId="4AB044D5" w14:textId="77777777" w:rsidR="00000000" w:rsidRDefault="001B0BDE">
      <w:pPr>
        <w:jc w:val="both"/>
        <w:rPr>
          <w:lang w:val="en-BE" w:eastAsia="en-BE" w:bidi="ar-SA"/>
        </w:rPr>
      </w:pPr>
    </w:p>
    <w:p w14:paraId="674D7DB6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22DCA342" w14:textId="77777777" w:rsidR="00000000" w:rsidRDefault="001B0BDE">
      <w:pPr>
        <w:jc w:val="both"/>
        <w:rPr>
          <w:lang w:val="en-BE" w:eastAsia="en-BE" w:bidi="ar-SA"/>
        </w:rPr>
      </w:pPr>
    </w:p>
    <w:p w14:paraId="056FE349" w14:textId="77777777" w:rsidR="00000000" w:rsidRDefault="001B0BDE">
      <w:pPr>
        <w:jc w:val="both"/>
        <w:rPr>
          <w:lang w:val="en-BE" w:eastAsia="en-BE" w:bidi="ar-SA"/>
        </w:rPr>
      </w:pPr>
    </w:p>
    <w:p w14:paraId="306F25DC" w14:textId="77777777" w:rsidR="00000000" w:rsidRDefault="001B0BDE">
      <w:pPr>
        <w:jc w:val="both"/>
        <w:rPr>
          <w:lang w:val="en-BE" w:eastAsia="en-BE" w:bidi="ar-SA"/>
        </w:rPr>
      </w:pPr>
    </w:p>
    <w:p w14:paraId="330C478F" w14:textId="77777777" w:rsidR="00000000" w:rsidRDefault="001B0BDE">
      <w:pPr>
        <w:jc w:val="both"/>
        <w:rPr>
          <w:lang w:val="en-BE" w:eastAsia="en-BE" w:bidi="ar-SA"/>
        </w:rPr>
      </w:pPr>
    </w:p>
    <w:p w14:paraId="7921FC3B" w14:textId="77777777" w:rsidR="00000000" w:rsidRDefault="001B0BDE">
      <w:pPr>
        <w:jc w:val="both"/>
        <w:rPr>
          <w:lang w:val="en-BE" w:eastAsia="en-BE" w:bidi="ar-SA"/>
        </w:rPr>
      </w:pPr>
    </w:p>
    <w:p w14:paraId="27D667FC" w14:textId="77777777" w:rsidR="00000000" w:rsidRDefault="001B0BD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675FEE75" w14:textId="77777777" w:rsidR="00000000" w:rsidRDefault="001B0BDE">
      <w:pPr>
        <w:jc w:val="both"/>
        <w:rPr>
          <w:lang w:val="en-BE" w:eastAsia="en-BE" w:bidi="ar-SA"/>
        </w:rPr>
      </w:pPr>
    </w:p>
    <w:p w14:paraId="664BFC62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</w:t>
      </w:r>
      <w:r>
        <w:rPr>
          <w:lang w:val="en-BE" w:eastAsia="en-BE" w:bidi="ar-SA"/>
        </w:rPr>
        <w:t xml:space="preserve">ражданскому делу №2-6134/2021 по исковому заявлению ПАО Сбербанк в лице филиала Среднерусский банк ПАО Сбербанк к Джир Степану Николаевичу о взыскании задолженности по кредитному договору, изготовлено 07 декабря 2021 года.  </w:t>
      </w:r>
    </w:p>
    <w:p w14:paraId="0C1E1B70" w14:textId="77777777" w:rsidR="00000000" w:rsidRDefault="001B0BDE">
      <w:pPr>
        <w:jc w:val="both"/>
        <w:rPr>
          <w:lang w:val="en-BE" w:eastAsia="en-BE" w:bidi="ar-SA"/>
        </w:rPr>
      </w:pPr>
    </w:p>
    <w:p w14:paraId="7A0F5760" w14:textId="77777777" w:rsidR="00000000" w:rsidRDefault="001B0BDE">
      <w:pPr>
        <w:jc w:val="both"/>
        <w:rPr>
          <w:lang w:val="en-BE" w:eastAsia="en-BE" w:bidi="ar-SA"/>
        </w:rPr>
      </w:pPr>
    </w:p>
    <w:p w14:paraId="3997E6DA" w14:textId="77777777" w:rsidR="00000000" w:rsidRDefault="001B0BD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  </w:t>
      </w:r>
      <w:r>
        <w:rPr>
          <w:b/>
          <w:bCs/>
          <w:lang w:val="en-BE" w:eastAsia="en-BE" w:bidi="ar-SA"/>
        </w:rPr>
        <w:t xml:space="preserve">                                                                 Завьялова С.И.</w:t>
      </w:r>
    </w:p>
    <w:p w14:paraId="137FFF1B" w14:textId="77777777" w:rsidR="00000000" w:rsidRDefault="001B0BDE">
      <w:pPr>
        <w:jc w:val="both"/>
        <w:rPr>
          <w:lang w:val="en-BE" w:eastAsia="en-BE" w:bidi="ar-SA"/>
        </w:rPr>
      </w:pPr>
    </w:p>
    <w:p w14:paraId="306A7458" w14:textId="77777777" w:rsidR="00000000" w:rsidRDefault="001B0BDE">
      <w:pPr>
        <w:jc w:val="both"/>
        <w:rPr>
          <w:lang w:val="en-BE" w:eastAsia="en-BE" w:bidi="ar-SA"/>
        </w:rPr>
      </w:pPr>
    </w:p>
    <w:p w14:paraId="7EFE1D05" w14:textId="77777777" w:rsidR="00000000" w:rsidRDefault="001B0BDE">
      <w:pPr>
        <w:jc w:val="both"/>
        <w:rPr>
          <w:lang w:val="en-BE" w:eastAsia="en-BE" w:bidi="ar-SA"/>
        </w:rPr>
      </w:pPr>
    </w:p>
    <w:p w14:paraId="75AC4CD6" w14:textId="77777777" w:rsidR="00000000" w:rsidRDefault="001B0BDE">
      <w:pPr>
        <w:spacing w:after="160"/>
        <w:rPr>
          <w:lang w:val="en-BE" w:eastAsia="en-BE" w:bidi="ar-SA"/>
        </w:rPr>
      </w:pPr>
    </w:p>
    <w:p w14:paraId="6E0CB00A" w14:textId="77777777" w:rsidR="00000000" w:rsidRDefault="001B0BDE">
      <w:pPr>
        <w:jc w:val="both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598E4" w14:textId="77777777" w:rsidR="00000000" w:rsidRDefault="001B0BDE">
      <w:r>
        <w:separator/>
      </w:r>
    </w:p>
  </w:endnote>
  <w:endnote w:type="continuationSeparator" w:id="0">
    <w:p w14:paraId="057AE48A" w14:textId="77777777" w:rsidR="00000000" w:rsidRDefault="001B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A6B09" w14:textId="77777777" w:rsidR="00000000" w:rsidRDefault="001B0BDE">
      <w:r>
        <w:separator/>
      </w:r>
    </w:p>
  </w:footnote>
  <w:footnote w:type="continuationSeparator" w:id="0">
    <w:p w14:paraId="6569C0D7" w14:textId="77777777" w:rsidR="00000000" w:rsidRDefault="001B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8A408" w14:textId="77777777" w:rsidR="00000000" w:rsidRDefault="001B0BDE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77RS0003-02-2021-013208-34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BDE"/>
    <w:rsid w:val="001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DB26FA5"/>
  <w15:chartTrackingRefBased/>
  <w15:docId w15:val="{4AFEA98C-4A7C-4991-807F-1F87CA1A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3rplc-26">
    <w:name w:val="cat-Sum grp-13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5rplc-32">
    <w:name w:val="cat-FIO grp-5 rplc-32"/>
    <w:basedOn w:val="a0"/>
  </w:style>
  <w:style w:type="character" w:customStyle="1" w:styleId="cat-Sumgrp-9rplc-36">
    <w:name w:val="cat-Sum grp-9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5rplc-43">
    <w:name w:val="cat-FIO grp-5 rplc-43"/>
    <w:basedOn w:val="a0"/>
  </w:style>
  <w:style w:type="character" w:customStyle="1" w:styleId="cat-Addressgrp-1rplc-46">
    <w:name w:val="cat-Address grp-1 rplc-46"/>
    <w:basedOn w:val="a0"/>
  </w:style>
  <w:style w:type="character" w:customStyle="1" w:styleId="cat-Sumgrp-9rplc-48">
    <w:name w:val="cat-Sum grp-9 rplc-48"/>
    <w:basedOn w:val="a0"/>
  </w:style>
  <w:style w:type="character" w:customStyle="1" w:styleId="cat-Sumgrp-10rplc-49">
    <w:name w:val="cat-Sum grp-10 rplc-49"/>
    <w:basedOn w:val="a0"/>
  </w:style>
  <w:style w:type="character" w:customStyle="1" w:styleId="cat-Sumgrp-11rplc-50">
    <w:name w:val="cat-Sum grp-11 rplc-50"/>
    <w:basedOn w:val="a0"/>
  </w:style>
  <w:style w:type="character" w:customStyle="1" w:styleId="cat-Sumgrp-12rplc-51">
    <w:name w:val="cat-Sum grp-12 rplc-51"/>
    <w:basedOn w:val="a0"/>
  </w:style>
  <w:style w:type="character" w:customStyle="1" w:styleId="cat-Sumgrp-9rplc-52">
    <w:name w:val="cat-Sum grp-9 rplc-52"/>
    <w:basedOn w:val="a0"/>
  </w:style>
  <w:style w:type="character" w:customStyle="1" w:styleId="cat-Sumgrp-13rplc-53">
    <w:name w:val="cat-Sum grp-13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2114</Words>
  <Characters>12051</Characters>
  <Application>Microsoft Office Word</Application>
  <DocSecurity>0</DocSecurity>
  <Lines>100</Lines>
  <Paragraphs>28</Paragraphs>
  <ScaleCrop>false</ScaleCrop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