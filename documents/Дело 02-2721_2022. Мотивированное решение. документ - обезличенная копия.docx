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000000" w:rsidRDefault="00AA4724">
      <w:pPr>
        <w:ind w:firstLine="567"/>
        <w:jc w:val="right"/>
        <w:rPr>
          <w:lang w:val="en-BE" w:eastAsia="en-BE" w:bidi="ar-SA"/>
        </w:rPr>
      </w:pPr>
      <w:bookmarkStart w:id="0" w:name="_GoBack"/>
      <w:bookmarkEnd w:id="0"/>
      <w:r>
        <w:rPr>
          <w:lang w:val="en-BE" w:eastAsia="en-BE" w:bidi="ar-SA"/>
        </w:rPr>
        <w:t>УИД 77RS0004-02-2022-000866-66</w:t>
      </w:r>
    </w:p>
    <w:p w:rsidR="00000000" w:rsidRDefault="00AA4724">
      <w:pPr>
        <w:ind w:firstLine="567"/>
        <w:jc w:val="center"/>
        <w:rPr>
          <w:lang w:val="en-BE" w:eastAsia="en-BE" w:bidi="ar-SA"/>
        </w:rPr>
      </w:pPr>
      <w:r>
        <w:rPr>
          <w:b/>
          <w:bCs/>
          <w:lang w:val="en-BE" w:eastAsia="en-BE" w:bidi="ar-SA"/>
        </w:rPr>
        <w:t xml:space="preserve">РЕШЕНИЕ </w:t>
      </w:r>
    </w:p>
    <w:p w:rsidR="00000000" w:rsidRDefault="00AA4724">
      <w:pPr>
        <w:ind w:firstLine="567"/>
        <w:jc w:val="center"/>
        <w:rPr>
          <w:lang w:val="en-BE" w:eastAsia="en-BE" w:bidi="ar-SA"/>
        </w:rPr>
      </w:pPr>
      <w:r>
        <w:rPr>
          <w:b/>
          <w:bCs/>
          <w:lang w:val="en-BE" w:eastAsia="en-BE" w:bidi="ar-SA"/>
        </w:rPr>
        <w:t>Именем Российской Федерации</w:t>
      </w:r>
    </w:p>
    <w:p w:rsidR="00000000" w:rsidRDefault="00AA4724">
      <w:pPr>
        <w:ind w:firstLine="567"/>
        <w:jc w:val="both"/>
        <w:rPr>
          <w:lang w:val="en-BE" w:eastAsia="en-BE" w:bidi="ar-SA"/>
        </w:rPr>
      </w:pPr>
      <w:r>
        <w:rPr>
          <w:rStyle w:val="cat-Addressgrp-0rplc-0"/>
          <w:lang w:val="en-BE" w:eastAsia="en-BE" w:bidi="ar-SA"/>
        </w:rPr>
        <w:t>адрес</w:t>
      </w:r>
      <w:r>
        <w:rPr>
          <w:lang w:val="en-BE" w:eastAsia="en-BE" w:bidi="ar-SA"/>
        </w:rPr>
        <w:t xml:space="preserve"> </w:t>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ab/>
      </w:r>
      <w:r>
        <w:rPr>
          <w:lang w:val="en-BE" w:eastAsia="en-BE" w:bidi="ar-SA"/>
        </w:rPr>
        <w:t>21 апреля 2022 года</w:t>
      </w:r>
    </w:p>
    <w:p w:rsidR="00000000" w:rsidRDefault="00AA4724">
      <w:pPr>
        <w:ind w:firstLine="567"/>
        <w:jc w:val="both"/>
        <w:rPr>
          <w:lang w:val="en-BE" w:eastAsia="en-BE" w:bidi="ar-SA"/>
        </w:rPr>
      </w:pPr>
      <w:r>
        <w:rPr>
          <w:lang w:val="en-BE" w:eastAsia="en-BE" w:bidi="ar-SA"/>
        </w:rPr>
        <w:t xml:space="preserve">Гагаринский районный суд </w:t>
      </w:r>
      <w:r>
        <w:rPr>
          <w:rStyle w:val="cat-Addressgrp-1rplc-1"/>
          <w:lang w:val="en-BE" w:eastAsia="en-BE" w:bidi="ar-SA"/>
        </w:rPr>
        <w:t>адрес</w:t>
      </w:r>
      <w:r>
        <w:rPr>
          <w:lang w:val="en-BE" w:eastAsia="en-BE" w:bidi="ar-SA"/>
        </w:rPr>
        <w:t>, в составе председательствующего судьи Шестакова Д.Г.,  при секретаре Маршалиной А.М., рассмотрев в открытом судебном засед</w:t>
      </w:r>
      <w:r>
        <w:rPr>
          <w:lang w:val="en-BE" w:eastAsia="en-BE" w:bidi="ar-SA"/>
        </w:rPr>
        <w:t>ании гражданское дело №2-2721/2022 по иску ПАО «Сбербанк России» к Петрущенко Владимиру Валериевичу о взыскании денежных средств,</w:t>
      </w:r>
    </w:p>
    <w:p w:rsidR="00000000" w:rsidRDefault="00AA4724">
      <w:pPr>
        <w:ind w:firstLine="567"/>
        <w:jc w:val="center"/>
        <w:rPr>
          <w:lang w:val="en-BE" w:eastAsia="en-BE" w:bidi="ar-SA"/>
        </w:rPr>
      </w:pPr>
      <w:r>
        <w:rPr>
          <w:b/>
          <w:bCs/>
          <w:lang w:val="en-BE" w:eastAsia="en-BE" w:bidi="ar-SA"/>
        </w:rPr>
        <w:t>УСТАНОВИЛ:</w:t>
      </w:r>
    </w:p>
    <w:p w:rsidR="00000000" w:rsidRDefault="00AA4724">
      <w:pPr>
        <w:ind w:firstLine="567"/>
        <w:jc w:val="both"/>
        <w:rPr>
          <w:lang w:val="en-BE" w:eastAsia="en-BE" w:bidi="ar-SA"/>
        </w:rPr>
      </w:pPr>
      <w:r>
        <w:rPr>
          <w:lang w:val="en-BE" w:eastAsia="en-BE" w:bidi="ar-SA"/>
        </w:rPr>
        <w:t>Истец ПАО «Сбербанк России» в лице филиала Московского банка ПАО Сбербанк обратился в суд с иском к ответчику Петру</w:t>
      </w:r>
      <w:r>
        <w:rPr>
          <w:lang w:val="en-BE" w:eastAsia="en-BE" w:bidi="ar-SA"/>
        </w:rPr>
        <w:t>щенко В.В. о взыскании ссудной задолженности по эмиссионному контракту, указав, что между ПАО «Сбербанк России» и Петрущенко В.В. 08 февраля 2017 года заключен эмиссионный контракт №0910-Р-7529462760 на предоставление Петрущенко В.В. возобновляемой кредитн</w:t>
      </w:r>
      <w:r>
        <w:rPr>
          <w:lang w:val="en-BE" w:eastAsia="en-BE" w:bidi="ar-SA"/>
        </w:rPr>
        <w:t>ой линии посредством выдачи ему банковской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 путём оформления ответчиком заявления на получение кредит</w:t>
      </w:r>
      <w:r>
        <w:rPr>
          <w:lang w:val="en-BE" w:eastAsia="en-BE" w:bidi="ar-SA"/>
        </w:rPr>
        <w:t xml:space="preserve">ной карты Сбербанка России и ознакомления его с Условиями выпуска и обслуживания кредитной карты Сбербанка, Тарифами Сбербанка. Во исполнение заключенного договора Петрущенко В.В. выдана кредитная карта с лимитом кредита </w:t>
      </w:r>
      <w:r>
        <w:rPr>
          <w:rStyle w:val="cat-Sumgrp-9rplc-9"/>
          <w:lang w:val="en-BE" w:eastAsia="en-BE" w:bidi="ar-SA"/>
        </w:rPr>
        <w:t>сумма</w:t>
      </w:r>
      <w:r>
        <w:rPr>
          <w:lang w:val="en-BE" w:eastAsia="en-BE" w:bidi="ar-SA"/>
        </w:rPr>
        <w:t xml:space="preserve"> под 26% годовых на условиях, </w:t>
      </w:r>
      <w:r>
        <w:rPr>
          <w:lang w:val="en-BE" w:eastAsia="en-BE" w:bidi="ar-SA"/>
        </w:rPr>
        <w:t>определенных Тарифами Сбербанка, а также открыт ссудный счет для отражения операций, проводимых с использованием кредитной карты в соответствии с заключенным кредитным договором. При этом Сбербанк России обязался ежемесячно формировать и предоставлять отве</w:t>
      </w:r>
      <w:r>
        <w:rPr>
          <w:lang w:val="en-BE" w:eastAsia="en-BE" w:bidi="ar-SA"/>
        </w:rPr>
        <w:t xml:space="preserve">тчику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Погашение кредита и уплата процентов за его использование осуществляется ежемесячно по частям </w:t>
      </w:r>
      <w:r>
        <w:rPr>
          <w:lang w:val="en-BE" w:eastAsia="en-BE" w:bidi="ar-SA"/>
        </w:rPr>
        <w:t>или полностью в соответствии с информацией, указанной в отчете, путём пополнения счета карты не позднее 20-ти календарных дней с даты формирования отчета по карте. Ответчиком платежи в счет погашения задолженности по кредиту производились с нарушением в ча</w:t>
      </w:r>
      <w:r>
        <w:rPr>
          <w:lang w:val="en-BE" w:eastAsia="en-BE" w:bidi="ar-SA"/>
        </w:rPr>
        <w:t xml:space="preserve">сти сроков и сумм, обязательных к погашению, и по состоянию на 20.12.2021 года образовалась задолженность в размере </w:t>
      </w:r>
      <w:r>
        <w:rPr>
          <w:rStyle w:val="cat-Sumgrp-10rplc-10"/>
          <w:lang w:val="en-BE" w:eastAsia="en-BE" w:bidi="ar-SA"/>
        </w:rPr>
        <w:t>сумма</w:t>
      </w:r>
      <w:r>
        <w:rPr>
          <w:lang w:val="en-BE" w:eastAsia="en-BE" w:bidi="ar-SA"/>
        </w:rPr>
        <w:t xml:space="preserve">, из которых: </w:t>
      </w:r>
      <w:r>
        <w:rPr>
          <w:rStyle w:val="cat-Sumgrp-11rplc-11"/>
          <w:lang w:val="en-BE" w:eastAsia="en-BE" w:bidi="ar-SA"/>
        </w:rPr>
        <w:t>сумма</w:t>
      </w:r>
      <w:r>
        <w:rPr>
          <w:lang w:val="en-BE" w:eastAsia="en-BE" w:bidi="ar-SA"/>
        </w:rPr>
        <w:t xml:space="preserve"> – просроченный основной долг, </w:t>
      </w:r>
      <w:r>
        <w:rPr>
          <w:rStyle w:val="cat-Sumgrp-12rplc-12"/>
          <w:lang w:val="en-BE" w:eastAsia="en-BE" w:bidi="ar-SA"/>
        </w:rPr>
        <w:t>сумма</w:t>
      </w:r>
      <w:r>
        <w:rPr>
          <w:lang w:val="en-BE" w:eastAsia="en-BE" w:bidi="ar-SA"/>
        </w:rPr>
        <w:t xml:space="preserve"> – просроченные проценты, </w:t>
      </w:r>
      <w:r>
        <w:rPr>
          <w:rStyle w:val="cat-Sumgrp-13rplc-13"/>
          <w:lang w:val="en-BE" w:eastAsia="en-BE" w:bidi="ar-SA"/>
        </w:rPr>
        <w:t>сумма</w:t>
      </w:r>
      <w:r>
        <w:rPr>
          <w:lang w:val="en-BE" w:eastAsia="en-BE" w:bidi="ar-SA"/>
        </w:rPr>
        <w:t xml:space="preserve"> – неустойка. Поскольку претензионные требования </w:t>
      </w:r>
      <w:r>
        <w:rPr>
          <w:lang w:val="en-BE" w:eastAsia="en-BE" w:bidi="ar-SA"/>
        </w:rPr>
        <w:t xml:space="preserve">банка об оплате задолженности оставлены ответчиком без внимания, ПАО «Сбербанк России» обратился в суд с указанными требованиями, просит взыскать с ответчика задолженность по эмиссионному контракту №0910-Р-7529462760 от 08.02.2017 в размере </w:t>
      </w:r>
      <w:r>
        <w:rPr>
          <w:rStyle w:val="cat-Sumgrp-10rplc-14"/>
          <w:lang w:val="en-BE" w:eastAsia="en-BE" w:bidi="ar-SA"/>
        </w:rPr>
        <w:t>сумма</w:t>
      </w:r>
      <w:r>
        <w:rPr>
          <w:lang w:val="en-BE" w:eastAsia="en-BE" w:bidi="ar-SA"/>
        </w:rPr>
        <w:t xml:space="preserve">, а также </w:t>
      </w:r>
      <w:r>
        <w:rPr>
          <w:lang w:val="en-BE" w:eastAsia="en-BE" w:bidi="ar-SA"/>
        </w:rPr>
        <w:t xml:space="preserve">расходы по уплате государственной пошлины в размере </w:t>
      </w:r>
      <w:r>
        <w:rPr>
          <w:rStyle w:val="cat-Sumgrp-14rplc-15"/>
          <w:lang w:val="en-BE" w:eastAsia="en-BE" w:bidi="ar-SA"/>
        </w:rPr>
        <w:t>сумма</w:t>
      </w:r>
      <w:r>
        <w:rPr>
          <w:lang w:val="en-BE" w:eastAsia="en-BE" w:bidi="ar-SA"/>
        </w:rPr>
        <w:t>.</w:t>
      </w:r>
    </w:p>
    <w:p w:rsidR="00000000" w:rsidRDefault="00AA4724">
      <w:pPr>
        <w:ind w:firstLine="567"/>
        <w:jc w:val="both"/>
        <w:rPr>
          <w:lang w:val="en-BE" w:eastAsia="en-BE" w:bidi="ar-SA"/>
        </w:rPr>
      </w:pPr>
      <w:r>
        <w:rPr>
          <w:lang w:val="en-BE" w:eastAsia="en-BE" w:bidi="ar-SA"/>
        </w:rPr>
        <w:t>Представитель истца ПАО «Сбербанк России» в лице филиала Московского банка ПАО Сбербанк в судебное заседание не явился, о дате, месте и времени судебного заседания истец извещён надлежащим образом;</w:t>
      </w:r>
      <w:r>
        <w:rPr>
          <w:lang w:val="en-BE" w:eastAsia="en-BE" w:bidi="ar-SA"/>
        </w:rPr>
        <w:t xml:space="preserve"> при подаче искового заявления просил о рассмотрении дела в отсутствии представителя.</w:t>
      </w:r>
    </w:p>
    <w:p w:rsidR="00000000" w:rsidRDefault="00AA4724">
      <w:pPr>
        <w:ind w:firstLine="567"/>
        <w:jc w:val="both"/>
        <w:rPr>
          <w:lang w:val="en-BE" w:eastAsia="en-BE" w:bidi="ar-SA"/>
        </w:rPr>
      </w:pPr>
      <w:r>
        <w:rPr>
          <w:lang w:val="en-BE" w:eastAsia="en-BE" w:bidi="ar-SA"/>
        </w:rPr>
        <w:t>В судебное заседание ответчик не явился, причину неявки суду не сообщил, об отложении судебного разбирательства не ходатайствовал, письменный отзыв не представил. Суд нап</w:t>
      </w:r>
      <w:r>
        <w:rPr>
          <w:lang w:val="en-BE" w:eastAsia="en-BE" w:bidi="ar-SA"/>
        </w:rPr>
        <w:t>равлял по месту жительства ответчика извещения о времени и месте судебного разбирательства поданному делу, однако судебные извещения возродились в суд без вручения адресату. При таких обстоятельствах суд приходит к выводу о том, что ответчик намеренно укло</w:t>
      </w:r>
      <w:r>
        <w:rPr>
          <w:lang w:val="en-BE" w:eastAsia="en-BE" w:bidi="ar-SA"/>
        </w:rPr>
        <w:t xml:space="preserve">няется от получения судебной корреспонденции в ОПС по месту своего жительства, а также исходит из того, что в этом случае судебные извещения считаются доставленными, а риск их неполучения возлагается на ответчика (п. 1 ст. 165.1 ГК РФ; п. 67 и </w:t>
      </w:r>
      <w:r>
        <w:rPr>
          <w:lang w:val="en-BE" w:eastAsia="en-BE" w:bidi="ar-SA"/>
        </w:rPr>
        <w:lastRenderedPageBreak/>
        <w:t>68 Постановл</w:t>
      </w:r>
      <w:r>
        <w:rPr>
          <w:lang w:val="en-BE" w:eastAsia="en-BE" w:bidi="ar-SA"/>
        </w:rPr>
        <w:t>ения Пленума Верховного Суда РФ от 23.06.2015 №25 «О применении судами некоторых положений раздела I части первой Гражданского кодекса Российской Федерации».</w:t>
      </w:r>
    </w:p>
    <w:p w:rsidR="00000000" w:rsidRDefault="00AA4724">
      <w:pPr>
        <w:ind w:firstLine="567"/>
        <w:jc w:val="both"/>
        <w:rPr>
          <w:lang w:val="en-BE" w:eastAsia="en-BE" w:bidi="ar-SA"/>
        </w:rPr>
      </w:pPr>
      <w:r>
        <w:rPr>
          <w:lang w:val="en-BE" w:eastAsia="en-BE" w:bidi="ar-SA"/>
        </w:rPr>
        <w:t xml:space="preserve">Кроме того, информация о дате и времени очередного судебного заседания в соответствии со статьями </w:t>
      </w:r>
      <w:r>
        <w:rPr>
          <w:lang w:val="en-BE" w:eastAsia="en-BE" w:bidi="ar-SA"/>
        </w:rPr>
        <w:t>14 и 16 ФЗ от 22.12.2008 № 262-ФЗ «Об обеспечении доступа к информации о деятельности судов в Российской Федерации» заблаговременно размещается на интернет-сайте суда и является общедоступной.</w:t>
      </w:r>
    </w:p>
    <w:p w:rsidR="00000000" w:rsidRDefault="00AA4724">
      <w:pPr>
        <w:ind w:firstLine="567"/>
        <w:jc w:val="both"/>
        <w:rPr>
          <w:lang w:val="en-BE" w:eastAsia="en-BE" w:bidi="ar-SA"/>
        </w:rPr>
      </w:pPr>
      <w:r>
        <w:rPr>
          <w:lang w:val="en-BE" w:eastAsia="en-BE" w:bidi="ar-SA"/>
        </w:rPr>
        <w:t>С учетом положений ч. 4 ст. 167 ГПК РФ суд считает возможным ра</w:t>
      </w:r>
      <w:r>
        <w:rPr>
          <w:lang w:val="en-BE" w:eastAsia="en-BE" w:bidi="ar-SA"/>
        </w:rPr>
        <w:t xml:space="preserve">ссмотреть дело в данном судебном заседании в отсутствие ответчика, который извещен надлежащим образом, по имеющимся в деле доказательствам. </w:t>
      </w:r>
    </w:p>
    <w:p w:rsidR="00000000" w:rsidRDefault="00AA4724">
      <w:pPr>
        <w:ind w:firstLine="567"/>
        <w:jc w:val="both"/>
        <w:rPr>
          <w:lang w:val="en-BE" w:eastAsia="en-BE" w:bidi="ar-SA"/>
        </w:rPr>
      </w:pPr>
      <w:r>
        <w:rPr>
          <w:lang w:val="en-BE" w:eastAsia="en-BE" w:bidi="ar-SA"/>
        </w:rPr>
        <w:t>Суд, проанализировав и оценив собранные по делу доказательства по своему внутреннему убеждению, основанному на всес</w:t>
      </w:r>
      <w:r>
        <w:rPr>
          <w:lang w:val="en-BE" w:eastAsia="en-BE" w:bidi="ar-SA"/>
        </w:rPr>
        <w:t>тороннем, полном, объективном и непосредственном исследовании имеющихся в деле доказательств, учитывая относимость, допустимость, достоверность каждого доказательства в отдельности, а также достаточность и взаимную связь доказательств в их совокупности, пр</w:t>
      </w:r>
      <w:r>
        <w:rPr>
          <w:lang w:val="en-BE" w:eastAsia="en-BE" w:bidi="ar-SA"/>
        </w:rPr>
        <w:t>иходит к следующему.</w:t>
      </w:r>
    </w:p>
    <w:p w:rsidR="00000000" w:rsidRDefault="00AA4724">
      <w:pPr>
        <w:ind w:firstLine="567"/>
        <w:jc w:val="both"/>
        <w:rPr>
          <w:lang w:val="en-BE" w:eastAsia="en-BE" w:bidi="ar-SA"/>
        </w:rPr>
      </w:pPr>
      <w:r>
        <w:rPr>
          <w:lang w:val="en-BE" w:eastAsia="en-BE" w:bidi="ar-SA"/>
        </w:rPr>
        <w:t>В соответствии со ст.</w:t>
      </w:r>
      <w:hyperlink r:id="rId5" w:history="1">
        <w:r>
          <w:rPr>
            <w:color w:val="0000EE"/>
            <w:lang w:val="en-BE" w:eastAsia="en-BE" w:bidi="ar-SA"/>
          </w:rPr>
          <w:t>56 ГПК РФ</w:t>
        </w:r>
      </w:hyperlink>
      <w:r>
        <w:rPr>
          <w:lang w:val="en-BE" w:eastAsia="en-BE" w:bidi="ar-SA"/>
        </w:rPr>
        <w:t>, содержание которой следует рассматривать в контексте с положениями п.3 ст.</w:t>
      </w:r>
      <w:hyperlink r:id="rId6" w:history="1">
        <w:r>
          <w:rPr>
            <w:color w:val="0000EE"/>
            <w:lang w:val="en-BE" w:eastAsia="en-BE" w:bidi="ar-SA"/>
          </w:rPr>
          <w:t>123</w:t>
        </w:r>
      </w:hyperlink>
      <w:r>
        <w:rPr>
          <w:lang w:val="en-BE" w:eastAsia="en-BE" w:bidi="ar-SA"/>
        </w:rPr>
        <w:t xml:space="preserve"> Конституции РФ и ст.</w:t>
      </w:r>
      <w:hyperlink r:id="rId7" w:history="1">
        <w:r>
          <w:rPr>
            <w:color w:val="0000EE"/>
            <w:lang w:val="en-BE" w:eastAsia="en-BE" w:bidi="ar-SA"/>
          </w:rPr>
          <w:t>12 ГПК РФ</w:t>
        </w:r>
      </w:hyperlink>
      <w:r>
        <w:rPr>
          <w:lang w:val="en-BE" w:eastAsia="en-BE" w:bidi="ar-SA"/>
        </w:rPr>
        <w:t>, закрепляющих принцип состязательности гражданского судопроизводства и принцип равноправия сторон, каждая сторона должна доказать те обстоятельства, на к</w:t>
      </w:r>
      <w:r>
        <w:rPr>
          <w:lang w:val="en-BE" w:eastAsia="en-BE" w:bidi="ar-SA"/>
        </w:rPr>
        <w:t>оторые она ссылается как на основания своих требований и возражений, если иное не предусмотрено федеральным законом.</w:t>
      </w:r>
    </w:p>
    <w:p w:rsidR="00000000" w:rsidRDefault="00AA4724">
      <w:pPr>
        <w:ind w:firstLine="567"/>
        <w:jc w:val="both"/>
        <w:rPr>
          <w:lang w:val="en-BE" w:eastAsia="en-BE" w:bidi="ar-SA"/>
        </w:rPr>
      </w:pPr>
      <w:r>
        <w:rPr>
          <w:lang w:val="en-BE" w:eastAsia="en-BE" w:bidi="ar-SA"/>
        </w:rPr>
        <w:t>Согласно ч.3 ст.67 ГПК РФ, суд оценивает доказательства по своему внутреннему убеждению, основанному на всестороннем, полном, объективном и</w:t>
      </w:r>
      <w:r>
        <w:rPr>
          <w:lang w:val="en-BE" w:eastAsia="en-BE" w:bidi="ar-SA"/>
        </w:rPr>
        <w:t xml:space="preserve"> непосредственном исследовании имеющихся в деле доказательств.</w:t>
      </w:r>
    </w:p>
    <w:p w:rsidR="00000000" w:rsidRDefault="00AA4724">
      <w:pPr>
        <w:ind w:firstLine="567"/>
        <w:jc w:val="both"/>
        <w:rPr>
          <w:lang w:val="en-BE" w:eastAsia="en-BE" w:bidi="ar-SA"/>
        </w:rPr>
      </w:pPr>
      <w:r>
        <w:rPr>
          <w:lang w:val="en-BE" w:eastAsia="en-BE" w:bidi="ar-SA"/>
        </w:rPr>
        <w:t>В соответствии с ч.1 ст.68 ГПК РФ объяснения сторон и третьих лиц об известных им обстоятельствах, имеющих значение для правильного рассмотрения дела, подлежат проверке и оценке наряду с другим</w:t>
      </w:r>
      <w:r>
        <w:rPr>
          <w:lang w:val="en-BE" w:eastAsia="en-BE" w:bidi="ar-SA"/>
        </w:rPr>
        <w:t>и доказательствами. В случае, если сторона, обязанная доказывать свои требования или возражения, удерживает находящиеся у нее доказательства и не представляет их суду, суд вправе обосновать свои выводы объяснениями другой стороны.</w:t>
      </w:r>
    </w:p>
    <w:p w:rsidR="00000000" w:rsidRDefault="00AA4724">
      <w:pPr>
        <w:ind w:firstLine="567"/>
        <w:jc w:val="both"/>
        <w:rPr>
          <w:lang w:val="en-BE" w:eastAsia="en-BE" w:bidi="ar-SA"/>
        </w:rPr>
      </w:pPr>
      <w:r>
        <w:rPr>
          <w:lang w:val="en-BE" w:eastAsia="en-BE" w:bidi="ar-SA"/>
        </w:rPr>
        <w:t>В соответствии п. 1 ст. 1</w:t>
      </w:r>
      <w:r>
        <w:rPr>
          <w:lang w:val="en-BE" w:eastAsia="en-BE" w:bidi="ar-SA"/>
        </w:rPr>
        <w:t>2 ГПК РФ правосудие по гражданским делам осуществляется на основе состязательности и равноправия сторон.</w:t>
      </w:r>
    </w:p>
    <w:p w:rsidR="00000000" w:rsidRDefault="00AA4724">
      <w:pPr>
        <w:ind w:firstLine="567"/>
        <w:jc w:val="both"/>
        <w:rPr>
          <w:lang w:val="en-BE" w:eastAsia="en-BE" w:bidi="ar-SA"/>
        </w:rPr>
      </w:pPr>
      <w:r>
        <w:rPr>
          <w:lang w:val="en-BE" w:eastAsia="en-BE" w:bidi="ar-SA"/>
        </w:rPr>
        <w:t>В данном случае сторона ответчика, не освобожденная в силу закона доказывать свои возражения, не является по вызовам в суд, проявляет тем самым процесс</w:t>
      </w:r>
      <w:r>
        <w:rPr>
          <w:lang w:val="en-BE" w:eastAsia="en-BE" w:bidi="ar-SA"/>
        </w:rPr>
        <w:t>уальную пассивность при разрешении настоящего гражданского дела, и суд вправе обосновать свои выводы объяснениями и представленными истцом доказательствами.</w:t>
      </w:r>
    </w:p>
    <w:p w:rsidR="00000000" w:rsidRDefault="00AA4724">
      <w:pPr>
        <w:ind w:firstLine="567"/>
        <w:jc w:val="both"/>
        <w:rPr>
          <w:lang w:val="en-BE" w:eastAsia="en-BE" w:bidi="ar-SA"/>
        </w:rPr>
      </w:pPr>
      <w:r>
        <w:rPr>
          <w:lang w:val="en-BE" w:eastAsia="en-BE" w:bidi="ar-SA"/>
        </w:rPr>
        <w:t>В силу п.2 ст.</w:t>
      </w:r>
      <w:hyperlink r:id="rId8" w:history="1">
        <w:r>
          <w:rPr>
            <w:color w:val="0000EE"/>
            <w:lang w:val="en-BE" w:eastAsia="en-BE" w:bidi="ar-SA"/>
          </w:rPr>
          <w:t>1</w:t>
        </w:r>
      </w:hyperlink>
      <w:r>
        <w:rPr>
          <w:lang w:val="en-BE" w:eastAsia="en-BE" w:bidi="ar-SA"/>
        </w:rPr>
        <w:t xml:space="preserve"> ГК РФ граждане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rsidR="00000000" w:rsidRDefault="00AA4724">
      <w:pPr>
        <w:ind w:firstLine="567"/>
        <w:jc w:val="both"/>
        <w:rPr>
          <w:lang w:val="en-BE" w:eastAsia="en-BE" w:bidi="ar-SA"/>
        </w:rPr>
      </w:pPr>
      <w:r>
        <w:rPr>
          <w:lang w:val="en-BE" w:eastAsia="en-BE" w:bidi="ar-SA"/>
        </w:rPr>
        <w:t>Дого</w:t>
      </w:r>
      <w:r>
        <w:rPr>
          <w:lang w:val="en-BE" w:eastAsia="en-BE" w:bidi="ar-SA"/>
        </w:rPr>
        <w:t>вором признается соглашение двух или нескольких лиц об установлении, изменении или прекращении гражданских прав и обязанностей (п.1 ст.</w:t>
      </w:r>
      <w:hyperlink r:id="rId9" w:history="1">
        <w:r>
          <w:rPr>
            <w:color w:val="0000EE"/>
            <w:lang w:val="en-BE" w:eastAsia="en-BE" w:bidi="ar-SA"/>
          </w:rPr>
          <w:t>420</w:t>
        </w:r>
      </w:hyperlink>
      <w:r>
        <w:rPr>
          <w:lang w:val="en-BE" w:eastAsia="en-BE" w:bidi="ar-SA"/>
        </w:rPr>
        <w:t xml:space="preserve"> ГК РФ).</w:t>
      </w:r>
    </w:p>
    <w:p w:rsidR="00000000" w:rsidRDefault="00AA4724">
      <w:pPr>
        <w:ind w:firstLine="567"/>
        <w:jc w:val="both"/>
        <w:rPr>
          <w:lang w:val="en-BE" w:eastAsia="en-BE" w:bidi="ar-SA"/>
        </w:rPr>
      </w:pPr>
      <w:r>
        <w:rPr>
          <w:lang w:val="en-BE" w:eastAsia="en-BE" w:bidi="ar-SA"/>
        </w:rPr>
        <w:t>На основании</w:t>
      </w:r>
      <w:r>
        <w:rPr>
          <w:lang w:val="en-BE" w:eastAsia="en-BE" w:bidi="ar-SA"/>
        </w:rPr>
        <w:t xml:space="preserve"> п.3 ст.</w:t>
      </w:r>
      <w:hyperlink r:id="rId10" w:history="1">
        <w:r>
          <w:rPr>
            <w:color w:val="0000EE"/>
            <w:lang w:val="en-BE" w:eastAsia="en-BE" w:bidi="ar-SA"/>
          </w:rPr>
          <w:t>154</w:t>
        </w:r>
      </w:hyperlink>
      <w:r>
        <w:rPr>
          <w:lang w:val="en-BE" w:eastAsia="en-BE" w:bidi="ar-SA"/>
        </w:rPr>
        <w:t xml:space="preserve"> ГК РФ для заключения договора необходимо выражение согласованной воли двух сторон.</w:t>
      </w:r>
    </w:p>
    <w:p w:rsidR="00000000" w:rsidRDefault="00AA4724">
      <w:pPr>
        <w:ind w:firstLine="567"/>
        <w:jc w:val="both"/>
        <w:rPr>
          <w:lang w:val="en-BE" w:eastAsia="en-BE" w:bidi="ar-SA"/>
        </w:rPr>
      </w:pPr>
      <w:r>
        <w:rPr>
          <w:lang w:val="en-BE" w:eastAsia="en-BE" w:bidi="ar-SA"/>
        </w:rPr>
        <w:t>Из положений ст.</w:t>
      </w:r>
      <w:hyperlink r:id="rId11" w:history="1">
        <w:r>
          <w:rPr>
            <w:color w:val="0000EE"/>
            <w:lang w:val="en-BE" w:eastAsia="en-BE" w:bidi="ar-SA"/>
          </w:rPr>
          <w:t>421</w:t>
        </w:r>
      </w:hyperlink>
      <w:r>
        <w:rPr>
          <w:lang w:val="en-BE" w:eastAsia="en-BE" w:bidi="ar-SA"/>
        </w:rPr>
        <w:t xml:space="preserve"> ГК РФ следует, что принцип свободы договора является одним из наиболее важных гражданско-правовых принципов. В соответствии с гражданско-правовым смыслом указанной нормы права свобода договора заключае</w:t>
      </w:r>
      <w:r>
        <w:rPr>
          <w:lang w:val="en-BE" w:eastAsia="en-BE" w:bidi="ar-SA"/>
        </w:rPr>
        <w:t>тся в том, что каждый участник гражданского оборота вправе самостоятельно решать, вступать или не вступать в договорные отношения.</w:t>
      </w:r>
    </w:p>
    <w:p w:rsidR="00000000" w:rsidRDefault="00AA4724">
      <w:pPr>
        <w:ind w:firstLine="567"/>
        <w:jc w:val="both"/>
        <w:rPr>
          <w:lang w:val="en-BE" w:eastAsia="en-BE" w:bidi="ar-SA"/>
        </w:rPr>
      </w:pPr>
      <w:r>
        <w:rPr>
          <w:lang w:val="en-BE" w:eastAsia="en-BE" w:bidi="ar-SA"/>
        </w:rPr>
        <w:t>Согласно ст.</w:t>
      </w:r>
      <w:hyperlink r:id="rId12" w:history="1">
        <w:r>
          <w:rPr>
            <w:color w:val="0000EE"/>
            <w:lang w:val="en-BE" w:eastAsia="en-BE" w:bidi="ar-SA"/>
          </w:rPr>
          <w:t>432 ГК РФ</w:t>
        </w:r>
      </w:hyperlink>
      <w:r>
        <w:rPr>
          <w:lang w:val="en-BE" w:eastAsia="en-BE" w:bidi="ar-SA"/>
        </w:rPr>
        <w:t xml:space="preserve"> догово</w:t>
      </w:r>
      <w:r>
        <w:rPr>
          <w:lang w:val="en-BE" w:eastAsia="en-BE" w:bidi="ar-SA"/>
        </w:rPr>
        <w:t xml:space="preserve">р считается заключенным, если между сторонами, в требуемой в подлежащих случаях форме, достигнуто соглашение по всем существенным </w:t>
      </w:r>
      <w:r>
        <w:rPr>
          <w:lang w:val="en-BE" w:eastAsia="en-BE" w:bidi="ar-SA"/>
        </w:rPr>
        <w:lastRenderedPageBreak/>
        <w:t>условиям договора. Договор заключается посредством направления оферты (предложения заключить договор) одной из сторон и ее акц</w:t>
      </w:r>
      <w:r>
        <w:rPr>
          <w:lang w:val="en-BE" w:eastAsia="en-BE" w:bidi="ar-SA"/>
        </w:rPr>
        <w:t>епта (принятия предложения) другой стороной.</w:t>
      </w:r>
    </w:p>
    <w:p w:rsidR="00000000" w:rsidRDefault="00AA4724">
      <w:pPr>
        <w:ind w:firstLine="567"/>
        <w:jc w:val="both"/>
        <w:rPr>
          <w:lang w:val="en-BE" w:eastAsia="en-BE" w:bidi="ar-SA"/>
        </w:rPr>
      </w:pPr>
      <w:r>
        <w:rPr>
          <w:lang w:val="en-BE" w:eastAsia="en-BE" w:bidi="ar-SA"/>
        </w:rPr>
        <w:t>В соответствии с п.1 ст.</w:t>
      </w:r>
      <w:hyperlink r:id="rId13" w:history="1">
        <w:r>
          <w:rPr>
            <w:color w:val="0000EE"/>
            <w:lang w:val="en-BE" w:eastAsia="en-BE" w:bidi="ar-SA"/>
          </w:rPr>
          <w:t>819</w:t>
        </w:r>
      </w:hyperlink>
      <w:r>
        <w:rPr>
          <w:lang w:val="en-BE" w:eastAsia="en-BE" w:bidi="ar-SA"/>
        </w:rPr>
        <w:t xml:space="preserve"> ГК РФ по кредитному договору банк или иная кредитная организация (кредитор) обязуются предоста</w:t>
      </w:r>
      <w:r>
        <w:rPr>
          <w:lang w:val="en-BE" w:eastAsia="en-BE" w:bidi="ar-SA"/>
        </w:rPr>
        <w:t>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Пунктом 2 ст.</w:t>
      </w:r>
      <w:hyperlink r:id="rId14" w:history="1">
        <w:r>
          <w:rPr>
            <w:color w:val="0000EE"/>
            <w:lang w:val="en-BE" w:eastAsia="en-BE" w:bidi="ar-SA"/>
          </w:rPr>
          <w:t>819</w:t>
        </w:r>
      </w:hyperlink>
      <w:r>
        <w:rPr>
          <w:lang w:val="en-BE" w:eastAsia="en-BE" w:bidi="ar-SA"/>
        </w:rPr>
        <w:t xml:space="preserve"> ГК РФ предусмотрено, что к отношениям по кредитному договору применяются те же правила, что и о договоре займа, если иное не предусмотрено правилами параграфа 2 главы 42 ГК РФ и не вытекает из существа кредитного договора.</w:t>
      </w:r>
    </w:p>
    <w:p w:rsidR="00000000" w:rsidRDefault="00AA4724">
      <w:pPr>
        <w:ind w:firstLine="567"/>
        <w:jc w:val="both"/>
        <w:rPr>
          <w:lang w:val="en-BE" w:eastAsia="en-BE" w:bidi="ar-SA"/>
        </w:rPr>
      </w:pPr>
      <w:r>
        <w:rPr>
          <w:lang w:val="en-BE" w:eastAsia="en-BE" w:bidi="ar-SA"/>
        </w:rPr>
        <w:t>Согла</w:t>
      </w:r>
      <w:r>
        <w:rPr>
          <w:lang w:val="en-BE" w:eastAsia="en-BE" w:bidi="ar-SA"/>
        </w:rPr>
        <w:t>сно п.3 ст.</w:t>
      </w:r>
      <w:hyperlink r:id="rId15" w:history="1">
        <w:r>
          <w:rPr>
            <w:color w:val="0000EE"/>
            <w:lang w:val="en-BE" w:eastAsia="en-BE" w:bidi="ar-SA"/>
          </w:rPr>
          <w:t>810</w:t>
        </w:r>
      </w:hyperlink>
      <w:r>
        <w:rPr>
          <w:lang w:val="en-BE" w:eastAsia="en-BE" w:bidi="ar-SA"/>
        </w:rPr>
        <w:t xml:space="preserve"> ГК РФ, если иное не предусмотрено договором займа, сумма займа считается возвращенной в момент передачи ее заимодавцу или зачисления соответствующих ден</w:t>
      </w:r>
      <w:r>
        <w:rPr>
          <w:lang w:val="en-BE" w:eastAsia="en-BE" w:bidi="ar-SA"/>
        </w:rPr>
        <w:t xml:space="preserve">ежных средств на его банковский счет.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w:t>
      </w:r>
      <w:r>
        <w:rPr>
          <w:lang w:val="en-BE" w:eastAsia="en-BE" w:bidi="ar-SA"/>
        </w:rPr>
        <w:t>оставшейся суммы займа вместе с причитающимися процентами (п.2 ст.</w:t>
      </w:r>
      <w:hyperlink r:id="rId16" w:history="1">
        <w:r>
          <w:rPr>
            <w:color w:val="0000EE"/>
            <w:lang w:val="en-BE" w:eastAsia="en-BE" w:bidi="ar-SA"/>
          </w:rPr>
          <w:t>811</w:t>
        </w:r>
      </w:hyperlink>
      <w:r>
        <w:rPr>
          <w:lang w:val="en-BE" w:eastAsia="en-BE" w:bidi="ar-SA"/>
        </w:rPr>
        <w:t xml:space="preserve"> ГК РФ).</w:t>
      </w:r>
    </w:p>
    <w:p w:rsidR="00000000" w:rsidRDefault="00AA4724">
      <w:pPr>
        <w:ind w:firstLine="567"/>
        <w:jc w:val="both"/>
        <w:rPr>
          <w:lang w:val="en-BE" w:eastAsia="en-BE" w:bidi="ar-SA"/>
        </w:rPr>
      </w:pPr>
      <w:r>
        <w:rPr>
          <w:lang w:val="en-BE" w:eastAsia="en-BE" w:bidi="ar-SA"/>
        </w:rPr>
        <w:t>Согласно ч.1 ст.</w:t>
      </w:r>
      <w:hyperlink r:id="rId17" w:history="1">
        <w:r>
          <w:rPr>
            <w:color w:val="0000EE"/>
            <w:lang w:val="en-BE" w:eastAsia="en-BE" w:bidi="ar-SA"/>
          </w:rPr>
          <w:t>809 ГК РФ</w:t>
        </w:r>
      </w:hyperlink>
      <w:r>
        <w:rPr>
          <w:lang w:val="en-BE" w:eastAsia="en-BE" w:bidi="ar-SA"/>
        </w:rPr>
        <w:t>,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rsidR="00000000" w:rsidRDefault="00AA4724">
      <w:pPr>
        <w:ind w:firstLine="567"/>
        <w:jc w:val="both"/>
        <w:rPr>
          <w:lang w:val="en-BE" w:eastAsia="en-BE" w:bidi="ar-SA"/>
        </w:rPr>
      </w:pPr>
      <w:r>
        <w:rPr>
          <w:lang w:val="en-BE" w:eastAsia="en-BE" w:bidi="ar-SA"/>
        </w:rPr>
        <w:t>В соответствии со ст.</w:t>
      </w:r>
      <w:hyperlink r:id="rId18" w:history="1">
        <w:r>
          <w:rPr>
            <w:color w:val="0000EE"/>
            <w:lang w:val="en-BE" w:eastAsia="en-BE" w:bidi="ar-SA"/>
          </w:rPr>
          <w:t>820</w:t>
        </w:r>
      </w:hyperlink>
      <w:r>
        <w:rPr>
          <w:lang w:val="en-BE" w:eastAsia="en-BE" w:bidi="ar-SA"/>
        </w:rPr>
        <w:t xml:space="preserve"> ГК РФ кредитный договор должен быть заключен в письменной форме.</w:t>
      </w:r>
    </w:p>
    <w:p w:rsidR="00000000" w:rsidRDefault="00AA4724">
      <w:pPr>
        <w:ind w:firstLine="567"/>
        <w:jc w:val="both"/>
        <w:rPr>
          <w:lang w:val="en-BE" w:eastAsia="en-BE" w:bidi="ar-SA"/>
        </w:rPr>
      </w:pPr>
      <w:r>
        <w:rPr>
          <w:lang w:val="en-BE" w:eastAsia="en-BE" w:bidi="ar-SA"/>
        </w:rPr>
        <w:t>Исходя из положений ст.</w:t>
      </w:r>
      <w:hyperlink r:id="rId19" w:history="1">
        <w:r>
          <w:rPr>
            <w:color w:val="0000EE"/>
            <w:lang w:val="en-BE" w:eastAsia="en-BE" w:bidi="ar-SA"/>
          </w:rPr>
          <w:t>810</w:t>
        </w:r>
      </w:hyperlink>
      <w:r>
        <w:rPr>
          <w:lang w:val="en-BE" w:eastAsia="en-BE" w:bidi="ar-SA"/>
        </w:rPr>
        <w:t xml:space="preserve"> ГК РФ заёмщик </w:t>
      </w:r>
      <w:r>
        <w:rPr>
          <w:lang w:val="en-BE" w:eastAsia="en-BE" w:bidi="ar-SA"/>
        </w:rPr>
        <w:t>обязан возвратить займодавцу полученную сумму займа в срок и в порядке, которые предусмотрены договором.</w:t>
      </w:r>
    </w:p>
    <w:p w:rsidR="00000000" w:rsidRDefault="00AA4724">
      <w:pPr>
        <w:ind w:firstLine="567"/>
        <w:jc w:val="both"/>
        <w:rPr>
          <w:lang w:val="en-BE" w:eastAsia="en-BE" w:bidi="ar-SA"/>
        </w:rPr>
      </w:pPr>
      <w:r>
        <w:rPr>
          <w:lang w:val="en-BE" w:eastAsia="en-BE" w:bidi="ar-SA"/>
        </w:rPr>
        <w:t>Как установлено в судебном заседании, 08 февраля 2017 года между ПАО «Сбербанк России» и Петрущенко В.В. заключен эмиссионный контракт №0910-Р-75294627</w:t>
      </w:r>
      <w:r>
        <w:rPr>
          <w:lang w:val="en-BE" w:eastAsia="en-BE" w:bidi="ar-SA"/>
        </w:rPr>
        <w:t>60 на предоставление Петрущенко В.В. возобновляемой кредитной линии посредством выдачи ему кредитной карты Сбербанка с предоставленным по ней кредитом и обслуживанием счета по данной карте в российских рублях. Договор заключен в результате публичной оферты</w:t>
      </w:r>
      <w:r>
        <w:rPr>
          <w:lang w:val="en-BE" w:eastAsia="en-BE" w:bidi="ar-SA"/>
        </w:rPr>
        <w:t xml:space="preserve"> путем оформления ответчиком заявления на получение кредитной карты Сбербанка России и ознакомления его с Условиями выпуска и обслуживания кредитной карты Сбербанка, Тарифами Сбербанка.</w:t>
      </w:r>
    </w:p>
    <w:p w:rsidR="00000000" w:rsidRDefault="00AA4724">
      <w:pPr>
        <w:ind w:firstLine="567"/>
        <w:jc w:val="both"/>
        <w:rPr>
          <w:lang w:val="en-BE" w:eastAsia="en-BE" w:bidi="ar-SA"/>
        </w:rPr>
      </w:pPr>
      <w:r>
        <w:rPr>
          <w:lang w:val="en-BE" w:eastAsia="en-BE" w:bidi="ar-SA"/>
        </w:rPr>
        <w:t>Согласно заявления Петрущенко В.В. на получение кредитной карты и инди</w:t>
      </w:r>
      <w:r>
        <w:rPr>
          <w:lang w:val="en-BE" w:eastAsia="en-BE" w:bidi="ar-SA"/>
        </w:rPr>
        <w:t xml:space="preserve">видуальных условий выпуска и обслуживания кредитной карты ПАО Сбербанк, сторонами были согласованы следующие условия: сумма (лимит) кредита – </w:t>
      </w:r>
      <w:r>
        <w:rPr>
          <w:rStyle w:val="cat-Sumgrp-9rplc-19"/>
          <w:lang w:val="en-BE" w:eastAsia="en-BE" w:bidi="ar-SA"/>
        </w:rPr>
        <w:t>сумма</w:t>
      </w:r>
      <w:r>
        <w:rPr>
          <w:lang w:val="en-BE" w:eastAsia="en-BE" w:bidi="ar-SA"/>
        </w:rPr>
        <w:t>; процентная ставка по кредиту – 26,00% годовых; дата ежемесячного платежа – не позднее 20 дней с даты формир</w:t>
      </w:r>
      <w:r>
        <w:rPr>
          <w:lang w:val="en-BE" w:eastAsia="en-BE" w:bidi="ar-SA"/>
        </w:rPr>
        <w:t>ования отчета.</w:t>
      </w:r>
    </w:p>
    <w:p w:rsidR="00000000" w:rsidRDefault="00AA4724">
      <w:pPr>
        <w:ind w:firstLine="567"/>
        <w:jc w:val="both"/>
        <w:rPr>
          <w:lang w:val="en-BE" w:eastAsia="en-BE" w:bidi="ar-SA"/>
        </w:rPr>
      </w:pPr>
      <w:r>
        <w:rPr>
          <w:lang w:val="en-BE" w:eastAsia="en-BE" w:bidi="ar-SA"/>
        </w:rPr>
        <w:t>В соответствии с положениями п.1 ст.329 ГК РФ, исполнение обязательств может обеспечиваться неустойкой, залогом, удержанием вещи должника, поручительством, независимой гарантией, задатком, обеспечительным платежом и другими способами, предус</w:t>
      </w:r>
      <w:r>
        <w:rPr>
          <w:lang w:val="en-BE" w:eastAsia="en-BE" w:bidi="ar-SA"/>
        </w:rPr>
        <w:t>мотренными законом или договором.</w:t>
      </w:r>
    </w:p>
    <w:p w:rsidR="00000000" w:rsidRDefault="00AA4724">
      <w:pPr>
        <w:ind w:firstLine="567"/>
        <w:jc w:val="both"/>
        <w:rPr>
          <w:lang w:val="en-BE" w:eastAsia="en-BE" w:bidi="ar-SA"/>
        </w:rPr>
      </w:pPr>
      <w:r>
        <w:rPr>
          <w:lang w:val="en-BE" w:eastAsia="en-BE" w:bidi="ar-SA"/>
        </w:rPr>
        <w:t>В соответствии с п.1 ст.330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w:t>
      </w:r>
      <w:r>
        <w:rPr>
          <w:lang w:val="en-BE" w:eastAsia="en-BE" w:bidi="ar-SA"/>
        </w:rPr>
        <w:t>ательства, в частности в случае просрочки исполнения. По требованию об уплате неустойки кредитор не обязан доказывать причинение ему убытков.</w:t>
      </w:r>
    </w:p>
    <w:p w:rsidR="00000000" w:rsidRDefault="00AA4724">
      <w:pPr>
        <w:ind w:firstLine="567"/>
        <w:jc w:val="both"/>
        <w:rPr>
          <w:lang w:val="en-BE" w:eastAsia="en-BE" w:bidi="ar-SA"/>
        </w:rPr>
      </w:pPr>
      <w:r>
        <w:rPr>
          <w:lang w:val="en-BE" w:eastAsia="en-BE" w:bidi="ar-SA"/>
        </w:rPr>
        <w:t xml:space="preserve">Пунктом 12 Индивидуальных условий предусмотрено, что за несвоевременное погашение обязательных платежей взимается </w:t>
      </w:r>
      <w:r>
        <w:rPr>
          <w:lang w:val="en-BE" w:eastAsia="en-BE" w:bidi="ar-SA"/>
        </w:rPr>
        <w:t>неустойка в размере 36 процентов годовых.</w:t>
      </w:r>
    </w:p>
    <w:p w:rsidR="00000000" w:rsidRDefault="00AA4724">
      <w:pPr>
        <w:ind w:firstLine="567"/>
        <w:jc w:val="both"/>
        <w:rPr>
          <w:lang w:val="en-BE" w:eastAsia="en-BE" w:bidi="ar-SA"/>
        </w:rPr>
      </w:pPr>
      <w:r>
        <w:rPr>
          <w:lang w:val="en-BE" w:eastAsia="en-BE" w:bidi="ar-SA"/>
        </w:rPr>
        <w:t xml:space="preserve">Проанализировав условия договора, суд считает, что в договоре отражены все существенные условия такого договора: сумма кредита, срок пользования кредитом, </w:t>
      </w:r>
      <w:r>
        <w:rPr>
          <w:lang w:val="en-BE" w:eastAsia="en-BE" w:bidi="ar-SA"/>
        </w:rPr>
        <w:lastRenderedPageBreak/>
        <w:t>процентная ставка, размер ответственности за несвоевременны</w:t>
      </w:r>
      <w:r>
        <w:rPr>
          <w:lang w:val="en-BE" w:eastAsia="en-BE" w:bidi="ar-SA"/>
        </w:rPr>
        <w:t>й возврат суммы займа, отражён порядок определения размера и периодичности платежей заёмщика по договору и т.д. С данными условиями договора Петрущенко В.В. был согласен, что подтвердил своей подписью на договоре, приложениях и дополнениях к нему.</w:t>
      </w:r>
    </w:p>
    <w:p w:rsidR="00000000" w:rsidRDefault="00AA4724">
      <w:pPr>
        <w:ind w:firstLine="567"/>
        <w:jc w:val="both"/>
        <w:rPr>
          <w:lang w:val="en-BE" w:eastAsia="en-BE" w:bidi="ar-SA"/>
        </w:rPr>
      </w:pPr>
      <w:r>
        <w:rPr>
          <w:lang w:val="en-BE" w:eastAsia="en-BE" w:bidi="ar-SA"/>
        </w:rPr>
        <w:t>Во испол</w:t>
      </w:r>
      <w:r>
        <w:rPr>
          <w:lang w:val="en-BE" w:eastAsia="en-BE" w:bidi="ar-SA"/>
        </w:rPr>
        <w:t xml:space="preserve">нение заключенного договора ответчику Петрущенкову В.В. выдана кредитная карта, с лимитом кредита </w:t>
      </w:r>
      <w:r>
        <w:rPr>
          <w:rStyle w:val="cat-Sumgrp-9rplc-22"/>
          <w:lang w:val="en-BE" w:eastAsia="en-BE" w:bidi="ar-SA"/>
        </w:rPr>
        <w:t>сумма</w:t>
      </w:r>
      <w:r>
        <w:rPr>
          <w:lang w:val="en-BE" w:eastAsia="en-BE" w:bidi="ar-SA"/>
        </w:rPr>
        <w:t xml:space="preserve"> на условиях, определенных Тарифами Сбербанка, а также открыт ссудный счет для отражения операций, проводимых с использованием кредитной карты в соответс</w:t>
      </w:r>
      <w:r>
        <w:rPr>
          <w:lang w:val="en-BE" w:eastAsia="en-BE" w:bidi="ar-SA"/>
        </w:rPr>
        <w:t xml:space="preserve">твии с заключенным кредитным договором. </w:t>
      </w:r>
    </w:p>
    <w:p w:rsidR="00000000" w:rsidRDefault="00AA4724">
      <w:pPr>
        <w:ind w:firstLine="567"/>
        <w:jc w:val="both"/>
        <w:rPr>
          <w:lang w:val="en-BE" w:eastAsia="en-BE" w:bidi="ar-SA"/>
        </w:rPr>
      </w:pPr>
      <w:r>
        <w:rPr>
          <w:lang w:val="en-BE" w:eastAsia="en-BE" w:bidi="ar-SA"/>
        </w:rPr>
        <w:t>Согласно ст.</w:t>
      </w:r>
      <w:hyperlink r:id="rId20" w:history="1">
        <w:r>
          <w:rPr>
            <w:color w:val="0000EE"/>
            <w:lang w:val="en-BE" w:eastAsia="en-BE" w:bidi="ar-SA"/>
          </w:rPr>
          <w:t>309</w:t>
        </w:r>
      </w:hyperlink>
      <w:r>
        <w:rPr>
          <w:lang w:val="en-BE" w:eastAsia="en-BE" w:bidi="ar-SA"/>
        </w:rPr>
        <w:t xml:space="preserve"> ГК РФ обязательства должны исполняться надлежащим образом в соответствии с условиями обязательства и т</w:t>
      </w:r>
      <w:r>
        <w:rPr>
          <w:lang w:val="en-BE" w:eastAsia="en-BE" w:bidi="ar-SA"/>
        </w:rPr>
        <w:t>ребования закона.</w:t>
      </w:r>
    </w:p>
    <w:p w:rsidR="00000000" w:rsidRDefault="00AA4724">
      <w:pPr>
        <w:ind w:firstLine="567"/>
        <w:jc w:val="both"/>
        <w:rPr>
          <w:lang w:val="en-BE" w:eastAsia="en-BE" w:bidi="ar-SA"/>
        </w:rPr>
      </w:pPr>
      <w:r>
        <w:rPr>
          <w:lang w:val="en-BE" w:eastAsia="en-BE" w:bidi="ar-SA"/>
        </w:rPr>
        <w:t xml:space="preserve">Ответчик Петрущенков В.В. свои обязательства по эмиссионному контракту надлежащим образом не исполняет, и по состоянию на 20.12.2021 года образовалась задолженность в размере </w:t>
      </w:r>
      <w:r>
        <w:rPr>
          <w:rStyle w:val="cat-Sumgrp-10rplc-24"/>
          <w:lang w:val="en-BE" w:eastAsia="en-BE" w:bidi="ar-SA"/>
        </w:rPr>
        <w:t>сумма</w:t>
      </w:r>
      <w:r>
        <w:rPr>
          <w:lang w:val="en-BE" w:eastAsia="en-BE" w:bidi="ar-SA"/>
        </w:rPr>
        <w:t xml:space="preserve">, из которых: </w:t>
      </w:r>
      <w:r>
        <w:rPr>
          <w:rStyle w:val="cat-Sumgrp-11rplc-25"/>
          <w:lang w:val="en-BE" w:eastAsia="en-BE" w:bidi="ar-SA"/>
        </w:rPr>
        <w:t>сумма</w:t>
      </w:r>
      <w:r>
        <w:rPr>
          <w:lang w:val="en-BE" w:eastAsia="en-BE" w:bidi="ar-SA"/>
        </w:rPr>
        <w:t xml:space="preserve"> – просроченный основной долг, </w:t>
      </w:r>
      <w:r>
        <w:rPr>
          <w:rStyle w:val="cat-Sumgrp-12rplc-26"/>
          <w:lang w:val="en-BE" w:eastAsia="en-BE" w:bidi="ar-SA"/>
        </w:rPr>
        <w:t>сумма</w:t>
      </w:r>
      <w:r>
        <w:rPr>
          <w:lang w:val="en-BE" w:eastAsia="en-BE" w:bidi="ar-SA"/>
        </w:rPr>
        <w:t xml:space="preserve"> – </w:t>
      </w:r>
      <w:r>
        <w:rPr>
          <w:lang w:val="en-BE" w:eastAsia="en-BE" w:bidi="ar-SA"/>
        </w:rPr>
        <w:t xml:space="preserve">просроченные проценты, </w:t>
      </w:r>
      <w:r>
        <w:rPr>
          <w:rStyle w:val="cat-Sumgrp-13rplc-27"/>
          <w:lang w:val="en-BE" w:eastAsia="en-BE" w:bidi="ar-SA"/>
        </w:rPr>
        <w:t>сумма</w:t>
      </w:r>
      <w:r>
        <w:rPr>
          <w:lang w:val="en-BE" w:eastAsia="en-BE" w:bidi="ar-SA"/>
        </w:rPr>
        <w:t xml:space="preserve"> – неустойка. </w:t>
      </w:r>
    </w:p>
    <w:p w:rsidR="00000000" w:rsidRDefault="00AA4724">
      <w:pPr>
        <w:ind w:firstLine="567"/>
        <w:jc w:val="both"/>
        <w:rPr>
          <w:lang w:val="en-BE" w:eastAsia="en-BE" w:bidi="ar-SA"/>
        </w:rPr>
      </w:pPr>
      <w:r>
        <w:rPr>
          <w:lang w:val="en-BE" w:eastAsia="en-BE" w:bidi="ar-SA"/>
        </w:rPr>
        <w:t>ПАО «Сбербанк России» направил Петрущенко В.В. требование о досрочном возврате суммы кредита, процентов за пользование кредитом и уплате неустойки, однако данное требование исполнено не было.</w:t>
      </w:r>
    </w:p>
    <w:p w:rsidR="00000000" w:rsidRDefault="00AA4724">
      <w:pPr>
        <w:ind w:firstLine="567"/>
        <w:jc w:val="both"/>
        <w:rPr>
          <w:lang w:val="en-BE" w:eastAsia="en-BE" w:bidi="ar-SA"/>
        </w:rPr>
      </w:pPr>
      <w:r>
        <w:rPr>
          <w:lang w:val="en-BE" w:eastAsia="en-BE" w:bidi="ar-SA"/>
        </w:rPr>
        <w:t>Из материалов дела ус</w:t>
      </w:r>
      <w:r>
        <w:rPr>
          <w:lang w:val="en-BE" w:eastAsia="en-BE" w:bidi="ar-SA"/>
        </w:rPr>
        <w:t>матривается, что ответчик производил платежи несвоевременно и не в полном объеме с нарушением сроков, установленных кредитным договором, доказательств обратного суду не представлено, таким образом заявленные истцом требования о взыскании задолженности явля</w:t>
      </w:r>
      <w:r>
        <w:rPr>
          <w:lang w:val="en-BE" w:eastAsia="en-BE" w:bidi="ar-SA"/>
        </w:rPr>
        <w:t>ются правомерными и подлежат удовлетворению.</w:t>
      </w:r>
    </w:p>
    <w:p w:rsidR="00000000" w:rsidRDefault="00AA4724">
      <w:pPr>
        <w:ind w:firstLine="567"/>
        <w:jc w:val="both"/>
        <w:rPr>
          <w:lang w:val="en-BE" w:eastAsia="en-BE" w:bidi="ar-SA"/>
        </w:rPr>
      </w:pPr>
      <w:r>
        <w:rPr>
          <w:lang w:val="en-BE" w:eastAsia="en-BE" w:bidi="ar-SA"/>
        </w:rPr>
        <w:t>Правомерность требований истца подтверждена материалами дела.</w:t>
      </w:r>
    </w:p>
    <w:p w:rsidR="00000000" w:rsidRDefault="00AA4724">
      <w:pPr>
        <w:ind w:firstLine="567"/>
        <w:jc w:val="both"/>
        <w:rPr>
          <w:lang w:val="en-BE" w:eastAsia="en-BE" w:bidi="ar-SA"/>
        </w:rPr>
      </w:pPr>
      <w:r>
        <w:rPr>
          <w:lang w:val="en-BE" w:eastAsia="en-BE" w:bidi="ar-SA"/>
        </w:rPr>
        <w:t>Поскольку факт предоставления денежных средств в соответствии с условиями кредитного договора, ответчиком не оспорен, объективных доказательств, опро</w:t>
      </w:r>
      <w:r>
        <w:rPr>
          <w:lang w:val="en-BE" w:eastAsia="en-BE" w:bidi="ar-SA"/>
        </w:rPr>
        <w:t>вергающих факт ненадлежащего исполнения ответчиком принятых на себя обязательств, суду не представлено, направленные истцом требования о необходимости погашения задолженности также не исполнены, суд признает исковые требования обоснованными и подлежащими у</w:t>
      </w:r>
      <w:r>
        <w:rPr>
          <w:lang w:val="en-BE" w:eastAsia="en-BE" w:bidi="ar-SA"/>
        </w:rPr>
        <w:t>довлетворению в полном объёме в заявленном ПАО «Сбербанк России» размере.</w:t>
      </w:r>
    </w:p>
    <w:p w:rsidR="00000000" w:rsidRDefault="00AA4724">
      <w:pPr>
        <w:ind w:firstLine="567"/>
        <w:jc w:val="both"/>
        <w:rPr>
          <w:lang w:val="en-BE" w:eastAsia="en-BE" w:bidi="ar-SA"/>
        </w:rPr>
      </w:pPr>
      <w:r>
        <w:rPr>
          <w:lang w:val="en-BE" w:eastAsia="en-BE" w:bidi="ar-SA"/>
        </w:rPr>
        <w:t>Суд считает, что поскольку факт нарушения условий договора со стороны заёмщика нашёл своё подтверждение, истец вправе требовать взыскания с ответчика и штрафных санкций.</w:t>
      </w:r>
    </w:p>
    <w:p w:rsidR="00000000" w:rsidRDefault="00AA4724">
      <w:pPr>
        <w:ind w:firstLine="567"/>
        <w:jc w:val="both"/>
        <w:rPr>
          <w:lang w:val="en-BE" w:eastAsia="en-BE" w:bidi="ar-SA"/>
        </w:rPr>
      </w:pPr>
      <w:r>
        <w:rPr>
          <w:lang w:val="en-BE" w:eastAsia="en-BE" w:bidi="ar-SA"/>
        </w:rPr>
        <w:t>Ответчиком р</w:t>
      </w:r>
      <w:r>
        <w:rPr>
          <w:lang w:val="en-BE" w:eastAsia="en-BE" w:bidi="ar-SA"/>
        </w:rPr>
        <w:t>асчёт суммы основного долга и неустойки, предоставленный истцом, не оспорен, объективных доказательств, опровергающих факт ненадлежащего исполнения заёмщиком принятых на себя обязательств, а также доказательств, которые бы опровергали размер задолженности,</w:t>
      </w:r>
      <w:r>
        <w:rPr>
          <w:lang w:val="en-BE" w:eastAsia="en-BE" w:bidi="ar-SA"/>
        </w:rPr>
        <w:t xml:space="preserve"> ответчиком не представлено. Судом доказательств, которые бы опровергали доводы стороны истца, не добыто; суд находит расчёт истца арифметически верным и считает, что он может быть положен в основу решения суда.</w:t>
      </w:r>
    </w:p>
    <w:p w:rsidR="00000000" w:rsidRDefault="00AA4724">
      <w:pPr>
        <w:ind w:firstLine="567"/>
        <w:jc w:val="both"/>
        <w:rPr>
          <w:lang w:val="en-BE" w:eastAsia="en-BE" w:bidi="ar-SA"/>
        </w:rPr>
      </w:pPr>
      <w:r>
        <w:rPr>
          <w:lang w:val="en-BE" w:eastAsia="en-BE" w:bidi="ar-SA"/>
        </w:rPr>
        <w:t>Согласно ст.</w:t>
      </w:r>
      <w:hyperlink r:id="rId21" w:history="1">
        <w:r>
          <w:rPr>
            <w:color w:val="0000EE"/>
            <w:lang w:val="en-BE" w:eastAsia="en-BE" w:bidi="ar-SA"/>
          </w:rPr>
          <w:t>98 ГПК РФ</w:t>
        </w:r>
      </w:hyperlink>
      <w:r>
        <w:rPr>
          <w:lang w:val="en-BE" w:eastAsia="en-BE" w:bidi="ar-SA"/>
        </w:rPr>
        <w:t>,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частью второй статьи 96 насто</w:t>
      </w:r>
      <w:r>
        <w:rPr>
          <w:lang w:val="en-BE" w:eastAsia="en-BE" w:bidi="ar-SA"/>
        </w:rPr>
        <w:t xml:space="preserve">ящего Кодекса. </w:t>
      </w:r>
    </w:p>
    <w:p w:rsidR="00000000" w:rsidRDefault="00AA4724">
      <w:pPr>
        <w:ind w:firstLine="567"/>
        <w:jc w:val="both"/>
        <w:rPr>
          <w:lang w:val="en-BE" w:eastAsia="en-BE" w:bidi="ar-SA"/>
        </w:rPr>
      </w:pPr>
      <w:r>
        <w:rPr>
          <w:lang w:val="en-BE" w:eastAsia="en-BE" w:bidi="ar-SA"/>
        </w:rPr>
        <w:t xml:space="preserve">ПАО «Сбербанк России» при подаче искового заявления была уплачена государственная пошлина в размере </w:t>
      </w:r>
      <w:r>
        <w:rPr>
          <w:rStyle w:val="cat-Sumgrp-15rplc-29"/>
          <w:lang w:val="en-BE" w:eastAsia="en-BE" w:bidi="ar-SA"/>
        </w:rPr>
        <w:t>сумма</w:t>
      </w:r>
      <w:r>
        <w:rPr>
          <w:lang w:val="en-BE" w:eastAsia="en-BE" w:bidi="ar-SA"/>
        </w:rPr>
        <w:t>, что подтверждается платежным поручением №427633 и 683164 от 12.01.2022, 14.09.2021, которая подлежит взысканию с Петрущенко В.В. в по</w:t>
      </w:r>
      <w:r>
        <w:rPr>
          <w:lang w:val="en-BE" w:eastAsia="en-BE" w:bidi="ar-SA"/>
        </w:rPr>
        <w:t>льзу ПАО «Сбербанк России».</w:t>
      </w:r>
    </w:p>
    <w:p w:rsidR="00000000" w:rsidRDefault="00AA4724">
      <w:pPr>
        <w:ind w:firstLine="567"/>
        <w:jc w:val="both"/>
        <w:rPr>
          <w:lang w:val="en-BE" w:eastAsia="en-BE" w:bidi="ar-SA"/>
        </w:rPr>
      </w:pPr>
      <w:r>
        <w:rPr>
          <w:lang w:val="en-BE" w:eastAsia="en-BE" w:bidi="ar-SA"/>
        </w:rPr>
        <w:t>На основании изложенного, руководствуясь ст.ст. 194-199 ГПК РФ, суд</w:t>
      </w:r>
    </w:p>
    <w:p w:rsidR="00000000" w:rsidRDefault="00AA4724">
      <w:pPr>
        <w:ind w:firstLine="567"/>
        <w:jc w:val="center"/>
        <w:rPr>
          <w:lang w:val="en-BE" w:eastAsia="en-BE" w:bidi="ar-SA"/>
        </w:rPr>
      </w:pPr>
      <w:r>
        <w:rPr>
          <w:b/>
          <w:bCs/>
          <w:lang w:val="en-BE" w:eastAsia="en-BE" w:bidi="ar-SA"/>
        </w:rPr>
        <w:t>РЕШИЛ:</w:t>
      </w:r>
    </w:p>
    <w:p w:rsidR="00000000" w:rsidRDefault="00AA4724">
      <w:pPr>
        <w:ind w:firstLine="567"/>
        <w:jc w:val="both"/>
        <w:rPr>
          <w:lang w:val="en-BE" w:eastAsia="en-BE" w:bidi="ar-SA"/>
        </w:rPr>
      </w:pPr>
      <w:r>
        <w:rPr>
          <w:lang w:val="en-BE" w:eastAsia="en-BE" w:bidi="ar-SA"/>
        </w:rPr>
        <w:t>Взыскать с Петрущенко Владимира Валериевича в пользу ПАО «Сбербанк России» в лице филиала Московского банка ПАО Сбербанк задолженность по эмиссионному ко</w:t>
      </w:r>
      <w:r>
        <w:rPr>
          <w:lang w:val="en-BE" w:eastAsia="en-BE" w:bidi="ar-SA"/>
        </w:rPr>
        <w:t>нтракту № 0910-Р-7529462760 от 08.02.2017 в размере 192 678 рублей 40 копеек, расходы по уплате государственной пошлины в размере 5 053 рублей 97 копеек.</w:t>
      </w:r>
    </w:p>
    <w:p w:rsidR="00000000" w:rsidRDefault="00AA4724">
      <w:pPr>
        <w:ind w:firstLine="567"/>
        <w:jc w:val="both"/>
        <w:rPr>
          <w:lang w:val="en-BE" w:eastAsia="en-BE" w:bidi="ar-SA"/>
        </w:rPr>
      </w:pPr>
      <w:r>
        <w:rPr>
          <w:lang w:val="en-BE" w:eastAsia="en-BE" w:bidi="ar-SA"/>
        </w:rPr>
        <w:t>Решение может быть обжаловано в Московский городской суд в течение месяца с даты изготовления судом Ре</w:t>
      </w:r>
      <w:r>
        <w:rPr>
          <w:lang w:val="en-BE" w:eastAsia="en-BE" w:bidi="ar-SA"/>
        </w:rPr>
        <w:t xml:space="preserve">шения в окончательной форме путём подачи апелляционной жалобы через Гагаринский районный суд </w:t>
      </w:r>
      <w:r>
        <w:rPr>
          <w:rStyle w:val="cat-Addressgrp-1rplc-34"/>
          <w:lang w:val="en-BE" w:eastAsia="en-BE" w:bidi="ar-SA"/>
        </w:rPr>
        <w:t>адрес</w:t>
      </w:r>
      <w:r>
        <w:rPr>
          <w:lang w:val="en-BE" w:eastAsia="en-BE" w:bidi="ar-SA"/>
        </w:rPr>
        <w:t>.</w:t>
      </w:r>
    </w:p>
    <w:p w:rsidR="00000000" w:rsidRDefault="00AA4724">
      <w:pPr>
        <w:ind w:firstLine="567"/>
        <w:jc w:val="both"/>
        <w:rPr>
          <w:lang w:val="en-BE" w:eastAsia="en-BE" w:bidi="ar-SA"/>
        </w:rPr>
      </w:pPr>
      <w:r>
        <w:rPr>
          <w:lang w:val="en-BE" w:eastAsia="en-BE" w:bidi="ar-SA"/>
        </w:rPr>
        <w:t>Решение в окончательной форме изготовлено 28 апреля 2022 года</w:t>
      </w:r>
    </w:p>
    <w:p w:rsidR="00000000" w:rsidRDefault="00AA4724">
      <w:pPr>
        <w:ind w:firstLine="567"/>
        <w:jc w:val="both"/>
        <w:rPr>
          <w:lang w:val="en-BE" w:eastAsia="en-BE" w:bidi="ar-SA"/>
        </w:rPr>
      </w:pPr>
    </w:p>
    <w:p w:rsidR="00000000" w:rsidRDefault="00AA4724">
      <w:pPr>
        <w:ind w:firstLine="567"/>
        <w:jc w:val="both"/>
        <w:rPr>
          <w:lang w:val="en-BE" w:eastAsia="en-BE" w:bidi="ar-SA"/>
        </w:rPr>
      </w:pPr>
    </w:p>
    <w:p w:rsidR="00000000" w:rsidRDefault="00AA4724">
      <w:pPr>
        <w:ind w:firstLine="567"/>
        <w:jc w:val="both"/>
        <w:rPr>
          <w:lang w:val="en-BE" w:eastAsia="en-BE" w:bidi="ar-SA"/>
        </w:rPr>
      </w:pPr>
      <w:r>
        <w:rPr>
          <w:b/>
          <w:bCs/>
          <w:lang w:val="en-BE" w:eastAsia="en-BE" w:bidi="ar-SA"/>
        </w:rPr>
        <w:t xml:space="preserve">Судья                                                                                       </w:t>
      </w:r>
      <w:r>
        <w:rPr>
          <w:b/>
          <w:bCs/>
          <w:lang w:val="en-BE" w:eastAsia="en-BE" w:bidi="ar-SA"/>
        </w:rPr>
        <w:t xml:space="preserve">                Д.Г. Шестаков</w:t>
      </w:r>
    </w:p>
    <w:sectPr w:rsidR="00000000">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4724"/>
    <w:rsid w:val="00AA4724"/>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5:chartTrackingRefBased/>
  <w15:docId w15:val="{E57E6137-5D1C-4D38-8CDB-8382B36BA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b/>
      <w:bCs/>
      <w:kern w:val="36"/>
      <w:sz w:val="48"/>
      <w:szCs w:val="48"/>
    </w:rPr>
  </w:style>
  <w:style w:type="paragraph" w:styleId="2">
    <w:name w:val="heading 2"/>
    <w:basedOn w:val="a"/>
    <w:next w:val="a"/>
    <w:qFormat/>
    <w:rsid w:val="00EF7B96"/>
    <w:pPr>
      <w:keepNext/>
      <w:spacing w:before="240" w:after="60"/>
      <w:outlineLvl w:val="1"/>
    </w:pPr>
    <w:rPr>
      <w:b/>
      <w:bCs/>
      <w:iCs/>
      <w:sz w:val="36"/>
      <w:szCs w:val="36"/>
    </w:rPr>
  </w:style>
  <w:style w:type="paragraph" w:styleId="3">
    <w:name w:val="heading 3"/>
    <w:basedOn w:val="a"/>
    <w:next w:val="a"/>
    <w:qFormat/>
    <w:rsid w:val="00EF7B96"/>
    <w:pPr>
      <w:keepNext/>
      <w:spacing w:before="240" w:after="60"/>
      <w:outlineLvl w:val="2"/>
    </w:pPr>
    <w:rPr>
      <w:b/>
      <w:bCs/>
      <w:sz w:val="28"/>
      <w:szCs w:val="28"/>
    </w:rPr>
  </w:style>
  <w:style w:type="paragraph" w:styleId="4">
    <w:name w:val="heading 4"/>
    <w:basedOn w:val="a"/>
    <w:next w:val="a"/>
    <w:qFormat/>
    <w:rsid w:val="00EF7B96"/>
    <w:pPr>
      <w:keepNext/>
      <w:spacing w:before="240" w:after="60"/>
      <w:outlineLvl w:val="3"/>
    </w:pPr>
    <w:rPr>
      <w:b/>
      <w:bCs/>
    </w:rPr>
  </w:style>
  <w:style w:type="paragraph" w:styleId="5">
    <w:name w:val="heading 5"/>
    <w:basedOn w:val="a"/>
    <w:next w:val="a"/>
    <w:qFormat/>
    <w:rsid w:val="00EF7B96"/>
    <w:pPr>
      <w:spacing w:before="240" w:after="60"/>
      <w:outlineLvl w:val="4"/>
    </w:pPr>
    <w:rPr>
      <w:b/>
      <w:bCs/>
      <w:iCs/>
      <w:sz w:val="20"/>
      <w:szCs w:val="20"/>
    </w:rPr>
  </w:style>
  <w:style w:type="paragraph" w:styleId="6">
    <w:name w:val="heading 6"/>
    <w:basedOn w:val="a"/>
    <w:next w:val="a"/>
    <w:qFormat/>
    <w:rsid w:val="00EF7B96"/>
    <w:pPr>
      <w:spacing w:before="240" w:after="60"/>
      <w:outlineLvl w:val="5"/>
    </w:pPr>
    <w:rPr>
      <w:b/>
      <w:bCs/>
      <w:sz w:val="16"/>
      <w:szCs w:val="16"/>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at-Addressgrp-0rplc-0">
    <w:name w:val="cat-Address grp-0 rplc-0"/>
    <w:basedOn w:val="a0"/>
  </w:style>
  <w:style w:type="character" w:customStyle="1" w:styleId="cat-Addressgrp-1rplc-1">
    <w:name w:val="cat-Address grp-1 rplc-1"/>
    <w:basedOn w:val="a0"/>
  </w:style>
  <w:style w:type="character" w:customStyle="1" w:styleId="cat-Sumgrp-9rplc-9">
    <w:name w:val="cat-Sum grp-9 rplc-9"/>
    <w:basedOn w:val="a0"/>
  </w:style>
  <w:style w:type="character" w:customStyle="1" w:styleId="cat-Sumgrp-10rplc-10">
    <w:name w:val="cat-Sum grp-10 rplc-10"/>
    <w:basedOn w:val="a0"/>
  </w:style>
  <w:style w:type="character" w:customStyle="1" w:styleId="cat-Sumgrp-11rplc-11">
    <w:name w:val="cat-Sum grp-11 rplc-11"/>
    <w:basedOn w:val="a0"/>
  </w:style>
  <w:style w:type="character" w:customStyle="1" w:styleId="cat-Sumgrp-12rplc-12">
    <w:name w:val="cat-Sum grp-12 rplc-12"/>
    <w:basedOn w:val="a0"/>
  </w:style>
  <w:style w:type="character" w:customStyle="1" w:styleId="cat-Sumgrp-13rplc-13">
    <w:name w:val="cat-Sum grp-13 rplc-13"/>
    <w:basedOn w:val="a0"/>
  </w:style>
  <w:style w:type="character" w:customStyle="1" w:styleId="cat-Sumgrp-10rplc-14">
    <w:name w:val="cat-Sum grp-10 rplc-14"/>
    <w:basedOn w:val="a0"/>
  </w:style>
  <w:style w:type="character" w:customStyle="1" w:styleId="cat-Sumgrp-14rplc-15">
    <w:name w:val="cat-Sum grp-14 rplc-15"/>
    <w:basedOn w:val="a0"/>
  </w:style>
  <w:style w:type="character" w:customStyle="1" w:styleId="cat-Sumgrp-9rplc-19">
    <w:name w:val="cat-Sum grp-9 rplc-19"/>
    <w:basedOn w:val="a0"/>
  </w:style>
  <w:style w:type="character" w:customStyle="1" w:styleId="cat-Sumgrp-9rplc-22">
    <w:name w:val="cat-Sum grp-9 rplc-22"/>
    <w:basedOn w:val="a0"/>
  </w:style>
  <w:style w:type="character" w:customStyle="1" w:styleId="cat-Sumgrp-10rplc-24">
    <w:name w:val="cat-Sum grp-10 rplc-24"/>
    <w:basedOn w:val="a0"/>
  </w:style>
  <w:style w:type="character" w:customStyle="1" w:styleId="cat-Sumgrp-11rplc-25">
    <w:name w:val="cat-Sum grp-11 rplc-25"/>
    <w:basedOn w:val="a0"/>
  </w:style>
  <w:style w:type="character" w:customStyle="1" w:styleId="cat-Sumgrp-12rplc-26">
    <w:name w:val="cat-Sum grp-12 rplc-26"/>
    <w:basedOn w:val="a0"/>
  </w:style>
  <w:style w:type="character" w:customStyle="1" w:styleId="cat-Sumgrp-13rplc-27">
    <w:name w:val="cat-Sum grp-13 rplc-27"/>
    <w:basedOn w:val="a0"/>
  </w:style>
  <w:style w:type="character" w:customStyle="1" w:styleId="cat-Sumgrp-15rplc-29">
    <w:name w:val="cat-Sum grp-15 rplc-29"/>
    <w:basedOn w:val="a0"/>
  </w:style>
  <w:style w:type="character" w:customStyle="1" w:styleId="cat-Addressgrp-1rplc-34">
    <w:name w:val="cat-Address grp-1 rplc-34"/>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udact.ru/law/gk-rf-chast1/razdel-i/podrazdel-1/glava-1/statia-1/" TargetMode="External"/><Relationship Id="rId13" Type="http://schemas.openxmlformats.org/officeDocument/2006/relationships/hyperlink" Target="http://sudact.ru/law/gk-rf-chast2/razdel-iv/glava-42/ss-2_4/statia-819/" TargetMode="External"/><Relationship Id="rId18" Type="http://schemas.openxmlformats.org/officeDocument/2006/relationships/hyperlink" Target="http://sudact.ru/law/gk-rf-chast2/razdel-iv/glava-42/ss-2_4/statia-820/" TargetMode="External"/><Relationship Id="rId3" Type="http://schemas.openxmlformats.org/officeDocument/2006/relationships/settings" Target="settings.xml"/><Relationship Id="rId21" Type="http://schemas.openxmlformats.org/officeDocument/2006/relationships/hyperlink" Target="http://sudact.ru/law/gpk-rf/razdel-i/glava-7/statia-98/" TargetMode="External"/><Relationship Id="rId7" Type="http://schemas.openxmlformats.org/officeDocument/2006/relationships/hyperlink" Target="http://www.sud-praktika.ru/precedent/168779.html" TargetMode="External"/><Relationship Id="rId12" Type="http://schemas.openxmlformats.org/officeDocument/2006/relationships/hyperlink" Target="http://sudact.ru/law/gk-rf-chast1/razdel-iii/podrazdel-2_1/glava-28/statia-432/" TargetMode="External"/><Relationship Id="rId17" Type="http://schemas.openxmlformats.org/officeDocument/2006/relationships/hyperlink" Target="http://sudact.ru/law/gk-rf-chast2/razdel-iv/glava-42/ss-1_4/statia-809/" TargetMode="External"/><Relationship Id="rId2" Type="http://schemas.openxmlformats.org/officeDocument/2006/relationships/styles" Target="styles.xml"/><Relationship Id="rId16" Type="http://schemas.openxmlformats.org/officeDocument/2006/relationships/hyperlink" Target="http://sudact.ru/law/gk-rf-chast2/razdel-iv/glava-42/ss-1_4/statia-811/" TargetMode="External"/><Relationship Id="rId20" Type="http://schemas.openxmlformats.org/officeDocument/2006/relationships/hyperlink" Target="http://sudact.ru/law/gk-rf-chast1/razdel-iii/podrazdel-1_1/glava-22/statia-309/" TargetMode="External"/><Relationship Id="rId1" Type="http://schemas.openxmlformats.org/officeDocument/2006/relationships/numbering" Target="numbering.xml"/><Relationship Id="rId6" Type="http://schemas.openxmlformats.org/officeDocument/2006/relationships/hyperlink" Target="http://www.sud-praktika.ru/precedent/168779.html" TargetMode="External"/><Relationship Id="rId11" Type="http://schemas.openxmlformats.org/officeDocument/2006/relationships/hyperlink" Target="http://sudact.ru/law/gk-rf-chast1/razdel-iii/podrazdel-2_1/glava-27/statia-421/" TargetMode="External"/><Relationship Id="rId5" Type="http://schemas.openxmlformats.org/officeDocument/2006/relationships/hyperlink" Target="http://www.sud-praktika.ru/precedent/168779.html" TargetMode="External"/><Relationship Id="rId15" Type="http://schemas.openxmlformats.org/officeDocument/2006/relationships/hyperlink" Target="http://sudact.ru/law/gk-rf-chast2/razdel-iv/glava-42/ss-1_4/statia-810/" TargetMode="External"/><Relationship Id="rId23" Type="http://schemas.openxmlformats.org/officeDocument/2006/relationships/theme" Target="theme/theme1.xml"/><Relationship Id="rId10" Type="http://schemas.openxmlformats.org/officeDocument/2006/relationships/hyperlink" Target="http://sudact.ru/law/gk-rf-chast1/razdel-i/podrazdel-4/glava-9/ss-1_2/statia-154/" TargetMode="External"/><Relationship Id="rId19" Type="http://schemas.openxmlformats.org/officeDocument/2006/relationships/hyperlink" Target="http://sudact.ru/law/gk-rf-chast2/razdel-iv/glava-42/ss-1_4/statia-810/" TargetMode="External"/><Relationship Id="rId4" Type="http://schemas.openxmlformats.org/officeDocument/2006/relationships/webSettings" Target="webSettings.xml"/><Relationship Id="rId9" Type="http://schemas.openxmlformats.org/officeDocument/2006/relationships/hyperlink" Target="http://sudact.ru/law/gk-rf-chast1/razdel-iii/podrazdel-2_1/glava-27/statia-420/" TargetMode="External"/><Relationship Id="rId14" Type="http://schemas.openxmlformats.org/officeDocument/2006/relationships/hyperlink" Target="http://sudact.ru/law/gk-rf-chast2/razdel-iv/glava-42/ss-2_4/statia-819/"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2411</Words>
  <Characters>13747</Characters>
  <Application>Microsoft Office Word</Application>
  <DocSecurity>0</DocSecurity>
  <Lines>114</Lines>
  <Paragraphs>32</Paragraphs>
  <ScaleCrop>false</ScaleCrop>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