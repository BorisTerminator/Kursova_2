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9D4D93" w14:textId="77777777" w:rsidR="00000000" w:rsidRDefault="00FC2C2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BB5DCF0" w14:textId="77777777" w:rsidR="00000000" w:rsidRDefault="00FC2C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AE9C98B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15E5919F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2310361D" w14:textId="77777777" w:rsidR="00000000" w:rsidRDefault="00FC2C2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сентября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3FF8B699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4381F109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B08BDDC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496887B9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A2BA623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2-4039</w:t>
      </w:r>
      <w:r>
        <w:rPr>
          <w:lang w:val="en-BE" w:eastAsia="en-BE" w:bidi="ar-SA"/>
        </w:rPr>
        <w:t>/2022 (УИД 77RS0014-02-2022-007262-39) по иску ПАО «Сбербанк России» в лице филиала – Московского банка Сбербанка России ПАО к Крыловой Ольге Сергеевне о взыскании задолженности по кредитному договору, руководствуясь ст. 199 ГПК РФ,</w:t>
      </w:r>
    </w:p>
    <w:p w14:paraId="07917611" w14:textId="77777777" w:rsidR="00000000" w:rsidRDefault="00FC2C25">
      <w:pPr>
        <w:jc w:val="both"/>
        <w:rPr>
          <w:lang w:val="en-BE" w:eastAsia="en-BE" w:bidi="ar-SA"/>
        </w:rPr>
      </w:pPr>
    </w:p>
    <w:p w14:paraId="726B2C7C" w14:textId="77777777" w:rsidR="00000000" w:rsidRDefault="00FC2C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49687BC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6DE20658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</w:t>
      </w:r>
      <w:r>
        <w:rPr>
          <w:lang w:val="en-BE" w:eastAsia="en-BE" w:bidi="ar-SA"/>
        </w:rPr>
        <w:t>ания ПАО «Сбербанк России» в лице филиала – Московского банка Сбербанка России ПАО к Крыловой Ольге Сергеевне о взыскании задолженности по кредитному договору удовлетворить частично.</w:t>
      </w:r>
    </w:p>
    <w:p w14:paraId="131A5003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Крыловой Ольги Сергеевны (</w:t>
      </w:r>
      <w:r>
        <w:rPr>
          <w:rStyle w:val="cat-PassportDatagrp-20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</w:t>
      </w:r>
      <w:r>
        <w:rPr>
          <w:lang w:val="en-BE" w:eastAsia="en-BE" w:bidi="ar-SA"/>
        </w:rPr>
        <w:t xml:space="preserve">рбанк России» в лице филиала – Московского банка Сбербанка России ПАО задолженность по кредитному договору от 22 ноября 2016 года № 0910-Р-7176859070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9"/>
          <w:lang w:val="en-BE" w:eastAsia="en-BE" w:bidi="ar-SA"/>
        </w:rPr>
        <w:t>сумма</w:t>
      </w:r>
    </w:p>
    <w:p w14:paraId="737C483F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</w:t>
      </w:r>
      <w:r>
        <w:rPr>
          <w:lang w:val="en-BE" w:eastAsia="en-BE" w:bidi="ar-SA"/>
        </w:rPr>
        <w:t>и исковых требований отказать.</w:t>
      </w:r>
    </w:p>
    <w:p w14:paraId="01EC8BD5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ABD1011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721E4407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0E24A7F3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F4BBBDE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0772FC08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613B8437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434C0C7E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578827CC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1D6B97C6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43AA5887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79130576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69C57893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57AF9138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0562E7D1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3E63E191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18D14AB3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302B7265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0DD05D78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0D9E70BB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125768E3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3E5F93B9" w14:textId="77777777" w:rsidR="00000000" w:rsidRDefault="00FC2C25">
      <w:pPr>
        <w:jc w:val="center"/>
        <w:rPr>
          <w:lang w:val="en-BE" w:eastAsia="en-BE" w:bidi="ar-SA"/>
        </w:rPr>
      </w:pPr>
    </w:p>
    <w:p w14:paraId="73B2F014" w14:textId="77777777" w:rsidR="00000000" w:rsidRDefault="00FC2C25">
      <w:pPr>
        <w:jc w:val="center"/>
        <w:rPr>
          <w:lang w:val="en-BE" w:eastAsia="en-BE" w:bidi="ar-SA"/>
        </w:rPr>
      </w:pPr>
    </w:p>
    <w:p w14:paraId="32B1213C" w14:textId="77777777" w:rsidR="00000000" w:rsidRDefault="00FC2C25">
      <w:pPr>
        <w:jc w:val="center"/>
        <w:rPr>
          <w:lang w:val="en-BE" w:eastAsia="en-BE" w:bidi="ar-SA"/>
        </w:rPr>
      </w:pPr>
    </w:p>
    <w:p w14:paraId="5054B8E9" w14:textId="77777777" w:rsidR="00000000" w:rsidRDefault="00FC2C25">
      <w:pPr>
        <w:jc w:val="center"/>
        <w:rPr>
          <w:lang w:val="en-BE" w:eastAsia="en-BE" w:bidi="ar-SA"/>
        </w:rPr>
      </w:pPr>
    </w:p>
    <w:p w14:paraId="5D46B2BC" w14:textId="77777777" w:rsidR="00000000" w:rsidRDefault="00FC2C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C43CC4E" w14:textId="77777777" w:rsidR="00000000" w:rsidRDefault="00FC2C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</w:t>
      </w:r>
      <w:r>
        <w:rPr>
          <w:b/>
          <w:bCs/>
          <w:lang w:val="en-BE" w:eastAsia="en-BE" w:bidi="ar-SA"/>
        </w:rPr>
        <w:t>оссийской Федерации</w:t>
      </w:r>
    </w:p>
    <w:p w14:paraId="5001CFC2" w14:textId="77777777" w:rsidR="00000000" w:rsidRDefault="00FC2C25">
      <w:pPr>
        <w:jc w:val="both"/>
        <w:rPr>
          <w:lang w:val="en-BE" w:eastAsia="en-BE" w:bidi="ar-SA"/>
        </w:rPr>
      </w:pPr>
    </w:p>
    <w:p w14:paraId="708C3664" w14:textId="77777777" w:rsidR="00000000" w:rsidRDefault="00FC2C2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сентября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4E0F9044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461E56F2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4FA5E61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64036842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1C38E94" w14:textId="77777777" w:rsidR="00000000" w:rsidRDefault="00FC2C2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2-4039/2022 (УИД 77RS00</w:t>
      </w:r>
      <w:r>
        <w:rPr>
          <w:lang w:val="en-BE" w:eastAsia="en-BE" w:bidi="ar-SA"/>
        </w:rPr>
        <w:t xml:space="preserve">14-02-2022-007262-39) по иску ПАО «Сбербанк России» в лице филиала – Московского банка Сбербанка России ПАО к Крыловой Ольге Сергеевне о взыскании задолженности по кредитному договору, </w:t>
      </w:r>
    </w:p>
    <w:p w14:paraId="7641C577" w14:textId="77777777" w:rsidR="00000000" w:rsidRDefault="00FC2C25">
      <w:pPr>
        <w:jc w:val="center"/>
        <w:rPr>
          <w:lang w:val="en-BE" w:eastAsia="en-BE" w:bidi="ar-SA"/>
        </w:rPr>
      </w:pPr>
    </w:p>
    <w:p w14:paraId="54415041" w14:textId="77777777" w:rsidR="00000000" w:rsidRDefault="00FC2C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8B0A859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5C375D42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</w:t>
      </w:r>
      <w:r>
        <w:rPr>
          <w:lang w:val="en-BE" w:eastAsia="en-BE" w:bidi="ar-SA"/>
        </w:rPr>
        <w:t>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</w:t>
      </w:r>
      <w:r>
        <w:rPr>
          <w:lang w:val="en-BE" w:eastAsia="en-BE" w:bidi="ar-SA"/>
        </w:rPr>
        <w:t>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</w:t>
      </w:r>
      <w:r>
        <w:rPr>
          <w:lang w:val="en-BE" w:eastAsia="en-BE" w:bidi="ar-SA"/>
        </w:rPr>
        <w:t>чном возврате всей суммы задолженности, однако данное требование ответчиком исполнено не было.</w:t>
      </w:r>
    </w:p>
    <w:p w14:paraId="5301A1A4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</w:t>
      </w:r>
      <w:r>
        <w:rPr>
          <w:lang w:val="en-BE" w:eastAsia="en-BE" w:bidi="ar-SA"/>
        </w:rPr>
        <w:t>нной пошлины.</w:t>
      </w:r>
    </w:p>
    <w:p w14:paraId="00A2E34E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3F6C8D5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lang w:val="en-BE" w:eastAsia="en-BE" w:bidi="ar-SA"/>
        </w:rPr>
        <w:t>Крылова О.С.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</w:t>
      </w:r>
      <w:r>
        <w:rPr>
          <w:lang w:val="en-BE" w:eastAsia="en-BE" w:bidi="ar-SA"/>
        </w:rPr>
        <w:t>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</w:t>
      </w:r>
      <w:r>
        <w:rPr>
          <w:lang w:val="en-BE" w:eastAsia="en-BE" w:bidi="ar-SA"/>
        </w:rPr>
        <w:t xml:space="preserve">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</w:t>
      </w:r>
      <w:r>
        <w:rPr>
          <w:lang w:val="en-BE" w:eastAsia="en-BE" w:bidi="ar-SA"/>
        </w:rPr>
        <w:t>судами некоторых положений раздела I части первой Гражданского кодекса Российской Федерации»).</w:t>
      </w:r>
    </w:p>
    <w:p w14:paraId="2D834E46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215EAFED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</w:t>
      </w:r>
      <w:r>
        <w:rPr>
          <w:lang w:val="en-BE" w:eastAsia="en-BE" w:bidi="ar-SA"/>
        </w:rPr>
        <w:t>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488FDF24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2704793" w14:textId="77777777" w:rsidR="00000000" w:rsidRDefault="00FC2C25">
      <w:pPr>
        <w:ind w:firstLine="737"/>
        <w:jc w:val="both"/>
        <w:rPr>
          <w:lang w:val="en-BE" w:eastAsia="en-BE" w:bidi="ar-SA"/>
        </w:rPr>
      </w:pPr>
    </w:p>
    <w:p w14:paraId="3876AC51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</w:t>
      </w:r>
      <w:r>
        <w:rPr>
          <w:lang w:val="en-BE" w:eastAsia="en-BE" w:bidi="ar-SA"/>
        </w:rPr>
        <w:t>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3BBD7811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</w:t>
      </w:r>
      <w:r>
        <w:rPr>
          <w:lang w:val="en-BE" w:eastAsia="en-BE" w:bidi="ar-SA"/>
        </w:rPr>
        <w:t>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6EB3F971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</w:t>
      </w:r>
      <w:r>
        <w:rPr>
          <w:lang w:val="en-BE" w:eastAsia="en-BE" w:bidi="ar-SA"/>
        </w:rPr>
        <w:t>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09755904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22 ноября 20</w:t>
      </w:r>
      <w:r>
        <w:rPr>
          <w:lang w:val="en-BE" w:eastAsia="en-BE" w:bidi="ar-SA"/>
        </w:rPr>
        <w:t xml:space="preserve">16 года на основании заявления Крыловой О.С. на получение кредитной банковской карты Сбербанка России с лимитом по карте в размере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</w:t>
      </w:r>
      <w:r>
        <w:rPr>
          <w:lang w:val="en-BE" w:eastAsia="en-BE" w:bidi="ar-SA"/>
        </w:rPr>
        <w:t xml:space="preserve">вные условия получения кредита: кредитный лимит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22 ноября 2016 </w:t>
      </w:r>
      <w:r>
        <w:rPr>
          <w:lang w:val="en-BE" w:eastAsia="en-BE" w:bidi="ar-SA"/>
        </w:rPr>
        <w:t>года.</w:t>
      </w:r>
    </w:p>
    <w:p w14:paraId="75E4B6C2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Крыловой О.С.</w:t>
      </w:r>
    </w:p>
    <w:p w14:paraId="6244152E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0910-Р-7176859070.</w:t>
      </w:r>
    </w:p>
    <w:p w14:paraId="68ED6458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</w:t>
      </w:r>
      <w:r>
        <w:rPr>
          <w:lang w:val="en-BE" w:eastAsia="en-BE" w:bidi="ar-SA"/>
        </w:rPr>
        <w:t xml:space="preserve">кредитной карте. </w:t>
      </w:r>
    </w:p>
    <w:p w14:paraId="762F6D9D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</w:t>
      </w:r>
      <w:r>
        <w:rPr>
          <w:lang w:val="en-BE" w:eastAsia="en-BE" w:bidi="ar-SA"/>
        </w:rPr>
        <w:t>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</w:t>
      </w:r>
      <w:r>
        <w:rPr>
          <w:lang w:val="en-BE" w:eastAsia="en-BE" w:bidi="ar-SA"/>
        </w:rPr>
        <w:t>ьное число календарных дней.</w:t>
      </w:r>
    </w:p>
    <w:p w14:paraId="148D2496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</w:t>
      </w:r>
      <w:r>
        <w:rPr>
          <w:lang w:val="en-BE" w:eastAsia="en-BE" w:bidi="ar-SA"/>
        </w:rPr>
        <w:t>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05C14E69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3E9C34C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</w:t>
      </w:r>
      <w:r>
        <w:rPr>
          <w:lang w:val="en-BE" w:eastAsia="en-BE" w:bidi="ar-SA"/>
        </w:rPr>
        <w:t xml:space="preserve">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19F61A72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</w:t>
      </w:r>
      <w:r>
        <w:rPr>
          <w:lang w:val="en-BE" w:eastAsia="en-BE" w:bidi="ar-SA"/>
        </w:rPr>
        <w:t>бслуживания кредитной карты, за несвоевременное погашение обязательного платежа взимается неустойка в размере 36 % годовых.</w:t>
      </w:r>
    </w:p>
    <w:p w14:paraId="1161471B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</w:t>
      </w:r>
      <w:r>
        <w:rPr>
          <w:lang w:val="en-BE" w:eastAsia="en-BE" w:bidi="ar-SA"/>
        </w:rPr>
        <w:t>ть доступный лимит кредита.</w:t>
      </w:r>
    </w:p>
    <w:p w14:paraId="5BF1996B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</w:t>
      </w:r>
      <w:r>
        <w:rPr>
          <w:lang w:val="en-BE" w:eastAsia="en-BE" w:bidi="ar-SA"/>
        </w:rPr>
        <w:t>есогласии с данным предложением, оно считается принятым клиентом и изменения вступают в силу.</w:t>
      </w:r>
    </w:p>
    <w:p w14:paraId="5E978A11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</w:t>
      </w:r>
      <w:r>
        <w:rPr>
          <w:lang w:val="en-BE" w:eastAsia="en-BE" w:bidi="ar-SA"/>
        </w:rPr>
        <w:t xml:space="preserve">части сроков и сумм ежемесячных платежей, в связи с чем образовалась просроченная задолженность по кредиту. </w:t>
      </w:r>
    </w:p>
    <w:p w14:paraId="7698931A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17 мая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>, в то</w:t>
      </w:r>
      <w:r>
        <w:rPr>
          <w:lang w:val="en-BE" w:eastAsia="en-BE" w:bidi="ar-SA"/>
        </w:rPr>
        <w:t xml:space="preserve">м числе: ссудная задолженность – </w:t>
      </w:r>
      <w:r>
        <w:rPr>
          <w:rStyle w:val="cat-Sumgrp-14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7"/>
          <w:lang w:val="en-BE" w:eastAsia="en-BE" w:bidi="ar-SA"/>
        </w:rPr>
        <w:t>сумма</w:t>
      </w:r>
    </w:p>
    <w:p w14:paraId="56503FFC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08 декабря 2021 года и 16 февраля 2022 года в порядке ст. 452 ГК РФ истцом ответчику было направлено письмо с требованием досрочно возвратить всю сумму кред</w:t>
      </w:r>
      <w:r>
        <w:rPr>
          <w:lang w:val="en-BE" w:eastAsia="en-BE" w:bidi="ar-SA"/>
        </w:rPr>
        <w:t>ита. Данное требование ответчиком исполнено не было.</w:t>
      </w:r>
    </w:p>
    <w:p w14:paraId="5FB383FB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</w:t>
      </w:r>
      <w:r>
        <w:rPr>
          <w:lang w:val="en-BE" w:eastAsia="en-BE" w:bidi="ar-SA"/>
        </w:rPr>
        <w:t xml:space="preserve">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</w:t>
      </w:r>
      <w:r>
        <w:rPr>
          <w:lang w:val="en-BE" w:eastAsia="en-BE" w:bidi="ar-SA"/>
        </w:rPr>
        <w:t>ние кредитом и неустойки как способа обеспечения исполнения обязательства.</w:t>
      </w:r>
    </w:p>
    <w:p w14:paraId="04DB216F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</w:t>
      </w:r>
      <w:r>
        <w:rPr>
          <w:lang w:val="en-BE" w:eastAsia="en-BE" w:bidi="ar-SA"/>
        </w:rPr>
        <w:t>рено федеральным законом.</w:t>
      </w:r>
    </w:p>
    <w:p w14:paraId="659E4C5B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</w:t>
      </w:r>
      <w:r>
        <w:rPr>
          <w:lang w:val="en-BE" w:eastAsia="en-BE" w:bidi="ar-SA"/>
        </w:rPr>
        <w:t xml:space="preserve">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04E41F45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</w:t>
      </w:r>
      <w:r>
        <w:rPr>
          <w:lang w:val="en-BE" w:eastAsia="en-BE" w:bidi="ar-SA"/>
        </w:rPr>
        <w:t xml:space="preserve">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</w:t>
      </w:r>
      <w:r>
        <w:rPr>
          <w:lang w:val="en-BE" w:eastAsia="en-BE" w:bidi="ar-SA"/>
        </w:rPr>
        <w:t>ьшить неустойку.</w:t>
      </w:r>
    </w:p>
    <w:p w14:paraId="3E90563C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</w:t>
      </w:r>
      <w:r>
        <w:rPr>
          <w:lang w:val="en-BE" w:eastAsia="en-BE" w:bidi="ar-SA"/>
        </w:rPr>
        <w:t>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</w:t>
      </w:r>
      <w:r>
        <w:rPr>
          <w:lang w:val="en-BE" w:eastAsia="en-BE" w:bidi="ar-SA"/>
        </w:rPr>
        <w:t>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</w:t>
      </w:r>
      <w:r>
        <w:rPr>
          <w:lang w:val="en-BE" w:eastAsia="en-BE" w:bidi="ar-SA"/>
        </w:rPr>
        <w:t>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</w:t>
      </w:r>
      <w:r>
        <w:rPr>
          <w:lang w:val="en-BE" w:eastAsia="en-BE" w:bidi="ar-SA"/>
        </w:rPr>
        <w:t>го (а не возможного) размера ущерба.</w:t>
      </w:r>
    </w:p>
    <w:p w14:paraId="4249102B" w14:textId="77777777" w:rsidR="00000000" w:rsidRDefault="00FC2C25">
      <w:pPr>
        <w:ind w:firstLine="737"/>
        <w:jc w:val="both"/>
        <w:rPr>
          <w:lang w:val="en-BE" w:eastAsia="en-BE" w:bidi="ar-SA"/>
        </w:rPr>
      </w:pPr>
    </w:p>
    <w:p w14:paraId="07FE0955" w14:textId="77777777" w:rsidR="00000000" w:rsidRDefault="00FC2C25">
      <w:pPr>
        <w:ind w:firstLine="737"/>
        <w:jc w:val="both"/>
        <w:rPr>
          <w:lang w:val="en-BE" w:eastAsia="en-BE" w:bidi="ar-SA"/>
        </w:rPr>
      </w:pPr>
    </w:p>
    <w:p w14:paraId="37B8AED6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</w:t>
      </w:r>
      <w:r>
        <w:rPr>
          <w:lang w:val="en-BE" w:eastAsia="en-BE" w:bidi="ar-SA"/>
        </w:rPr>
        <w:t>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</w:t>
      </w:r>
      <w:r>
        <w:rPr>
          <w:lang w:val="en-BE" w:eastAsia="en-BE" w:bidi="ar-SA"/>
        </w:rPr>
        <w:t xml:space="preserve">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8"/>
          <w:lang w:val="en-BE" w:eastAsia="en-BE" w:bidi="ar-SA"/>
        </w:rPr>
        <w:t>сумма</w:t>
      </w:r>
    </w:p>
    <w:p w14:paraId="431820FB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</w:t>
      </w:r>
      <w:r>
        <w:rPr>
          <w:lang w:val="en-BE" w:eastAsia="en-BE" w:bidi="ar-SA"/>
        </w:rPr>
        <w:t xml:space="preserve">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</w:t>
      </w:r>
      <w:r>
        <w:rPr>
          <w:lang w:val="en-BE" w:eastAsia="en-BE" w:bidi="ar-SA"/>
        </w:rPr>
        <w:t xml:space="preserve">– </w:t>
      </w:r>
      <w:r>
        <w:rPr>
          <w:rStyle w:val="cat-Sumgrp-17rplc-32"/>
          <w:lang w:val="en-BE" w:eastAsia="en-BE" w:bidi="ar-SA"/>
        </w:rPr>
        <w:t>сумма</w:t>
      </w:r>
    </w:p>
    <w:p w14:paraId="0FB623D7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</w:t>
      </w:r>
      <w:r>
        <w:rPr>
          <w:lang w:val="en-BE" w:eastAsia="en-BE" w:bidi="ar-SA"/>
        </w:rPr>
        <w:t>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</w:t>
      </w:r>
      <w:r>
        <w:rPr>
          <w:lang w:val="en-BE" w:eastAsia="en-BE" w:bidi="ar-SA"/>
        </w:rPr>
        <w:t xml:space="preserve">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9rplc-33"/>
          <w:lang w:val="en-BE" w:eastAsia="en-BE" w:bidi="ar-SA"/>
        </w:rPr>
        <w:t>сумма</w:t>
      </w:r>
    </w:p>
    <w:p w14:paraId="59899CBC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и, руководствуясь ст.ст. </w:t>
      </w:r>
      <w:r>
        <w:rPr>
          <w:lang w:val="en-BE" w:eastAsia="en-BE" w:bidi="ar-SA"/>
        </w:rPr>
        <w:t>194 – 198 ГПК РФ, суд</w:t>
      </w:r>
    </w:p>
    <w:p w14:paraId="0F4EC9E4" w14:textId="77777777" w:rsidR="00000000" w:rsidRDefault="00FC2C25">
      <w:pPr>
        <w:jc w:val="center"/>
        <w:rPr>
          <w:lang w:val="en-BE" w:eastAsia="en-BE" w:bidi="ar-SA"/>
        </w:rPr>
      </w:pPr>
    </w:p>
    <w:p w14:paraId="5CA3F164" w14:textId="77777777" w:rsidR="00000000" w:rsidRDefault="00FC2C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87060B2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2A3A5E90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Крыловой Ольге Сергеевне о взыскании задолженности по кредитному договору удовлетворить частично.</w:t>
      </w:r>
    </w:p>
    <w:p w14:paraId="1C4A823F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Крыловой Ольги Се</w:t>
      </w:r>
      <w:r>
        <w:rPr>
          <w:lang w:val="en-BE" w:eastAsia="en-BE" w:bidi="ar-SA"/>
        </w:rPr>
        <w:t>ргеевны (</w:t>
      </w:r>
      <w:r>
        <w:rPr>
          <w:rStyle w:val="cat-PassportDatagrp-20rplc-3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задолженность по кредитному договору от 22 ноября 2016 года № 0910-Р-7176859070 в размере </w:t>
      </w:r>
      <w:r>
        <w:rPr>
          <w:rStyle w:val="cat-Sumgrp-10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</w:t>
      </w:r>
      <w:r>
        <w:rPr>
          <w:lang w:val="en-BE" w:eastAsia="en-BE" w:bidi="ar-SA"/>
        </w:rPr>
        <w:t xml:space="preserve">размере </w:t>
      </w:r>
      <w:r>
        <w:rPr>
          <w:rStyle w:val="cat-Sumgrp-11rplc-38"/>
          <w:lang w:val="en-BE" w:eastAsia="en-BE" w:bidi="ar-SA"/>
        </w:rPr>
        <w:t>сумма</w:t>
      </w:r>
    </w:p>
    <w:p w14:paraId="71736CBF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741FCEA0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346B80E" w14:textId="77777777" w:rsidR="00000000" w:rsidRDefault="00FC2C25">
      <w:pPr>
        <w:ind w:firstLine="709"/>
        <w:jc w:val="both"/>
        <w:rPr>
          <w:lang w:val="en-BE" w:eastAsia="en-BE" w:bidi="ar-SA"/>
        </w:rPr>
      </w:pPr>
    </w:p>
    <w:p w14:paraId="4B0FA22A" w14:textId="77777777" w:rsidR="00000000" w:rsidRDefault="00FC2C25">
      <w:pPr>
        <w:jc w:val="both"/>
        <w:rPr>
          <w:lang w:val="en-BE" w:eastAsia="en-BE" w:bidi="ar-SA"/>
        </w:rPr>
      </w:pPr>
    </w:p>
    <w:p w14:paraId="31CCFE20" w14:textId="77777777" w:rsidR="00000000" w:rsidRDefault="00FC2C25">
      <w:pPr>
        <w:jc w:val="both"/>
        <w:rPr>
          <w:lang w:val="en-BE" w:eastAsia="en-BE" w:bidi="ar-SA"/>
        </w:rPr>
      </w:pPr>
    </w:p>
    <w:p w14:paraId="203DEC71" w14:textId="77777777" w:rsidR="00000000" w:rsidRDefault="00FC2C25">
      <w:pPr>
        <w:ind w:firstLine="709"/>
        <w:jc w:val="both"/>
        <w:rPr>
          <w:lang w:val="en-BE" w:eastAsia="en-BE" w:bidi="ar-SA"/>
        </w:rPr>
      </w:pPr>
      <w:r>
        <w:rPr>
          <w:rStyle w:val="cat-FIOgrp-9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</w:t>
      </w:r>
      <w:r>
        <w:rPr>
          <w:lang w:val="en-BE" w:eastAsia="en-BE" w:bidi="ar-SA"/>
        </w:rPr>
        <w:t xml:space="preserve">лованов </w:t>
      </w:r>
    </w:p>
    <w:p w14:paraId="02A4643A" w14:textId="77777777" w:rsidR="00000000" w:rsidRDefault="00FC2C25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77A5A8E2" w14:textId="77777777" w:rsidR="00000000" w:rsidRDefault="00FC2C25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94CDF90" w14:textId="77777777" w:rsidR="00000000" w:rsidRDefault="00FC2C25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52972A7" w14:textId="77777777" w:rsidR="00000000" w:rsidRDefault="00FC2C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19 сентября 2022 года.</w:t>
      </w:r>
    </w:p>
    <w:p w14:paraId="22203441" w14:textId="77777777" w:rsidR="00000000" w:rsidRDefault="00FC2C25">
      <w:pPr>
        <w:ind w:firstLine="737"/>
        <w:jc w:val="right"/>
        <w:rPr>
          <w:lang w:val="en-BE" w:eastAsia="en-BE" w:bidi="ar-SA"/>
        </w:rPr>
      </w:pPr>
    </w:p>
    <w:p w14:paraId="4881754F" w14:textId="77777777" w:rsidR="00000000" w:rsidRDefault="00FC2C25">
      <w:pPr>
        <w:ind w:firstLine="737"/>
        <w:rPr>
          <w:lang w:val="en-BE" w:eastAsia="en-BE" w:bidi="ar-SA"/>
        </w:rPr>
      </w:pPr>
      <w:r>
        <w:rPr>
          <w:rStyle w:val="cat-FIOgrp-9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297E2D6B" w14:textId="77777777" w:rsidR="00000000" w:rsidRDefault="00FC2C25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4C9E9" w14:textId="77777777" w:rsidR="00000000" w:rsidRDefault="00FC2C25">
      <w:r>
        <w:separator/>
      </w:r>
    </w:p>
  </w:endnote>
  <w:endnote w:type="continuationSeparator" w:id="0">
    <w:p w14:paraId="7135ACF4" w14:textId="77777777" w:rsidR="00000000" w:rsidRDefault="00FC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B86EA" w14:textId="77777777" w:rsidR="00000000" w:rsidRDefault="00FC2C25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E537B1A" w14:textId="77777777" w:rsidR="00000000" w:rsidRDefault="00FC2C25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133EA" w14:textId="77777777" w:rsidR="00000000" w:rsidRDefault="00FC2C25">
      <w:r>
        <w:separator/>
      </w:r>
    </w:p>
  </w:footnote>
  <w:footnote w:type="continuationSeparator" w:id="0">
    <w:p w14:paraId="53B0C824" w14:textId="77777777" w:rsidR="00000000" w:rsidRDefault="00FC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C25"/>
    <w:rsid w:val="00F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D45695E"/>
  <w15:chartTrackingRefBased/>
  <w15:docId w15:val="{68B1CF87-54D2-4B88-836F-31A91834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0rplc-7">
    <w:name w:val="cat-PassportData grp-20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9rplc-11">
    <w:name w:val="cat-FIO grp-9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PassportDatagrp-20rplc-36">
    <w:name w:val="cat-PassportData grp-20 rplc-36"/>
    <w:basedOn w:val="a0"/>
  </w:style>
  <w:style w:type="character" w:customStyle="1" w:styleId="cat-Sumgrp-10rplc-37">
    <w:name w:val="cat-Sum grp-10 rplc-37"/>
    <w:basedOn w:val="a0"/>
  </w:style>
  <w:style w:type="character" w:customStyle="1" w:styleId="cat-Sumgrp-11rplc-38">
    <w:name w:val="cat-Sum grp-11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9rplc-40">
    <w:name w:val="cat-FIO grp-9 rplc-40"/>
    <w:basedOn w:val="a0"/>
  </w:style>
  <w:style w:type="character" w:customStyle="1" w:styleId="cat-FIOgrp-9rplc-41">
    <w:name w:val="cat-FIO grp-9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