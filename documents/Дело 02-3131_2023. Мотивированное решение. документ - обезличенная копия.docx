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4F7B01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77RS0018-02-2022-012534-16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11 апреля 2023 года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В.В., п</w:t>
      </w:r>
      <w:r>
        <w:rPr>
          <w:lang w:val="en-BE" w:eastAsia="en-BE" w:bidi="ar-SA"/>
        </w:rPr>
        <w:t xml:space="preserve">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№2-3131/2023 по иску ПАО Сбербанк в лице филиала – Московский Банк ПАО Сбербанк к Филиппову Александру Аркадьевичу о взыскании задолженности по эмиссионному контракту,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</w:t>
      </w:r>
      <w:r>
        <w:rPr>
          <w:lang w:val="en-BE" w:eastAsia="en-BE" w:bidi="ar-SA"/>
        </w:rPr>
        <w:t>сь ст. 199 ГПК РФ, суд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Филиппову Александру Аркадьевичу (</w:t>
      </w:r>
      <w:r>
        <w:rPr>
          <w:rStyle w:val="cat-PassportDatagrp-17rplc-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эмиссионному контракту – удовлетворить.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</w:t>
      </w:r>
      <w:r>
        <w:rPr>
          <w:lang w:val="en-BE" w:eastAsia="en-BE" w:bidi="ar-SA"/>
        </w:rPr>
        <w:t xml:space="preserve">ать с Филиппова Александра Аркадьевича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</w:t>
      </w:r>
      <w:r>
        <w:rPr>
          <w:lang w:val="en-BE" w:eastAsia="en-BE" w:bidi="ar-SA"/>
        </w:rPr>
        <w:t xml:space="preserve">апелляционном порядке в Московский городской суд через Зюзинский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В.В. Капуст</w:t>
      </w:r>
      <w:r>
        <w:rPr>
          <w:lang w:val="en-BE" w:eastAsia="en-BE" w:bidi="ar-SA"/>
        </w:rPr>
        <w:t>о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</w:p>
    <w:p w:rsidR="00000000" w:rsidRDefault="004F7B01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77RS0018-02-2022-012534-16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11 апреля 2023 года                                                                                </w:t>
      </w:r>
      <w:r>
        <w:rPr>
          <w:rStyle w:val="cat-Addressgrp-0rplc-12"/>
          <w:lang w:val="en-BE" w:eastAsia="en-BE" w:bidi="ar-SA"/>
        </w:rPr>
        <w:t>адрес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</w:t>
      </w:r>
      <w:r>
        <w:rPr>
          <w:lang w:val="en-BE" w:eastAsia="en-BE" w:bidi="ar-SA"/>
        </w:rPr>
        <w:t xml:space="preserve">вующего судьи Капусто В.В., при секретаре </w:t>
      </w:r>
      <w:r>
        <w:rPr>
          <w:rStyle w:val="cat-FIOgrp-3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№2-3131/2023 по иску ПАО Сбербанк в лице филиала – Московский Банк ПАО Сбербанк к Филиппову Александру Аркадьевичу о взыскании задолженности по эмиссио</w:t>
      </w:r>
      <w:r>
        <w:rPr>
          <w:lang w:val="en-BE" w:eastAsia="en-BE" w:bidi="ar-SA"/>
        </w:rPr>
        <w:t>нному контракту,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к ответчику Филиппову А.А. о взыскании задолженности по эмиссионному контракту №0910-Р-10621098310 от 08.06.2018, в размере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>, расход</w:t>
      </w:r>
      <w:r>
        <w:rPr>
          <w:lang w:val="en-BE" w:eastAsia="en-BE" w:bidi="ar-SA"/>
        </w:rPr>
        <w:t xml:space="preserve">ов по оплате государственной пошлины в размере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свои требования тем, что ответчик ненадлежащее исполняет условий кредитного договора по возврату предоставленного кредита.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</w:t>
      </w:r>
      <w:r>
        <w:rPr>
          <w:lang w:val="en-BE" w:eastAsia="en-BE" w:bidi="ar-SA"/>
        </w:rPr>
        <w:t xml:space="preserve"> месте рассмотрения дела извещен, ходатайствовал о рассмотрении дела в его отсутствие, в связи с чем, суд счел возможным рассмотреть дело в отсутствие представителя истца.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в судебное заседание не явился, извещался судом надлежащим образом о месте </w:t>
      </w:r>
      <w:r>
        <w:rPr>
          <w:lang w:val="en-BE" w:eastAsia="en-BE" w:bidi="ar-SA"/>
        </w:rPr>
        <w:t xml:space="preserve">и времени судебного заседания по имеющемуся в материалах дела адресу.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3 ст. 167 ГПК РФ судом определено рассмотреть дело в  отсутствие неявившихся лиц.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огласив исковое заявление, исследовав письменные материалы дела, приходит к сл</w:t>
      </w:r>
      <w:r>
        <w:rPr>
          <w:lang w:val="en-BE" w:eastAsia="en-BE" w:bidi="ar-SA"/>
        </w:rPr>
        <w:t>едующим выводам.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</w:t>
      </w:r>
      <w:r>
        <w:rPr>
          <w:lang w:val="en-BE" w:eastAsia="en-BE" w:bidi="ar-SA"/>
        </w:rPr>
        <w:t>ь 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возвращение займа п</w:t>
      </w:r>
      <w:r>
        <w:rPr>
          <w:lang w:val="en-BE" w:eastAsia="en-BE" w:bidi="ar-SA"/>
        </w:rPr>
        <w:t>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</w:t>
      </w:r>
      <w:r>
        <w:rPr>
          <w:lang w:val="en-BE" w:eastAsia="en-BE" w:bidi="ar-SA"/>
        </w:rPr>
        <w:t>го возврата.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810 ГК РФ заемщик обязан возвратить заимодавцу полученную сумму займа в срок и в порядке, предусмотренные договором займа.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 ч. 1 ст. 809 ГК РФ, если иное не предусмотрено законом или договором займа, заимодавец </w:t>
      </w:r>
      <w:r>
        <w:rPr>
          <w:lang w:val="en-BE" w:eastAsia="en-BE" w:bidi="ar-SA"/>
        </w:rPr>
        <w:t>имеет право на получение с заемщика процентов на сумму займа в размерах и в порядке, определенных договором.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309 - 310 ГК РФ, обязательства должны исполняться надлежащим образом. Односторонний отказ от исполнения обязательства и однос</w:t>
      </w:r>
      <w:r>
        <w:rPr>
          <w:lang w:val="en-BE" w:eastAsia="en-BE" w:bidi="ar-SA"/>
        </w:rPr>
        <w:t>тороннее изменение его условий не допускаются.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 и из материалов дела следует, что 08.06.2018 между ПАО Сбербанк в лице филиала – Московский Банк ПАО Сбербанк и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 заключен договор на предоставление возобновляемой кредитной линии поср</w:t>
      </w:r>
      <w:r>
        <w:rPr>
          <w:lang w:val="en-BE" w:eastAsia="en-BE" w:bidi="ar-SA"/>
        </w:rPr>
        <w:t xml:space="preserve">едством выдачи банковской кредитной карты с предоставленным по ней кредитом и обслуживанием счета по данной карте в российских рублях. По условиям которого ответчику был предоставлен кредитный лимит в размере </w:t>
      </w:r>
      <w:r>
        <w:rPr>
          <w:rStyle w:val="cat-Sumgrp-13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23,9% годовых.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</w:t>
      </w:r>
      <w:r>
        <w:rPr>
          <w:lang w:val="en-BE" w:eastAsia="en-BE" w:bidi="ar-SA"/>
        </w:rPr>
        <w:t xml:space="preserve">нного договора ответчику была выдана кредитная карта по эмиссионному контракту. Также ответчику был открыт счет для отражения операций, проводимых с использованием кредитной карты в соответствии с заключенным договором.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выпуска </w:t>
      </w:r>
      <w:r>
        <w:rPr>
          <w:lang w:val="en-BE" w:eastAsia="en-BE" w:bidi="ar-SA"/>
        </w:rPr>
        <w:t>и обслуживания кредитной карты ПАО Сбербанк, Условия в совокупности с Памяткой держателя карт ПАО Сбербанк, Памяткой по безопасности при использовании карт, Заявлением на получение карты, надлежащим образом заполненным и подписанным заемщиком, Альбомом тар</w:t>
      </w:r>
      <w:r>
        <w:rPr>
          <w:lang w:val="en-BE" w:eastAsia="en-BE" w:bidi="ar-SA"/>
        </w:rPr>
        <w:t>ифов на услуги, предоставляемые ПАО Сбербанк физическим лицам, являются договором на выпуск и обслуживание банковской карты, открытие для учета операций с использованием карты и предоставление Заемщику возобновляемой кредитной линии для проведения операций</w:t>
      </w:r>
      <w:r>
        <w:rPr>
          <w:lang w:val="en-BE" w:eastAsia="en-BE" w:bidi="ar-SA"/>
        </w:rPr>
        <w:t xml:space="preserve"> по счету карты.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указанными документами ответчик был ознакомлен и обязался их исполнять, в подтверждение чего поставил свою подпись в заявлении на получение карты.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</w:t>
      </w:r>
      <w:r>
        <w:rPr>
          <w:lang w:val="en-BE" w:eastAsia="en-BE" w:bidi="ar-SA"/>
        </w:rPr>
        <w:t xml:space="preserve">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Условиями установлено, что за несвоевременное погашение обязательного платежа взим</w:t>
      </w:r>
      <w:r>
        <w:rPr>
          <w:lang w:val="en-BE" w:eastAsia="en-BE" w:bidi="ar-SA"/>
        </w:rPr>
        <w:t>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</w:t>
      </w:r>
      <w:r>
        <w:rPr>
          <w:lang w:val="en-BE" w:eastAsia="en-BE" w:bidi="ar-SA"/>
        </w:rPr>
        <w:t xml:space="preserve">устойки, рассчитанной по дату оплаты суммы просроченного основного долга в полном объеме.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нарушение ст. 819 Гражданского кодекса Российской Федерации, условий кредитного договора ответчик до настоящего момента надлежащим образом не исполняет взятые на с</w:t>
      </w:r>
      <w:r>
        <w:rPr>
          <w:lang w:val="en-BE" w:eastAsia="en-BE" w:bidi="ar-SA"/>
        </w:rPr>
        <w:t xml:space="preserve">ебя обязательства, что привело к образованию задолженности, по состоянию 19.10.2021 задолженность составляет 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основной долг;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просроченные проценты, 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согласен с расчетом задолженности по кредитному д</w:t>
      </w:r>
      <w:r>
        <w:rPr>
          <w:lang w:val="en-BE" w:eastAsia="en-BE" w:bidi="ar-SA"/>
        </w:rPr>
        <w:t>оговору в отношении ответчика, представленным истцом, поскольку он произведен в соответствии с требованиями закона. Доказательств уплаты какой-либо суммы задолженности, а также доказательств, опровергающих выше установленные обстоятельства, ответчиком в су</w:t>
      </w:r>
      <w:r>
        <w:rPr>
          <w:lang w:val="en-BE" w:eastAsia="en-BE" w:bidi="ar-SA"/>
        </w:rPr>
        <w:t xml:space="preserve">д не представлено.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исковые требования ПАО Сбербанк подлежат удовлетворению.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 1 ст. 98 ГПК РФ с ответчика в пользу истца подлежат взысканию расходы по оплате государственной пошлины в размере </w:t>
      </w:r>
      <w:r>
        <w:rPr>
          <w:rStyle w:val="cat-Sumgrp-12rplc-26"/>
          <w:lang w:val="en-BE" w:eastAsia="en-BE" w:bidi="ar-SA"/>
        </w:rPr>
        <w:t>сумма</w:t>
      </w:r>
      <w:r>
        <w:rPr>
          <w:lang w:val="en-BE" w:eastAsia="en-BE" w:bidi="ar-SA"/>
        </w:rPr>
        <w:t>, сумма понесенных судебных расходо</w:t>
      </w:r>
      <w:r>
        <w:rPr>
          <w:lang w:val="en-BE" w:eastAsia="en-BE" w:bidi="ar-SA"/>
        </w:rPr>
        <w:t>в подтверждена.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РЕШИЛ:</w:t>
      </w:r>
    </w:p>
    <w:p w:rsidR="00000000" w:rsidRDefault="004F7B01">
      <w:pPr>
        <w:ind w:firstLine="709"/>
        <w:jc w:val="center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Филиппову Александру Аркадьевичу (</w:t>
      </w:r>
      <w:r>
        <w:rPr>
          <w:rStyle w:val="cat-PassportDatagrp-17rplc-2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о взыскании </w:t>
      </w:r>
      <w:r>
        <w:rPr>
          <w:lang w:val="en-BE" w:eastAsia="en-BE" w:bidi="ar-SA"/>
        </w:rPr>
        <w:t>задолженности по эмиссионному контракту – удовлетворить.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Филиппова Александра Аркадьевича в пользу ПАО Сбербанк в лице филиала – Московский Банк ПАО Сбербанк задолженность по эмиссионному контракту в размере </w:t>
      </w:r>
      <w:r>
        <w:rPr>
          <w:rStyle w:val="cat-Sumgrp-9rplc-30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государствен</w:t>
      </w:r>
      <w:r>
        <w:rPr>
          <w:lang w:val="en-BE" w:eastAsia="en-BE" w:bidi="ar-SA"/>
        </w:rPr>
        <w:t xml:space="preserve">ной пошлины в размере </w:t>
      </w:r>
      <w:r>
        <w:rPr>
          <w:rStyle w:val="cat-Sumgrp-10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</w:t>
      </w:r>
      <w:r>
        <w:rPr>
          <w:lang w:val="en-BE" w:eastAsia="en-BE" w:bidi="ar-SA"/>
        </w:rPr>
        <w:t xml:space="preserve"> 11 апреля 2023 года.</w:t>
      </w: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</w:p>
    <w:p w:rsidR="00000000" w:rsidRDefault="004F7B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7B01"/>
    <w:rsid w:val="004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4BB8FCA-3E8C-42E0-8121-2696B60F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PassportDatagrp-17rplc-6">
    <w:name w:val="cat-PassportData grp-17 rplc-6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3rplc-15">
    <w:name w:val="cat-FIO grp-3 rplc-15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2rplc-26">
    <w:name w:val="cat-Sum grp-12 rplc-26"/>
    <w:basedOn w:val="a0"/>
  </w:style>
  <w:style w:type="character" w:customStyle="1" w:styleId="cat-PassportDatagrp-17rplc-28">
    <w:name w:val="cat-PassportData grp-17 rplc-28"/>
    <w:basedOn w:val="a0"/>
  </w:style>
  <w:style w:type="character" w:customStyle="1" w:styleId="cat-Sumgrp-9rplc-30">
    <w:name w:val="cat-Sum grp-9 rplc-30"/>
    <w:basedOn w:val="a0"/>
  </w:style>
  <w:style w:type="character" w:customStyle="1" w:styleId="cat-Sumgrp-10rplc-31">
    <w:name w:val="cat-Sum grp-10 rplc-31"/>
    <w:basedOn w:val="a0"/>
  </w:style>
  <w:style w:type="character" w:customStyle="1" w:styleId="cat-Addressgrp-1rplc-32">
    <w:name w:val="cat-Address grp-1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