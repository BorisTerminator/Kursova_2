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CEE588" w14:textId="77777777" w:rsidR="00000000" w:rsidRDefault="00BB58B7">
      <w:pPr>
        <w:pStyle w:val="1"/>
        <w:spacing w:before="0" w:after="0"/>
        <w:ind w:firstLine="851"/>
        <w:jc w:val="right"/>
        <w:rPr>
          <w:lang w:val="en-BE" w:eastAsia="en-BE" w:bidi="ar-SA"/>
        </w:rPr>
      </w:pPr>
      <w:bookmarkStart w:id="0" w:name="_GoBack"/>
      <w:bookmarkEnd w:id="0"/>
      <w:r>
        <w:rPr>
          <w:sz w:val="24"/>
          <w:szCs w:val="24"/>
          <w:u w:val="single"/>
          <w:lang w:val="en-BE" w:eastAsia="en-BE" w:bidi="ar-SA"/>
        </w:rPr>
        <w:t>Гражданское дело № 2-11751/2021</w:t>
      </w:r>
    </w:p>
    <w:p w14:paraId="02485F36" w14:textId="77777777" w:rsidR="00000000" w:rsidRDefault="00BB58B7">
      <w:pPr>
        <w:pStyle w:val="1"/>
        <w:spacing w:before="0" w:after="0"/>
        <w:ind w:firstLine="851"/>
        <w:jc w:val="right"/>
        <w:rPr>
          <w:lang w:val="en-BE" w:eastAsia="en-BE" w:bidi="ar-SA"/>
        </w:rPr>
      </w:pPr>
      <w:r>
        <w:rPr>
          <w:sz w:val="24"/>
          <w:szCs w:val="24"/>
          <w:u w:val="single"/>
          <w:lang w:val="en-BE" w:eastAsia="en-BE" w:bidi="ar-SA"/>
        </w:rPr>
        <w:t>77RS0016-02-2021-032358-95</w:t>
      </w:r>
    </w:p>
    <w:p w14:paraId="2D795510" w14:textId="77777777" w:rsidR="00000000" w:rsidRDefault="00BB58B7">
      <w:pPr>
        <w:pStyle w:val="1"/>
        <w:spacing w:before="0" w:after="0"/>
        <w:ind w:firstLine="851"/>
        <w:jc w:val="center"/>
        <w:rPr>
          <w:lang w:val="en-BE" w:eastAsia="en-BE" w:bidi="ar-SA"/>
        </w:rPr>
      </w:pPr>
    </w:p>
    <w:p w14:paraId="22C1145E" w14:textId="77777777" w:rsidR="00000000" w:rsidRDefault="00BB58B7">
      <w:pPr>
        <w:pStyle w:val="1"/>
        <w:spacing w:before="0" w:after="0"/>
        <w:ind w:firstLine="851"/>
        <w:jc w:val="center"/>
        <w:rPr>
          <w:lang w:val="en-BE" w:eastAsia="en-BE" w:bidi="ar-SA"/>
        </w:rPr>
      </w:pPr>
      <w:r>
        <w:rPr>
          <w:sz w:val="24"/>
          <w:szCs w:val="24"/>
          <w:lang w:val="en-BE" w:eastAsia="en-BE" w:bidi="ar-SA"/>
        </w:rPr>
        <w:t>РЕШЕНИЕ</w:t>
      </w:r>
    </w:p>
    <w:p w14:paraId="6437248D" w14:textId="77777777" w:rsidR="00000000" w:rsidRDefault="00BB58B7">
      <w:pPr>
        <w:pStyle w:val="1"/>
        <w:spacing w:before="0" w:after="0"/>
        <w:ind w:firstLine="851"/>
        <w:jc w:val="center"/>
        <w:rPr>
          <w:lang w:val="en-BE" w:eastAsia="en-BE" w:bidi="ar-SA"/>
        </w:rPr>
      </w:pPr>
      <w:r>
        <w:rPr>
          <w:sz w:val="24"/>
          <w:szCs w:val="24"/>
          <w:lang w:val="en-BE" w:eastAsia="en-BE" w:bidi="ar-SA"/>
        </w:rPr>
        <w:t>Именем Российской Федерации</w:t>
      </w:r>
    </w:p>
    <w:p w14:paraId="32821D39" w14:textId="77777777" w:rsidR="00000000" w:rsidRDefault="00BB58B7">
      <w:pPr>
        <w:rPr>
          <w:lang w:val="en-BE" w:eastAsia="en-BE" w:bidi="ar-SA"/>
        </w:rPr>
      </w:pPr>
    </w:p>
    <w:p w14:paraId="44A7F20B" w14:textId="77777777" w:rsidR="00000000" w:rsidRDefault="00BB58B7">
      <w:pPr>
        <w:ind w:firstLine="851"/>
        <w:jc w:val="both"/>
        <w:rPr>
          <w:lang w:val="en-BE" w:eastAsia="en-BE" w:bidi="ar-SA"/>
        </w:rPr>
      </w:pPr>
      <w:r>
        <w:rPr>
          <w:lang w:val="en-BE" w:eastAsia="en-BE" w:bidi="ar-SA"/>
        </w:rPr>
        <w:t>17 декабря 2021 года</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0"/>
          <w:lang w:val="en-BE" w:eastAsia="en-BE" w:bidi="ar-SA"/>
        </w:rPr>
        <w:t>адрес</w:t>
      </w:r>
    </w:p>
    <w:p w14:paraId="79FD5DC5" w14:textId="77777777" w:rsidR="00000000" w:rsidRDefault="00BB58B7">
      <w:pPr>
        <w:ind w:firstLine="851"/>
        <w:jc w:val="both"/>
        <w:rPr>
          <w:lang w:val="en-BE" w:eastAsia="en-BE" w:bidi="ar-SA"/>
        </w:rPr>
      </w:pPr>
      <w:r>
        <w:rPr>
          <w:lang w:val="en-BE" w:eastAsia="en-BE" w:bidi="ar-SA"/>
        </w:rPr>
        <w:t xml:space="preserve">Мещанский районный суд </w:t>
      </w:r>
      <w:r>
        <w:rPr>
          <w:rStyle w:val="cat-Addressgrp-0rplc-1"/>
          <w:lang w:val="en-BE" w:eastAsia="en-BE" w:bidi="ar-SA"/>
        </w:rPr>
        <w:t>адрес</w:t>
      </w:r>
      <w:r>
        <w:rPr>
          <w:lang w:val="en-BE" w:eastAsia="en-BE" w:bidi="ar-SA"/>
        </w:rPr>
        <w:t xml:space="preserve"> в составе председательствующего судьи Городилове А.Д., при секретаре судебного заседания </w:t>
      </w:r>
      <w:r>
        <w:rPr>
          <w:rStyle w:val="cat-FIOgrp-3rplc-3"/>
          <w:lang w:val="en-BE" w:eastAsia="en-BE" w:bidi="ar-SA"/>
        </w:rPr>
        <w:t>ф</w:t>
      </w:r>
      <w:r>
        <w:rPr>
          <w:rStyle w:val="cat-FIOgrp-3rplc-3"/>
          <w:lang w:val="en-BE" w:eastAsia="en-BE" w:bidi="ar-SA"/>
        </w:rPr>
        <w:t>ио</w:t>
      </w:r>
      <w:r>
        <w:rPr>
          <w:lang w:val="en-BE" w:eastAsia="en-BE" w:bidi="ar-SA"/>
        </w:rPr>
        <w:t>, рассмотрев в открытом судебном заседании гражданское дело № 2-11751/2021 по иску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w:t>
      </w:r>
      <w:r>
        <w:rPr>
          <w:lang w:val="en-BE" w:eastAsia="en-BE" w:bidi="ar-SA"/>
        </w:rPr>
        <w:t xml:space="preserve">арственным имуществом по </w:t>
      </w:r>
      <w:r>
        <w:rPr>
          <w:rStyle w:val="cat-Addressgrp-0rplc-4"/>
          <w:lang w:val="en-BE" w:eastAsia="en-BE" w:bidi="ar-SA"/>
        </w:rPr>
        <w:t>адрес</w:t>
      </w:r>
      <w:r>
        <w:rPr>
          <w:lang w:val="en-BE" w:eastAsia="en-BE" w:bidi="ar-SA"/>
        </w:rPr>
        <w:t xml:space="preserve"> о расторжении кредитного договора, взыскании задолженности,  расходов по оплате государственной пошлины, обращении взыскания на заложенное имущество,</w:t>
      </w:r>
    </w:p>
    <w:p w14:paraId="08033D3D" w14:textId="77777777" w:rsidR="00000000" w:rsidRDefault="00BB58B7">
      <w:pPr>
        <w:ind w:firstLine="851"/>
        <w:jc w:val="center"/>
        <w:rPr>
          <w:lang w:val="en-BE" w:eastAsia="en-BE" w:bidi="ar-SA"/>
        </w:rPr>
      </w:pPr>
      <w:r>
        <w:rPr>
          <w:b/>
          <w:bCs/>
          <w:lang w:val="en-BE" w:eastAsia="en-BE" w:bidi="ar-SA"/>
        </w:rPr>
        <w:t>УСТАНОВИЛ:</w:t>
      </w:r>
    </w:p>
    <w:p w14:paraId="7F510B92" w14:textId="77777777" w:rsidR="00000000" w:rsidRDefault="00BB58B7">
      <w:pPr>
        <w:ind w:firstLine="851"/>
        <w:jc w:val="both"/>
        <w:rPr>
          <w:lang w:val="en-BE" w:eastAsia="en-BE" w:bidi="ar-SA"/>
        </w:rPr>
      </w:pPr>
      <w:r>
        <w:rPr>
          <w:lang w:val="en-BE" w:eastAsia="en-BE" w:bidi="ar-SA"/>
        </w:rPr>
        <w:t xml:space="preserve">Публичное акционерное общество «Сбербанк России» в лице филиала </w:t>
      </w:r>
      <w:r>
        <w:rPr>
          <w:lang w:val="en-BE" w:eastAsia="en-BE" w:bidi="ar-SA"/>
        </w:rPr>
        <w:t>- Московского банка ПАО Сбербанк обратилось в суд с иском о расторжении кредитного договора, взыскании задолженности, расходов по оплате государственной пошлины. В обоснование требований истец ссылается на то, что между ПАО Сбербанк (ранее ОАО «Сбербанк Ро</w:t>
      </w:r>
      <w:r>
        <w:rPr>
          <w:lang w:val="en-BE" w:eastAsia="en-BE" w:bidi="ar-SA"/>
        </w:rPr>
        <w:t xml:space="preserve">ссии») и </w:t>
      </w:r>
      <w:r>
        <w:rPr>
          <w:rStyle w:val="cat-FIOgrp-4rplc-5"/>
          <w:lang w:val="en-BE" w:eastAsia="en-BE" w:bidi="ar-SA"/>
        </w:rPr>
        <w:t>фио</w:t>
      </w:r>
      <w:r>
        <w:rPr>
          <w:lang w:val="en-BE" w:eastAsia="en-BE" w:bidi="ar-SA"/>
        </w:rPr>
        <w:t xml:space="preserve"> заключен кредитный договор, по которому банк свои обязательства исполнил, предоставил последний кредит в размере </w:t>
      </w:r>
      <w:r>
        <w:rPr>
          <w:rStyle w:val="cat-Sumgrp-9rplc-6"/>
          <w:lang w:val="en-BE" w:eastAsia="en-BE" w:bidi="ar-SA"/>
        </w:rPr>
        <w:t>сумма</w:t>
      </w:r>
      <w:r>
        <w:rPr>
          <w:lang w:val="en-BE" w:eastAsia="en-BE" w:bidi="ar-SA"/>
        </w:rPr>
        <w:t xml:space="preserve"> на срок 60 месяцев под 16 % годовых на приобретение автомобиля марки </w:t>
      </w:r>
      <w:r>
        <w:rPr>
          <w:rStyle w:val="cat-CarMakeModelgrp-20rplc-7"/>
          <w:lang w:val="en-BE" w:eastAsia="en-BE" w:bidi="ar-SA"/>
        </w:rPr>
        <w:t>марка автомобиля</w:t>
      </w:r>
      <w:r>
        <w:rPr>
          <w:lang w:val="en-BE" w:eastAsia="en-BE" w:bidi="ar-SA"/>
        </w:rPr>
        <w:t xml:space="preserve"> UAZ PATRIOT, идентификационный номер (</w:t>
      </w:r>
      <w:r>
        <w:rPr>
          <w:lang w:val="en-BE" w:eastAsia="en-BE" w:bidi="ar-SA"/>
        </w:rPr>
        <w:t xml:space="preserve">VIN) </w:t>
      </w:r>
      <w:r>
        <w:rPr>
          <w:rStyle w:val="cat-VINgrp-19rplc-8"/>
          <w:lang w:val="en-BE" w:eastAsia="en-BE" w:bidi="ar-SA"/>
        </w:rPr>
        <w:t>VIN-код</w:t>
      </w:r>
      <w:r>
        <w:rPr>
          <w:lang w:val="en-BE" w:eastAsia="en-BE" w:bidi="ar-SA"/>
        </w:rPr>
        <w:t xml:space="preserve">, 2012 года выпуска, цвета авантюрин металлик, а </w:t>
      </w:r>
      <w:r>
        <w:rPr>
          <w:rStyle w:val="cat-FIOgrp-5rplc-9"/>
          <w:lang w:val="en-BE" w:eastAsia="en-BE" w:bidi="ar-SA"/>
        </w:rPr>
        <w:t>фио</w:t>
      </w:r>
      <w:r>
        <w:rPr>
          <w:lang w:val="en-BE" w:eastAsia="en-BE" w:bidi="ar-SA"/>
        </w:rPr>
        <w:t xml:space="preserve"> обязался возвратить сумму предоставленных кредитных денежных средств и уплатить проценты. 10 ноября 2017 </w:t>
      </w:r>
      <w:r>
        <w:rPr>
          <w:rStyle w:val="cat-FIOgrp-5rplc-10"/>
          <w:lang w:val="en-BE" w:eastAsia="en-BE" w:bidi="ar-SA"/>
        </w:rPr>
        <w:t>фио</w:t>
      </w:r>
      <w:r>
        <w:rPr>
          <w:lang w:val="en-BE" w:eastAsia="en-BE" w:bidi="ar-SA"/>
        </w:rPr>
        <w:t xml:space="preserve"> умер. В связи с чем истец просит взыскать с Территориального управления Федерально</w:t>
      </w:r>
      <w:r>
        <w:rPr>
          <w:lang w:val="en-BE" w:eastAsia="en-BE" w:bidi="ar-SA"/>
        </w:rPr>
        <w:t xml:space="preserve">го агентства по управлению государственным имуществом по </w:t>
      </w:r>
      <w:r>
        <w:rPr>
          <w:rStyle w:val="cat-Addressgrp-0rplc-11"/>
          <w:lang w:val="en-BE" w:eastAsia="en-BE" w:bidi="ar-SA"/>
        </w:rPr>
        <w:t>адрес</w:t>
      </w:r>
      <w:r>
        <w:rPr>
          <w:lang w:val="en-BE" w:eastAsia="en-BE" w:bidi="ar-SA"/>
        </w:rPr>
        <w:t xml:space="preserve"> расторгнуть кредитный договор, взыскать задолженность по кредитному договору в размере </w:t>
      </w:r>
      <w:r>
        <w:rPr>
          <w:rStyle w:val="cat-Sumgrp-10rplc-12"/>
          <w:lang w:val="en-BE" w:eastAsia="en-BE" w:bidi="ar-SA"/>
        </w:rPr>
        <w:t>сумма</w:t>
      </w:r>
      <w:r>
        <w:rPr>
          <w:lang w:val="en-BE" w:eastAsia="en-BE" w:bidi="ar-SA"/>
        </w:rPr>
        <w:t xml:space="preserve">, а также расходы по уплате государственной пошлины в сумме </w:t>
      </w:r>
      <w:r>
        <w:rPr>
          <w:rStyle w:val="cat-Sumgrp-11rplc-13"/>
          <w:lang w:val="en-BE" w:eastAsia="en-BE" w:bidi="ar-SA"/>
        </w:rPr>
        <w:t>сумма</w:t>
      </w:r>
      <w:r>
        <w:rPr>
          <w:lang w:val="en-BE" w:eastAsia="en-BE" w:bidi="ar-SA"/>
        </w:rPr>
        <w:t>, обратить взыскание на заложенное и</w:t>
      </w:r>
      <w:r>
        <w:rPr>
          <w:lang w:val="en-BE" w:eastAsia="en-BE" w:bidi="ar-SA"/>
        </w:rPr>
        <w:t xml:space="preserve">мущество - автомобиль марки </w:t>
      </w:r>
      <w:r>
        <w:rPr>
          <w:rStyle w:val="cat-CarMakeModelgrp-20rplc-14"/>
          <w:lang w:val="en-BE" w:eastAsia="en-BE" w:bidi="ar-SA"/>
        </w:rPr>
        <w:t>марка автомобиля</w:t>
      </w:r>
      <w:r>
        <w:rPr>
          <w:lang w:val="en-BE" w:eastAsia="en-BE" w:bidi="ar-SA"/>
        </w:rPr>
        <w:t xml:space="preserve"> UAZ PATRIOT, идентификационный номер (VIN) </w:t>
      </w:r>
      <w:r>
        <w:rPr>
          <w:rStyle w:val="cat-VINgrp-19rplc-15"/>
          <w:lang w:val="en-BE" w:eastAsia="en-BE" w:bidi="ar-SA"/>
        </w:rPr>
        <w:t>VIN-код</w:t>
      </w:r>
      <w:r>
        <w:rPr>
          <w:lang w:val="en-BE" w:eastAsia="en-BE" w:bidi="ar-SA"/>
        </w:rPr>
        <w:t xml:space="preserve">, 2012 года выпуска, цвета авантюрин металлик, за счет наследственного имущества </w:t>
      </w:r>
      <w:r>
        <w:rPr>
          <w:rStyle w:val="cat-FIOgrp-5rplc-16"/>
          <w:lang w:val="en-BE" w:eastAsia="en-BE" w:bidi="ar-SA"/>
        </w:rPr>
        <w:t>фио</w:t>
      </w:r>
      <w:r>
        <w:rPr>
          <w:lang w:val="en-BE" w:eastAsia="en-BE" w:bidi="ar-SA"/>
        </w:rPr>
        <w:t>, умершего 10 ноября 2017 года.</w:t>
      </w:r>
    </w:p>
    <w:p w14:paraId="6335EC01" w14:textId="77777777" w:rsidR="00000000" w:rsidRDefault="00BB58B7">
      <w:pPr>
        <w:ind w:firstLine="851"/>
        <w:jc w:val="both"/>
        <w:rPr>
          <w:lang w:val="en-BE" w:eastAsia="en-BE" w:bidi="ar-SA"/>
        </w:rPr>
      </w:pPr>
      <w:r>
        <w:rPr>
          <w:lang w:val="en-BE" w:eastAsia="en-BE" w:bidi="ar-SA"/>
        </w:rPr>
        <w:t>Представитель истца в судебное заседание не я</w:t>
      </w:r>
      <w:r>
        <w:rPr>
          <w:lang w:val="en-BE" w:eastAsia="en-BE" w:bidi="ar-SA"/>
        </w:rPr>
        <w:t xml:space="preserve">вился, о дате, месте и времени судебного заседания извещен надлежащим образом, ходатайствовал о рассмотрении дела в его отсутствие. </w:t>
      </w:r>
    </w:p>
    <w:p w14:paraId="26ABC7E5" w14:textId="77777777" w:rsidR="00000000" w:rsidRDefault="00BB58B7">
      <w:pPr>
        <w:ind w:firstLine="851"/>
        <w:jc w:val="both"/>
        <w:rPr>
          <w:lang w:val="en-BE" w:eastAsia="en-BE" w:bidi="ar-SA"/>
        </w:rPr>
      </w:pPr>
      <w:r>
        <w:rPr>
          <w:lang w:val="en-BE" w:eastAsia="en-BE" w:bidi="ar-SA"/>
        </w:rPr>
        <w:t xml:space="preserve">Представитель ответчика Территориального управления Федерального агентства по управлению государственным имуществом по </w:t>
      </w:r>
      <w:r>
        <w:rPr>
          <w:rStyle w:val="cat-Addressgrp-0rplc-17"/>
          <w:lang w:val="en-BE" w:eastAsia="en-BE" w:bidi="ar-SA"/>
        </w:rPr>
        <w:t>адре</w:t>
      </w:r>
      <w:r>
        <w:rPr>
          <w:rStyle w:val="cat-Addressgrp-0rplc-17"/>
          <w:lang w:val="en-BE" w:eastAsia="en-BE" w:bidi="ar-SA"/>
        </w:rPr>
        <w:t>с</w:t>
      </w:r>
      <w:r>
        <w:rPr>
          <w:lang w:val="en-BE" w:eastAsia="en-BE" w:bidi="ar-SA"/>
        </w:rPr>
        <w:t xml:space="preserve"> в судебное заседание не явился, о дате судебного заседания надлежащим образом извещен.</w:t>
      </w:r>
    </w:p>
    <w:p w14:paraId="27205464" w14:textId="77777777" w:rsidR="00000000" w:rsidRDefault="00BB58B7">
      <w:pPr>
        <w:ind w:firstLine="851"/>
        <w:jc w:val="both"/>
        <w:rPr>
          <w:lang w:val="en-BE" w:eastAsia="en-BE" w:bidi="ar-SA"/>
        </w:rPr>
      </w:pPr>
      <w:r>
        <w:rPr>
          <w:lang w:val="en-BE" w:eastAsia="en-BE" w:bidi="ar-SA"/>
        </w:rPr>
        <w:t>Суд, исследовав материалы дела, оценив доказательства в совокупности, приходит к следующему.</w:t>
      </w:r>
    </w:p>
    <w:p w14:paraId="1E523CA6" w14:textId="77777777" w:rsidR="00000000" w:rsidRDefault="00BB58B7">
      <w:pPr>
        <w:ind w:firstLine="851"/>
        <w:jc w:val="both"/>
        <w:rPr>
          <w:lang w:val="en-BE" w:eastAsia="en-BE" w:bidi="ar-SA"/>
        </w:rPr>
      </w:pPr>
      <w:r>
        <w:rPr>
          <w:lang w:val="en-BE" w:eastAsia="en-BE" w:bidi="ar-SA"/>
        </w:rPr>
        <w:t>В соответствии с п.1 ст.819 ГК РФ, по кредитному договору банк или иная кр</w:t>
      </w:r>
      <w:r>
        <w:rPr>
          <w:lang w:val="en-BE" w:eastAsia="en-BE" w:bidi="ar-SA"/>
        </w:rPr>
        <w:t>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53ED683F" w14:textId="77777777" w:rsidR="00000000" w:rsidRDefault="00BB58B7">
      <w:pPr>
        <w:ind w:firstLine="851"/>
        <w:jc w:val="both"/>
        <w:rPr>
          <w:lang w:val="en-BE" w:eastAsia="en-BE" w:bidi="ar-SA"/>
        </w:rPr>
      </w:pPr>
      <w:r>
        <w:rPr>
          <w:lang w:val="en-BE" w:eastAsia="en-BE" w:bidi="ar-SA"/>
        </w:rPr>
        <w:t>Согласно ст. 309 ГК РФ, обяза</w:t>
      </w:r>
      <w:r>
        <w:rPr>
          <w:lang w:val="en-BE" w:eastAsia="en-BE" w:bidi="ar-SA"/>
        </w:rPr>
        <w:t>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w:t>
      </w:r>
      <w:r>
        <w:rPr>
          <w:lang w:val="en-BE" w:eastAsia="en-BE" w:bidi="ar-SA"/>
        </w:rPr>
        <w:t>бованиями.</w:t>
      </w:r>
    </w:p>
    <w:p w14:paraId="55C51EB7" w14:textId="77777777" w:rsidR="00000000" w:rsidRDefault="00BB58B7">
      <w:pPr>
        <w:ind w:firstLine="851"/>
        <w:jc w:val="both"/>
        <w:rPr>
          <w:lang w:val="en-BE" w:eastAsia="en-BE" w:bidi="ar-SA"/>
        </w:rPr>
      </w:pPr>
      <w:r>
        <w:rPr>
          <w:lang w:val="en-BE" w:eastAsia="en-BE" w:bidi="ar-SA"/>
        </w:rPr>
        <w:lastRenderedPageBreak/>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 (ст.310 ГК РФ).</w:t>
      </w:r>
    </w:p>
    <w:p w14:paraId="0638268E" w14:textId="77777777" w:rsidR="00000000" w:rsidRDefault="00BB58B7">
      <w:pPr>
        <w:ind w:firstLine="851"/>
        <w:jc w:val="both"/>
        <w:rPr>
          <w:lang w:val="en-BE" w:eastAsia="en-BE" w:bidi="ar-SA"/>
        </w:rPr>
      </w:pPr>
      <w:r>
        <w:rPr>
          <w:lang w:val="en-BE" w:eastAsia="en-BE" w:bidi="ar-SA"/>
        </w:rPr>
        <w:t>К отношениям по кредитному договору применяются правила, предусмотренные парагр</w:t>
      </w:r>
      <w:r>
        <w:rPr>
          <w:lang w:val="en-BE" w:eastAsia="en-BE" w:bidi="ar-SA"/>
        </w:rPr>
        <w:t>афом 1 настоящей главы (ст.ст.807-818 ГК РФ), если иное не предусмотрено правилами настоящего параграфа и не вытекает из существа кредитного договора.</w:t>
      </w:r>
    </w:p>
    <w:p w14:paraId="332BC16C" w14:textId="77777777" w:rsidR="00000000" w:rsidRDefault="00BB58B7">
      <w:pPr>
        <w:ind w:firstLine="851"/>
        <w:jc w:val="both"/>
        <w:rPr>
          <w:lang w:val="en-BE" w:eastAsia="en-BE" w:bidi="ar-SA"/>
        </w:rPr>
      </w:pPr>
      <w:r>
        <w:rPr>
          <w:lang w:val="en-BE" w:eastAsia="en-BE" w:bidi="ar-SA"/>
        </w:rPr>
        <w:t>Согласно п.1 ст.807 ГК РФ, по договору займа одна сторона (займодавец) передает в собственность другой ст</w:t>
      </w:r>
      <w:r>
        <w:rPr>
          <w:lang w:val="en-BE" w:eastAsia="en-BE" w:bidi="ar-SA"/>
        </w:rPr>
        <w:t>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30A809AD" w14:textId="77777777" w:rsidR="00000000" w:rsidRDefault="00BB58B7">
      <w:pPr>
        <w:ind w:firstLine="708"/>
        <w:jc w:val="both"/>
        <w:rPr>
          <w:lang w:val="en-BE" w:eastAsia="en-BE" w:bidi="ar-SA"/>
        </w:rPr>
      </w:pPr>
      <w:r>
        <w:rPr>
          <w:lang w:val="en-BE" w:eastAsia="en-BE" w:bidi="ar-SA"/>
        </w:rPr>
        <w:t>В соответствии со ст. 809 ГК Р</w:t>
      </w:r>
      <w:r>
        <w:rPr>
          <w:lang w:val="en-BE" w:eastAsia="en-BE" w:bidi="ar-SA"/>
        </w:rPr>
        <w:t>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9880997" w14:textId="77777777" w:rsidR="00000000" w:rsidRDefault="00BB58B7">
      <w:pPr>
        <w:ind w:firstLine="708"/>
        <w:jc w:val="both"/>
        <w:rPr>
          <w:lang w:val="en-BE" w:eastAsia="en-BE" w:bidi="ar-SA"/>
        </w:rPr>
      </w:pPr>
      <w:r>
        <w:rPr>
          <w:lang w:val="en-BE" w:eastAsia="en-BE" w:bidi="ar-SA"/>
        </w:rPr>
        <w:t>В силу п.1 ст.810 ГК РФ, заемщик обязан возвратить займодавцу полученную сумм</w:t>
      </w:r>
      <w:r>
        <w:rPr>
          <w:lang w:val="en-BE" w:eastAsia="en-BE" w:bidi="ar-SA"/>
        </w:rPr>
        <w:t>у займа в срок и в порядке, которые предусмотрены договором займа.</w:t>
      </w:r>
    </w:p>
    <w:p w14:paraId="32E4B43B" w14:textId="77777777" w:rsidR="00000000" w:rsidRDefault="00BB58B7">
      <w:pPr>
        <w:ind w:firstLine="708"/>
        <w:jc w:val="both"/>
        <w:rPr>
          <w:lang w:val="en-BE" w:eastAsia="en-BE" w:bidi="ar-SA"/>
        </w:rPr>
      </w:pPr>
      <w:r>
        <w:rPr>
          <w:lang w:val="en-BE" w:eastAsia="en-BE" w:bidi="ar-SA"/>
        </w:rPr>
        <w:t>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w:t>
      </w:r>
      <w:r>
        <w:rPr>
          <w:lang w:val="en-BE" w:eastAsia="en-BE" w:bidi="ar-SA"/>
        </w:rPr>
        <w:t>и займа, займодавец вправе потребовать досрочного возврата всей оставшейся суммы займа вместе с причитающимися процентами.</w:t>
      </w:r>
    </w:p>
    <w:p w14:paraId="0AE31520" w14:textId="77777777" w:rsidR="00000000" w:rsidRDefault="00BB58B7">
      <w:pPr>
        <w:ind w:firstLine="708"/>
        <w:jc w:val="both"/>
        <w:rPr>
          <w:lang w:val="en-BE" w:eastAsia="en-BE" w:bidi="ar-SA"/>
        </w:rPr>
      </w:pPr>
      <w:r>
        <w:rPr>
          <w:lang w:val="en-BE" w:eastAsia="en-BE" w:bidi="ar-SA"/>
        </w:rPr>
        <w:t>Согласно ч.1 ст.329 ГК РФ, исполнение обязательств может обеспечиваться неустойкой, залогом, удержанием имущества должника, поручител</w:t>
      </w:r>
      <w:r>
        <w:rPr>
          <w:lang w:val="en-BE" w:eastAsia="en-BE" w:bidi="ar-SA"/>
        </w:rPr>
        <w:t>ьством, банковской гарантией, задатком и другими способами, предусмотренными законом или договором.</w:t>
      </w:r>
    </w:p>
    <w:p w14:paraId="44AE305C" w14:textId="77777777" w:rsidR="00000000" w:rsidRDefault="00BB58B7">
      <w:pPr>
        <w:ind w:firstLine="851"/>
        <w:jc w:val="both"/>
        <w:rPr>
          <w:lang w:val="en-BE" w:eastAsia="en-BE" w:bidi="ar-SA"/>
        </w:rPr>
      </w:pPr>
      <w:r>
        <w:rPr>
          <w:lang w:val="en-BE" w:eastAsia="en-BE" w:bidi="ar-SA"/>
        </w:rPr>
        <w:t xml:space="preserve">Как установлено судом и усматривается из материалов дела, 22 декабря 2012г. между ПАО Сбербанк  (ранее ОАО «Сбербанк России») и </w:t>
      </w:r>
      <w:r>
        <w:rPr>
          <w:rStyle w:val="cat-FIOgrp-4rplc-18"/>
          <w:lang w:val="en-BE" w:eastAsia="en-BE" w:bidi="ar-SA"/>
        </w:rPr>
        <w:t>фио</w:t>
      </w:r>
      <w:r>
        <w:rPr>
          <w:lang w:val="en-BE" w:eastAsia="en-BE" w:bidi="ar-SA"/>
        </w:rPr>
        <w:t xml:space="preserve"> заключен кредитный догов</w:t>
      </w:r>
      <w:r>
        <w:rPr>
          <w:lang w:val="en-BE" w:eastAsia="en-BE" w:bidi="ar-SA"/>
        </w:rPr>
        <w:t xml:space="preserve">ор, по которому банк свои обязательства исполнил, предоставил последнему кредит в размере </w:t>
      </w:r>
      <w:r>
        <w:rPr>
          <w:rStyle w:val="cat-Sumgrp-9rplc-19"/>
          <w:lang w:val="en-BE" w:eastAsia="en-BE" w:bidi="ar-SA"/>
        </w:rPr>
        <w:t>сумма</w:t>
      </w:r>
      <w:r>
        <w:rPr>
          <w:lang w:val="en-BE" w:eastAsia="en-BE" w:bidi="ar-SA"/>
        </w:rPr>
        <w:t xml:space="preserve"> на срок 60 месяцев под 16 % годовых на приобретение автомобиля марки </w:t>
      </w:r>
      <w:r>
        <w:rPr>
          <w:rStyle w:val="cat-CarMakeModelgrp-20rplc-20"/>
          <w:lang w:val="en-BE" w:eastAsia="en-BE" w:bidi="ar-SA"/>
        </w:rPr>
        <w:t>марка автомобиля</w:t>
      </w:r>
      <w:r>
        <w:rPr>
          <w:lang w:val="en-BE" w:eastAsia="en-BE" w:bidi="ar-SA"/>
        </w:rPr>
        <w:t xml:space="preserve"> UAZ PATRIOT, идентификационный номер (VIN) </w:t>
      </w:r>
      <w:r>
        <w:rPr>
          <w:rStyle w:val="cat-VINgrp-19rplc-21"/>
          <w:lang w:val="en-BE" w:eastAsia="en-BE" w:bidi="ar-SA"/>
        </w:rPr>
        <w:t>VIN-код</w:t>
      </w:r>
      <w:r>
        <w:rPr>
          <w:lang w:val="en-BE" w:eastAsia="en-BE" w:bidi="ar-SA"/>
        </w:rPr>
        <w:t>, 2012 года выпуска, цве</w:t>
      </w:r>
      <w:r>
        <w:rPr>
          <w:lang w:val="en-BE" w:eastAsia="en-BE" w:bidi="ar-SA"/>
        </w:rPr>
        <w:t xml:space="preserve">та авантюрин металлик, а </w:t>
      </w:r>
      <w:r>
        <w:rPr>
          <w:rStyle w:val="cat-FIOgrp-5rplc-22"/>
          <w:lang w:val="en-BE" w:eastAsia="en-BE" w:bidi="ar-SA"/>
        </w:rPr>
        <w:t>фио</w:t>
      </w:r>
      <w:r>
        <w:rPr>
          <w:lang w:val="en-BE" w:eastAsia="en-BE" w:bidi="ar-SA"/>
        </w:rPr>
        <w:t xml:space="preserve"> обязался возвратить сумму предоставленных кредитных денежных средств и уплатить проценты.</w:t>
      </w:r>
    </w:p>
    <w:p w14:paraId="69821B0D" w14:textId="77777777" w:rsidR="00000000" w:rsidRDefault="00BB58B7">
      <w:pPr>
        <w:ind w:firstLine="851"/>
        <w:jc w:val="both"/>
        <w:rPr>
          <w:lang w:val="en-BE" w:eastAsia="en-BE" w:bidi="ar-SA"/>
        </w:rPr>
      </w:pPr>
      <w:r>
        <w:rPr>
          <w:lang w:val="en-BE" w:eastAsia="en-BE" w:bidi="ar-SA"/>
        </w:rPr>
        <w:t>В качестве обеспечения своевременного и полного возврата кредита и уплаты процентов за пользование им заемщик предоставляет кредитору зал</w:t>
      </w:r>
      <w:r>
        <w:rPr>
          <w:lang w:val="en-BE" w:eastAsia="en-BE" w:bidi="ar-SA"/>
        </w:rPr>
        <w:t xml:space="preserve">ог приобретенного транспортного средства (п.2.1. Кредитного договора). </w:t>
      </w:r>
    </w:p>
    <w:p w14:paraId="3F54B590" w14:textId="77777777" w:rsidR="00000000" w:rsidRDefault="00BB58B7">
      <w:pPr>
        <w:ind w:firstLine="851"/>
        <w:jc w:val="both"/>
        <w:rPr>
          <w:lang w:val="en-BE" w:eastAsia="en-BE" w:bidi="ar-SA"/>
        </w:rPr>
      </w:pPr>
      <w:r>
        <w:rPr>
          <w:lang w:val="en-BE" w:eastAsia="en-BE" w:bidi="ar-SA"/>
        </w:rPr>
        <w:t xml:space="preserve">22 декабря 2012 между ПАО Сбербанк, именуемый в дальнейшем залогодержатель, и </w:t>
      </w:r>
      <w:r>
        <w:rPr>
          <w:rStyle w:val="cat-FIOgrp-4rplc-23"/>
          <w:lang w:val="en-BE" w:eastAsia="en-BE" w:bidi="ar-SA"/>
        </w:rPr>
        <w:t>фио</w:t>
      </w:r>
      <w:r>
        <w:rPr>
          <w:lang w:val="en-BE" w:eastAsia="en-BE" w:bidi="ar-SA"/>
        </w:rPr>
        <w:t xml:space="preserve"> был заключен договор залога транспортного средства №975801/1, по которому обеспечением исполнения обяз</w:t>
      </w:r>
      <w:r>
        <w:rPr>
          <w:lang w:val="en-BE" w:eastAsia="en-BE" w:bidi="ar-SA"/>
        </w:rPr>
        <w:t xml:space="preserve">ательств по кредитному договору №975801 от 22.12.2012 г. является залог транспортного средства, приобретённого </w:t>
      </w:r>
      <w:r>
        <w:rPr>
          <w:rStyle w:val="cat-FIOgrp-5rplc-24"/>
          <w:lang w:val="en-BE" w:eastAsia="en-BE" w:bidi="ar-SA"/>
        </w:rPr>
        <w:t>фио</w:t>
      </w:r>
      <w:r>
        <w:rPr>
          <w:lang w:val="en-BE" w:eastAsia="en-BE" w:bidi="ar-SA"/>
        </w:rPr>
        <w:t xml:space="preserve"> за счет кредитных средств, автомобиля марки </w:t>
      </w:r>
      <w:r>
        <w:rPr>
          <w:rStyle w:val="cat-CarMakeModelgrp-20rplc-25"/>
          <w:lang w:val="en-BE" w:eastAsia="en-BE" w:bidi="ar-SA"/>
        </w:rPr>
        <w:t>марка автомобиля</w:t>
      </w:r>
      <w:r>
        <w:rPr>
          <w:lang w:val="en-BE" w:eastAsia="en-BE" w:bidi="ar-SA"/>
        </w:rPr>
        <w:t xml:space="preserve"> UAZ PATRIOT, идентификационный номер (VIN) </w:t>
      </w:r>
      <w:r>
        <w:rPr>
          <w:rStyle w:val="cat-VINgrp-19rplc-26"/>
          <w:lang w:val="en-BE" w:eastAsia="en-BE" w:bidi="ar-SA"/>
        </w:rPr>
        <w:t>VIN-код</w:t>
      </w:r>
      <w:r>
        <w:rPr>
          <w:lang w:val="en-BE" w:eastAsia="en-BE" w:bidi="ar-SA"/>
        </w:rPr>
        <w:t>, 2012 года выпуска, цвета ава</w:t>
      </w:r>
      <w:r>
        <w:rPr>
          <w:lang w:val="en-BE" w:eastAsia="en-BE" w:bidi="ar-SA"/>
        </w:rPr>
        <w:t>нтюрин металлик.</w:t>
      </w:r>
    </w:p>
    <w:p w14:paraId="2FC6281C" w14:textId="77777777" w:rsidR="00000000" w:rsidRDefault="00BB58B7">
      <w:pPr>
        <w:ind w:firstLine="851"/>
        <w:jc w:val="both"/>
        <w:rPr>
          <w:lang w:val="en-BE" w:eastAsia="en-BE" w:bidi="ar-SA"/>
        </w:rPr>
      </w:pPr>
      <w:r>
        <w:rPr>
          <w:lang w:val="en-BE" w:eastAsia="en-BE" w:bidi="ar-SA"/>
        </w:rPr>
        <w:t xml:space="preserve">Залоговая стоимость автомобиля составляет </w:t>
      </w:r>
      <w:r>
        <w:rPr>
          <w:rStyle w:val="cat-Sumgrp-12rplc-27"/>
          <w:lang w:val="en-BE" w:eastAsia="en-BE" w:bidi="ar-SA"/>
        </w:rPr>
        <w:t>сумма</w:t>
      </w:r>
      <w:r>
        <w:rPr>
          <w:lang w:val="en-BE" w:eastAsia="en-BE" w:bidi="ar-SA"/>
        </w:rPr>
        <w:t xml:space="preserve"> (п.1.5. Договора залога транспортного средства).</w:t>
      </w:r>
    </w:p>
    <w:p w14:paraId="5FFD88FF" w14:textId="77777777" w:rsidR="00000000" w:rsidRDefault="00BB58B7">
      <w:pPr>
        <w:ind w:firstLine="851"/>
        <w:jc w:val="both"/>
        <w:rPr>
          <w:lang w:val="en-BE" w:eastAsia="en-BE" w:bidi="ar-SA"/>
        </w:rPr>
      </w:pPr>
      <w:r>
        <w:rPr>
          <w:lang w:val="en-BE" w:eastAsia="en-BE" w:bidi="ar-SA"/>
        </w:rPr>
        <w:t>В соответствии с п.п. 4.1. – 4.2. Кредитного договора погашение кредита и уплата процентов за пользование кредитом производится заемщиком ежем</w:t>
      </w:r>
      <w:r>
        <w:rPr>
          <w:lang w:val="en-BE" w:eastAsia="en-BE" w:bidi="ar-SA"/>
        </w:rPr>
        <w:t>есячно аннуитетными платежами в соответствии с Графиком платежей. Уплата процентов за пользование кредитом производится заемщиком в платежные даты в составе ежемесячного аннуитетного платежа.</w:t>
      </w:r>
    </w:p>
    <w:p w14:paraId="1C7D7BC6" w14:textId="77777777" w:rsidR="00000000" w:rsidRDefault="00BB58B7">
      <w:pPr>
        <w:ind w:firstLine="851"/>
        <w:jc w:val="both"/>
        <w:rPr>
          <w:lang w:val="en-BE" w:eastAsia="en-BE" w:bidi="ar-SA"/>
        </w:rPr>
      </w:pPr>
      <w:r>
        <w:rPr>
          <w:lang w:val="en-BE" w:eastAsia="en-BE" w:bidi="ar-SA"/>
        </w:rPr>
        <w:t xml:space="preserve">Факт неисполнения </w:t>
      </w:r>
      <w:r>
        <w:rPr>
          <w:rStyle w:val="cat-FIOgrp-5rplc-28"/>
          <w:lang w:val="en-BE" w:eastAsia="en-BE" w:bidi="ar-SA"/>
        </w:rPr>
        <w:t>фио</w:t>
      </w:r>
      <w:r>
        <w:rPr>
          <w:lang w:val="en-BE" w:eastAsia="en-BE" w:bidi="ar-SA"/>
        </w:rPr>
        <w:t xml:space="preserve"> условий кредитного договора подтверждается</w:t>
      </w:r>
      <w:r>
        <w:rPr>
          <w:lang w:val="en-BE" w:eastAsia="en-BE" w:bidi="ar-SA"/>
        </w:rPr>
        <w:t xml:space="preserve"> представленным суду расчетом задолженности, оснований не доверять которым у суда не имеется. </w:t>
      </w:r>
    </w:p>
    <w:p w14:paraId="15022C4E" w14:textId="77777777" w:rsidR="00000000" w:rsidRDefault="00BB58B7">
      <w:pPr>
        <w:ind w:firstLine="851"/>
        <w:jc w:val="both"/>
        <w:rPr>
          <w:lang w:val="en-BE" w:eastAsia="en-BE" w:bidi="ar-SA"/>
        </w:rPr>
      </w:pPr>
      <w:r>
        <w:rPr>
          <w:lang w:val="en-BE" w:eastAsia="en-BE" w:bidi="ar-SA"/>
        </w:rPr>
        <w:t xml:space="preserve">Общая сумма задолженности по кредитному договору составляет </w:t>
      </w:r>
      <w:r>
        <w:rPr>
          <w:rStyle w:val="cat-Sumgrp-10rplc-29"/>
          <w:lang w:val="en-BE" w:eastAsia="en-BE" w:bidi="ar-SA"/>
        </w:rPr>
        <w:t>сумма</w:t>
      </w:r>
      <w:r>
        <w:rPr>
          <w:lang w:val="en-BE" w:eastAsia="en-BE" w:bidi="ar-SA"/>
        </w:rPr>
        <w:t xml:space="preserve">, из которых просроченный основной долг – </w:t>
      </w:r>
      <w:r>
        <w:rPr>
          <w:rStyle w:val="cat-Sumgrp-13rplc-30"/>
          <w:lang w:val="en-BE" w:eastAsia="en-BE" w:bidi="ar-SA"/>
        </w:rPr>
        <w:t>сумма</w:t>
      </w:r>
      <w:r>
        <w:rPr>
          <w:lang w:val="en-BE" w:eastAsia="en-BE" w:bidi="ar-SA"/>
        </w:rPr>
        <w:t xml:space="preserve">, просроченные проценты – </w:t>
      </w:r>
      <w:r>
        <w:rPr>
          <w:rStyle w:val="cat-Sumgrp-14rplc-31"/>
          <w:lang w:val="en-BE" w:eastAsia="en-BE" w:bidi="ar-SA"/>
        </w:rPr>
        <w:t>сумма</w:t>
      </w:r>
      <w:r>
        <w:rPr>
          <w:lang w:val="en-BE" w:eastAsia="en-BE" w:bidi="ar-SA"/>
        </w:rPr>
        <w:t xml:space="preserve">, неустойка – </w:t>
      </w:r>
      <w:r>
        <w:rPr>
          <w:rStyle w:val="cat-Sumgrp-15rplc-32"/>
          <w:lang w:val="en-BE" w:eastAsia="en-BE" w:bidi="ar-SA"/>
        </w:rPr>
        <w:t>сумм</w:t>
      </w:r>
      <w:r>
        <w:rPr>
          <w:rStyle w:val="cat-Sumgrp-15rplc-32"/>
          <w:lang w:val="en-BE" w:eastAsia="en-BE" w:bidi="ar-SA"/>
        </w:rPr>
        <w:t>а</w:t>
      </w:r>
    </w:p>
    <w:p w14:paraId="0F6A69DB" w14:textId="77777777" w:rsidR="00000000" w:rsidRDefault="00BB58B7">
      <w:pPr>
        <w:ind w:firstLine="851"/>
        <w:jc w:val="both"/>
        <w:rPr>
          <w:lang w:val="en-BE" w:eastAsia="en-BE" w:bidi="ar-SA"/>
        </w:rPr>
      </w:pPr>
      <w:r>
        <w:rPr>
          <w:lang w:val="en-BE" w:eastAsia="en-BE" w:bidi="ar-SA"/>
        </w:rPr>
        <w:lastRenderedPageBreak/>
        <w:t>Судом проверен данный расчет, который признан правильным, соответствующими условиям договора и требованиям закона.</w:t>
      </w:r>
    </w:p>
    <w:p w14:paraId="006BAEE9" w14:textId="77777777" w:rsidR="00000000" w:rsidRDefault="00BB58B7">
      <w:pPr>
        <w:ind w:firstLine="851"/>
        <w:jc w:val="both"/>
        <w:rPr>
          <w:lang w:val="en-BE" w:eastAsia="en-BE" w:bidi="ar-SA"/>
        </w:rPr>
      </w:pPr>
      <w:r>
        <w:rPr>
          <w:lang w:val="en-BE" w:eastAsia="en-BE" w:bidi="ar-SA"/>
        </w:rPr>
        <w:t xml:space="preserve">10 ноября 2017 </w:t>
      </w:r>
      <w:r>
        <w:rPr>
          <w:rStyle w:val="cat-FIOgrp-5rplc-33"/>
          <w:lang w:val="en-BE" w:eastAsia="en-BE" w:bidi="ar-SA"/>
        </w:rPr>
        <w:t>фио</w:t>
      </w:r>
      <w:r>
        <w:rPr>
          <w:lang w:val="en-BE" w:eastAsia="en-BE" w:bidi="ar-SA"/>
        </w:rPr>
        <w:t xml:space="preserve"> умер.</w:t>
      </w:r>
    </w:p>
    <w:p w14:paraId="3E21C489" w14:textId="77777777" w:rsidR="00000000" w:rsidRDefault="00BB58B7">
      <w:pPr>
        <w:ind w:firstLine="851"/>
        <w:jc w:val="both"/>
        <w:rPr>
          <w:lang w:val="en-BE" w:eastAsia="en-BE" w:bidi="ar-SA"/>
        </w:rPr>
      </w:pPr>
      <w:r>
        <w:rPr>
          <w:lang w:val="en-BE" w:eastAsia="en-BE" w:bidi="ar-SA"/>
        </w:rPr>
        <w:t xml:space="preserve">Согласно реестру наследственных дел, наследственное дело к имуществу умершего </w:t>
      </w:r>
      <w:r>
        <w:rPr>
          <w:rStyle w:val="cat-FIOgrp-5rplc-34"/>
          <w:lang w:val="en-BE" w:eastAsia="en-BE" w:bidi="ar-SA"/>
        </w:rPr>
        <w:t>фио</w:t>
      </w:r>
      <w:r>
        <w:rPr>
          <w:lang w:val="en-BE" w:eastAsia="en-BE" w:bidi="ar-SA"/>
        </w:rPr>
        <w:t xml:space="preserve"> не открывалось. Иных наследствен</w:t>
      </w:r>
      <w:r>
        <w:rPr>
          <w:lang w:val="en-BE" w:eastAsia="en-BE" w:bidi="ar-SA"/>
        </w:rPr>
        <w:t xml:space="preserve">ных дел в реестре наследственных дел нет. </w:t>
      </w:r>
    </w:p>
    <w:p w14:paraId="307D95D6" w14:textId="77777777" w:rsidR="00000000" w:rsidRDefault="00BB58B7">
      <w:pPr>
        <w:ind w:firstLine="851"/>
        <w:jc w:val="both"/>
        <w:rPr>
          <w:lang w:val="en-BE" w:eastAsia="en-BE" w:bidi="ar-SA"/>
        </w:rPr>
      </w:pPr>
      <w:r>
        <w:rPr>
          <w:lang w:val="en-BE" w:eastAsia="en-BE" w:bidi="ar-SA"/>
        </w:rPr>
        <w:t>Статья 1175 ГК РФ предусматривает, что наследники, принявшие наследство, отвечают по долгам наследодателя солидарно (статья 323).</w:t>
      </w:r>
    </w:p>
    <w:p w14:paraId="5CE9FE6B" w14:textId="77777777" w:rsidR="00000000" w:rsidRDefault="00BB58B7">
      <w:pPr>
        <w:ind w:firstLine="851"/>
        <w:jc w:val="both"/>
        <w:rPr>
          <w:lang w:val="en-BE" w:eastAsia="en-BE" w:bidi="ar-SA"/>
        </w:rPr>
      </w:pPr>
      <w:r>
        <w:rPr>
          <w:lang w:val="en-BE" w:eastAsia="en-BE" w:bidi="ar-SA"/>
        </w:rPr>
        <w:t>Каждый из наследников отвечает по долгам наследодателя в пределах стоимости перешед</w:t>
      </w:r>
      <w:r>
        <w:rPr>
          <w:lang w:val="en-BE" w:eastAsia="en-BE" w:bidi="ar-SA"/>
        </w:rPr>
        <w:t>шего к нему наследственного имущества.</w:t>
      </w:r>
    </w:p>
    <w:p w14:paraId="17D23A3F" w14:textId="77777777" w:rsidR="00000000" w:rsidRDefault="00BB58B7">
      <w:pPr>
        <w:ind w:firstLine="851"/>
        <w:jc w:val="both"/>
        <w:rPr>
          <w:lang w:val="en-BE" w:eastAsia="en-BE" w:bidi="ar-SA"/>
        </w:rPr>
      </w:pPr>
      <w:r>
        <w:rPr>
          <w:lang w:val="en-BE" w:eastAsia="en-BE" w:bidi="ar-SA"/>
        </w:rPr>
        <w:t>Наследник, принявший наследство в порядке наследственной трансмиссии (статья 1156), отвечает в пределах стоимости этого наследственного имущества по долгам наследодателя, которому это имущество принадлежало и не отвеч</w:t>
      </w:r>
      <w:r>
        <w:rPr>
          <w:lang w:val="en-BE" w:eastAsia="en-BE" w:bidi="ar-SA"/>
        </w:rPr>
        <w:t>ает этим имуществом по долгам наследника, от которого к нему перешло право на принятие наследства.</w:t>
      </w:r>
    </w:p>
    <w:p w14:paraId="77114186" w14:textId="77777777" w:rsidR="00000000" w:rsidRDefault="00BB58B7">
      <w:pPr>
        <w:ind w:firstLine="851"/>
        <w:jc w:val="both"/>
        <w:rPr>
          <w:lang w:val="en-BE" w:eastAsia="en-BE" w:bidi="ar-SA"/>
        </w:rPr>
      </w:pPr>
      <w:r>
        <w:rPr>
          <w:lang w:val="en-BE" w:eastAsia="en-BE" w:bidi="ar-SA"/>
        </w:rPr>
        <w:t>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w:t>
      </w:r>
      <w:r>
        <w:rPr>
          <w:lang w:val="en-BE" w:eastAsia="en-BE" w:bidi="ar-SA"/>
        </w:rPr>
        <w:t xml:space="preserve">ующих требований. </w:t>
      </w:r>
    </w:p>
    <w:p w14:paraId="6C0BAC2F" w14:textId="77777777" w:rsidR="00000000" w:rsidRDefault="00BB58B7">
      <w:pPr>
        <w:ind w:firstLine="851"/>
        <w:jc w:val="both"/>
        <w:rPr>
          <w:lang w:val="en-BE" w:eastAsia="en-BE" w:bidi="ar-SA"/>
        </w:rPr>
      </w:pPr>
      <w:r>
        <w:rPr>
          <w:lang w:val="en-BE" w:eastAsia="en-BE" w:bidi="ar-SA"/>
        </w:rPr>
        <w:t>До принятия наследства требования кредиторов могут быть предъявлены к исполнителю завещания или к наследственному имуществу.</w:t>
      </w:r>
    </w:p>
    <w:p w14:paraId="16D986AE" w14:textId="77777777" w:rsidR="00000000" w:rsidRDefault="00BB58B7">
      <w:pPr>
        <w:ind w:firstLine="851"/>
        <w:jc w:val="both"/>
        <w:rPr>
          <w:lang w:val="en-BE" w:eastAsia="en-BE" w:bidi="ar-SA"/>
        </w:rPr>
      </w:pPr>
      <w:r>
        <w:rPr>
          <w:lang w:val="en-BE" w:eastAsia="en-BE" w:bidi="ar-SA"/>
        </w:rPr>
        <w:t>В последнем случае суд приостанавливает рассмотрение дела до принятия наследства наследниками или перехода вымор</w:t>
      </w:r>
      <w:r>
        <w:rPr>
          <w:lang w:val="en-BE" w:eastAsia="en-BE" w:bidi="ar-SA"/>
        </w:rPr>
        <w:t>очного имущества в соответствии со статьей 1151 настоящего Кодекса к Российской Федерации, субъекту Российской Федерации или муниципальному образованию.</w:t>
      </w:r>
    </w:p>
    <w:p w14:paraId="32108193" w14:textId="77777777" w:rsidR="00000000" w:rsidRDefault="00BB58B7">
      <w:pPr>
        <w:ind w:firstLine="851"/>
        <w:jc w:val="both"/>
        <w:rPr>
          <w:lang w:val="en-BE" w:eastAsia="en-BE" w:bidi="ar-SA"/>
        </w:rPr>
      </w:pPr>
      <w:r>
        <w:rPr>
          <w:lang w:val="en-BE" w:eastAsia="en-BE" w:bidi="ar-SA"/>
        </w:rPr>
        <w:t>При предъявлении требований кредиторами наследодателя срок исковой давности, установленный для соответс</w:t>
      </w:r>
      <w:r>
        <w:rPr>
          <w:lang w:val="en-BE" w:eastAsia="en-BE" w:bidi="ar-SA"/>
        </w:rPr>
        <w:t>твующих требований, не подлежит перерыву, приостановлению и восстановлению.</w:t>
      </w:r>
    </w:p>
    <w:p w14:paraId="3E47BF5E" w14:textId="77777777" w:rsidR="00000000" w:rsidRDefault="00BB58B7">
      <w:pPr>
        <w:ind w:firstLine="851"/>
        <w:jc w:val="both"/>
        <w:rPr>
          <w:lang w:val="en-BE" w:eastAsia="en-BE" w:bidi="ar-SA"/>
        </w:rPr>
      </w:pPr>
      <w:r>
        <w:rPr>
          <w:lang w:val="en-BE" w:eastAsia="en-BE" w:bidi="ar-SA"/>
        </w:rPr>
        <w:t>В соответствии со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w:t>
      </w:r>
      <w:r>
        <w:rPr>
          <w:lang w:val="en-BE" w:eastAsia="en-BE" w:bidi="ar-SA"/>
        </w:rPr>
        <w:t>странены от наследования (статья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w:t>
      </w:r>
      <w:r>
        <w:rPr>
          <w:lang w:val="en-BE" w:eastAsia="en-BE" w:bidi="ar-SA"/>
        </w:rPr>
        <w:t xml:space="preserve"> выморочным. </w:t>
      </w:r>
    </w:p>
    <w:p w14:paraId="61854041" w14:textId="77777777" w:rsidR="00000000" w:rsidRDefault="00BB58B7">
      <w:pPr>
        <w:ind w:firstLine="851"/>
        <w:jc w:val="both"/>
        <w:rPr>
          <w:lang w:val="en-BE" w:eastAsia="en-BE" w:bidi="ar-SA"/>
        </w:rPr>
      </w:pPr>
      <w:r>
        <w:rPr>
          <w:lang w:val="en-BE" w:eastAsia="en-BE" w:bidi="ar-SA"/>
        </w:rPr>
        <w:t>В порядке наследования по закону в собственность городского или сельского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w:t>
      </w:r>
      <w:r>
        <w:rPr>
          <w:lang w:val="en-BE" w:eastAsia="en-BE" w:bidi="ar-SA"/>
        </w:rPr>
        <w:t>ории: жилое помещение; земельный участок, а также расположенные на нем здания, сооружения, иные объекты недвижимого имущества; доля в праве общей долевой собственности на указанные в абзацах втором и третьем настоящего пункта объекты недвижимого имущества.</w:t>
      </w:r>
    </w:p>
    <w:p w14:paraId="4FFEE5EA" w14:textId="77777777" w:rsidR="00000000" w:rsidRDefault="00BB58B7">
      <w:pPr>
        <w:ind w:firstLine="851"/>
        <w:jc w:val="both"/>
        <w:rPr>
          <w:lang w:val="en-BE" w:eastAsia="en-BE" w:bidi="ar-SA"/>
        </w:rPr>
      </w:pPr>
      <w:r>
        <w:rPr>
          <w:lang w:val="en-BE" w:eastAsia="en-BE" w:bidi="ar-SA"/>
        </w:rPr>
        <w:t>Если указанные объекты расположены в субъекте Российской Федерации - городе федерального значения Москве, Санкт-Петербурге или Севастополе, они переходят в собственность такого субъекта Российской Федерации.</w:t>
      </w:r>
    </w:p>
    <w:p w14:paraId="00C715DB" w14:textId="77777777" w:rsidR="00000000" w:rsidRDefault="00BB58B7">
      <w:pPr>
        <w:ind w:firstLine="851"/>
        <w:jc w:val="both"/>
        <w:rPr>
          <w:lang w:val="en-BE" w:eastAsia="en-BE" w:bidi="ar-SA"/>
        </w:rPr>
      </w:pPr>
      <w:r>
        <w:rPr>
          <w:lang w:val="en-BE" w:eastAsia="en-BE" w:bidi="ar-SA"/>
        </w:rPr>
        <w:t>Жилое помещение, указанное в абзаце втором наст</w:t>
      </w:r>
      <w:r>
        <w:rPr>
          <w:lang w:val="en-BE" w:eastAsia="en-BE" w:bidi="ar-SA"/>
        </w:rPr>
        <w:t>оящего пункта, включается в соответствующий жилищный фонд социального использования.</w:t>
      </w:r>
    </w:p>
    <w:p w14:paraId="709E2FD9" w14:textId="77777777" w:rsidR="00000000" w:rsidRDefault="00BB58B7">
      <w:pPr>
        <w:ind w:firstLine="851"/>
        <w:jc w:val="both"/>
        <w:rPr>
          <w:lang w:val="en-BE" w:eastAsia="en-BE" w:bidi="ar-SA"/>
        </w:rPr>
      </w:pPr>
      <w:r>
        <w:rPr>
          <w:lang w:val="en-BE" w:eastAsia="en-BE" w:bidi="ar-SA"/>
        </w:rPr>
        <w:t>Иное выморочное имущество переходит в порядке наследования по закону в собственность Российской Федерации.</w:t>
      </w:r>
    </w:p>
    <w:p w14:paraId="7F9E87FF" w14:textId="77777777" w:rsidR="00000000" w:rsidRDefault="00BB58B7">
      <w:pPr>
        <w:ind w:firstLine="851"/>
        <w:jc w:val="both"/>
        <w:rPr>
          <w:lang w:val="en-BE" w:eastAsia="en-BE" w:bidi="ar-SA"/>
        </w:rPr>
      </w:pPr>
      <w:r>
        <w:rPr>
          <w:lang w:val="en-BE" w:eastAsia="en-BE" w:bidi="ar-SA"/>
        </w:rPr>
        <w:t>Порядок наследования и учета выморочного имущества, переходящего</w:t>
      </w:r>
      <w:r>
        <w:rPr>
          <w:lang w:val="en-BE" w:eastAsia="en-BE" w:bidi="ar-SA"/>
        </w:rPr>
        <w:t xml:space="preserve">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p w14:paraId="7FD44A3A" w14:textId="77777777" w:rsidR="00000000" w:rsidRDefault="00BB58B7">
      <w:pPr>
        <w:ind w:firstLine="851"/>
        <w:jc w:val="both"/>
        <w:rPr>
          <w:lang w:val="en-BE" w:eastAsia="en-BE" w:bidi="ar-SA"/>
        </w:rPr>
      </w:pPr>
      <w:r>
        <w:rPr>
          <w:lang w:val="en-BE" w:eastAsia="en-BE" w:bidi="ar-SA"/>
        </w:rPr>
        <w:lastRenderedPageBreak/>
        <w:t>В силу п. 1 ст. 1157 ГК РФ при наследова</w:t>
      </w:r>
      <w:r>
        <w:rPr>
          <w:lang w:val="en-BE" w:eastAsia="en-BE" w:bidi="ar-SA"/>
        </w:rPr>
        <w:t>нии выморочного имущества отказ от наследства не допускается.</w:t>
      </w:r>
    </w:p>
    <w:p w14:paraId="0E30985F" w14:textId="77777777" w:rsidR="00000000" w:rsidRDefault="00BB58B7">
      <w:pPr>
        <w:ind w:firstLine="851"/>
        <w:jc w:val="both"/>
        <w:rPr>
          <w:lang w:val="en-BE" w:eastAsia="en-BE" w:bidi="ar-SA"/>
        </w:rPr>
      </w:pPr>
      <w:r>
        <w:rPr>
          <w:lang w:val="en-BE" w:eastAsia="en-BE" w:bidi="ar-SA"/>
        </w:rPr>
        <w:t xml:space="preserve">Согласно п. п. 1 и 4 ст. 1152 ГК РФ для приобретения выморочного имущества (статья 1151 Гражданского кодекса Российской Федерации) принятие наследства не требуется. </w:t>
      </w:r>
    </w:p>
    <w:p w14:paraId="79522D61" w14:textId="77777777" w:rsidR="00000000" w:rsidRDefault="00BB58B7">
      <w:pPr>
        <w:ind w:firstLine="851"/>
        <w:jc w:val="both"/>
        <w:rPr>
          <w:lang w:val="en-BE" w:eastAsia="en-BE" w:bidi="ar-SA"/>
        </w:rPr>
      </w:pPr>
      <w:r>
        <w:rPr>
          <w:lang w:val="en-BE" w:eastAsia="en-BE" w:bidi="ar-SA"/>
        </w:rPr>
        <w:t>Принятое наследство признает</w:t>
      </w:r>
      <w:r>
        <w:rPr>
          <w:lang w:val="en-BE" w:eastAsia="en-BE" w:bidi="ar-SA"/>
        </w:rPr>
        <w:t>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w:t>
      </w:r>
      <w:r>
        <w:rPr>
          <w:lang w:val="en-BE" w:eastAsia="en-BE" w:bidi="ar-SA"/>
        </w:rPr>
        <w:t>трации.</w:t>
      </w:r>
    </w:p>
    <w:p w14:paraId="60A3DD45" w14:textId="77777777" w:rsidR="00000000" w:rsidRDefault="00BB58B7">
      <w:pPr>
        <w:ind w:firstLine="851"/>
        <w:jc w:val="both"/>
        <w:rPr>
          <w:lang w:val="en-BE" w:eastAsia="en-BE" w:bidi="ar-SA"/>
        </w:rPr>
      </w:pPr>
      <w:r>
        <w:rPr>
          <w:lang w:val="en-BE" w:eastAsia="en-BE" w:bidi="ar-SA"/>
        </w:rPr>
        <w:t>В п. 50 Постановления Пленума Верховного Суда Российской Федерации от 29.05.2012 г. N 9 «О судебной практике по делам о наследовании» разъяснено, что выморочное имущество, при наследовании, которого отказ от наследства не допускается, со дня открыт</w:t>
      </w:r>
      <w:r>
        <w:rPr>
          <w:lang w:val="en-BE" w:eastAsia="en-BE" w:bidi="ar-SA"/>
        </w:rPr>
        <w:t>ия наследства переходит в порядке наследования по закону в собственность соответственно Российской Федерации, муниципального образования, города федерального значения Москвы или Санкт-Петербурга (выморочное имущество в виде расположенного на соответствующе</w:t>
      </w:r>
      <w:r>
        <w:rPr>
          <w:lang w:val="en-BE" w:eastAsia="en-BE" w:bidi="ar-SA"/>
        </w:rPr>
        <w:t>й территории жилого помещения) в силу фактов, указанных в пункте 1 статьи 1151 Гражданского кодекса Российской Федерации, без акта принятия наследства, а также вне зависимости от оформления наследственных прав и их государственной регистрации.</w:t>
      </w:r>
    </w:p>
    <w:p w14:paraId="096C83CD" w14:textId="77777777" w:rsidR="00000000" w:rsidRDefault="00BB58B7">
      <w:pPr>
        <w:ind w:firstLine="851"/>
        <w:jc w:val="both"/>
        <w:rPr>
          <w:lang w:val="en-BE" w:eastAsia="en-BE" w:bidi="ar-SA"/>
        </w:rPr>
      </w:pPr>
      <w:r>
        <w:rPr>
          <w:lang w:val="en-BE" w:eastAsia="en-BE" w:bidi="ar-SA"/>
        </w:rPr>
        <w:t>Свидетельств</w:t>
      </w:r>
      <w:r>
        <w:rPr>
          <w:lang w:val="en-BE" w:eastAsia="en-BE" w:bidi="ar-SA"/>
        </w:rPr>
        <w:t>о о праве на наследство в отношении выморочного имущества выдается Российской Федерации, городу федерального значения Москве или Санкт-Петербургу или муниципальному образованию в лице соответствующих органов (Российской Федерации в настоящее время - в лице</w:t>
      </w:r>
      <w:r>
        <w:rPr>
          <w:lang w:val="en-BE" w:eastAsia="en-BE" w:bidi="ar-SA"/>
        </w:rPr>
        <w:t xml:space="preserve"> органов Росимущества) в том же порядке, что и иным наследникам, без вынесения специального судебного решения о признании имущества выморочным.</w:t>
      </w:r>
    </w:p>
    <w:p w14:paraId="2308F9E2" w14:textId="77777777" w:rsidR="00000000" w:rsidRDefault="00BB58B7">
      <w:pPr>
        <w:ind w:firstLine="851"/>
        <w:jc w:val="both"/>
        <w:rPr>
          <w:lang w:val="en-BE" w:eastAsia="en-BE" w:bidi="ar-SA"/>
        </w:rPr>
      </w:pPr>
      <w:r>
        <w:rPr>
          <w:lang w:val="en-BE" w:eastAsia="en-BE" w:bidi="ar-SA"/>
        </w:rPr>
        <w:t xml:space="preserve">В п. 34 Постановления Пленума Верховного Суда Российской Федерации от 29.05.2012 г. № 9 «О судебной практике по </w:t>
      </w:r>
      <w:r>
        <w:rPr>
          <w:lang w:val="en-BE" w:eastAsia="en-BE" w:bidi="ar-SA"/>
        </w:rPr>
        <w:t>делам о наследовании» разъяснено, что наследник, принявший наследство, независимо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w:t>
      </w:r>
      <w:r>
        <w:rPr>
          <w:lang w:val="en-BE" w:eastAsia="en-BE" w:bidi="ar-SA"/>
        </w:rPr>
        <w:t xml:space="preserve"> факта государственной регистрации прав на наследственное имущество и ее момента, если такая регистрация предусмотрена законом.</w:t>
      </w:r>
    </w:p>
    <w:p w14:paraId="2A672599" w14:textId="77777777" w:rsidR="00000000" w:rsidRDefault="00BB58B7">
      <w:pPr>
        <w:ind w:firstLine="851"/>
        <w:jc w:val="both"/>
        <w:rPr>
          <w:lang w:val="en-BE" w:eastAsia="en-BE" w:bidi="ar-SA"/>
        </w:rPr>
      </w:pPr>
      <w:r>
        <w:rPr>
          <w:lang w:val="en-BE" w:eastAsia="en-BE" w:bidi="ar-SA"/>
        </w:rPr>
        <w:t>Неполучение свидетельства о праве на наследство не освобождает наследников, приобретших наследство, в том числе при наследовании</w:t>
      </w:r>
      <w:r>
        <w:rPr>
          <w:lang w:val="en-BE" w:eastAsia="en-BE" w:bidi="ar-SA"/>
        </w:rPr>
        <w:t xml:space="preserve"> выморочного имущества, от возникших в связи с этим обязанностей (выплаты долгов наследодателя, исполнения завещательного отказа, возложения и т.п.) (п. 49 Постановления Пленума Верховного Суда Российской Федерации от 29.05.2012 г. № 9 «О судебной практике</w:t>
      </w:r>
      <w:r>
        <w:rPr>
          <w:lang w:val="en-BE" w:eastAsia="en-BE" w:bidi="ar-SA"/>
        </w:rPr>
        <w:t xml:space="preserve"> по делам о наследовании»).</w:t>
      </w:r>
    </w:p>
    <w:p w14:paraId="521A37E5" w14:textId="77777777" w:rsidR="00000000" w:rsidRDefault="00BB58B7">
      <w:pPr>
        <w:ind w:firstLine="851"/>
        <w:jc w:val="both"/>
        <w:rPr>
          <w:lang w:val="en-BE" w:eastAsia="en-BE" w:bidi="ar-SA"/>
        </w:rPr>
      </w:pPr>
      <w:r>
        <w:rPr>
          <w:lang w:val="en-BE" w:eastAsia="en-BE" w:bidi="ar-SA"/>
        </w:rPr>
        <w:t xml:space="preserve">Из выписки из ЕГРП видно, что </w:t>
      </w:r>
      <w:r>
        <w:rPr>
          <w:rStyle w:val="cat-FIOgrp-5rplc-35"/>
          <w:lang w:val="en-BE" w:eastAsia="en-BE" w:bidi="ar-SA"/>
        </w:rPr>
        <w:t>фио</w:t>
      </w:r>
      <w:r>
        <w:rPr>
          <w:lang w:val="en-BE" w:eastAsia="en-BE" w:bidi="ar-SA"/>
        </w:rPr>
        <w:t xml:space="preserve"> не являлся собственником объектов недвижимого имущества, расположенных на </w:t>
      </w:r>
      <w:r>
        <w:rPr>
          <w:rStyle w:val="cat-Addressgrp-1rplc-36"/>
          <w:lang w:val="en-BE" w:eastAsia="en-BE" w:bidi="ar-SA"/>
        </w:rPr>
        <w:t>адрес</w:t>
      </w:r>
      <w:r>
        <w:rPr>
          <w:lang w:val="en-BE" w:eastAsia="en-BE" w:bidi="ar-SA"/>
        </w:rPr>
        <w:t>.</w:t>
      </w:r>
    </w:p>
    <w:p w14:paraId="52DF39D0" w14:textId="77777777" w:rsidR="00000000" w:rsidRDefault="00BB58B7">
      <w:pPr>
        <w:ind w:firstLine="851"/>
        <w:jc w:val="both"/>
        <w:rPr>
          <w:lang w:val="en-BE" w:eastAsia="en-BE" w:bidi="ar-SA"/>
        </w:rPr>
      </w:pPr>
      <w:r>
        <w:rPr>
          <w:lang w:val="en-BE" w:eastAsia="en-BE" w:bidi="ar-SA"/>
        </w:rPr>
        <w:t xml:space="preserve">Из ответа ГУ МВД России по </w:t>
      </w:r>
      <w:r>
        <w:rPr>
          <w:rStyle w:val="cat-Addressgrp-0rplc-37"/>
          <w:lang w:val="en-BE" w:eastAsia="en-BE" w:bidi="ar-SA"/>
        </w:rPr>
        <w:t>адрес</w:t>
      </w:r>
      <w:r>
        <w:rPr>
          <w:lang w:val="en-BE" w:eastAsia="en-BE" w:bidi="ar-SA"/>
        </w:rPr>
        <w:t xml:space="preserve"> усматривается, что согласно базе данных ФИС ГИБДД-М, собственником транспортного</w:t>
      </w:r>
      <w:r>
        <w:rPr>
          <w:lang w:val="en-BE" w:eastAsia="en-BE" w:bidi="ar-SA"/>
        </w:rPr>
        <w:t xml:space="preserve"> средства </w:t>
      </w:r>
      <w:r>
        <w:rPr>
          <w:rStyle w:val="cat-CarMakeModelgrp-20rplc-38"/>
          <w:lang w:val="en-BE" w:eastAsia="en-BE" w:bidi="ar-SA"/>
        </w:rPr>
        <w:t>марка автомобиля</w:t>
      </w:r>
      <w:r>
        <w:rPr>
          <w:lang w:val="en-BE" w:eastAsia="en-BE" w:bidi="ar-SA"/>
        </w:rPr>
        <w:t xml:space="preserve"> UAZ PATRIOT, идентификационный номер (VIN) </w:t>
      </w:r>
      <w:r>
        <w:rPr>
          <w:rStyle w:val="cat-VINgrp-19rplc-39"/>
          <w:lang w:val="en-BE" w:eastAsia="en-BE" w:bidi="ar-SA"/>
        </w:rPr>
        <w:t>VIN-код</w:t>
      </w:r>
      <w:r>
        <w:rPr>
          <w:lang w:val="en-BE" w:eastAsia="en-BE" w:bidi="ar-SA"/>
        </w:rPr>
        <w:t xml:space="preserve">, 2012 года выпуска, цвета авантюрин металлик, по состоянию на 10.11.2021 является с 05.12.2018  </w:t>
      </w:r>
      <w:r>
        <w:rPr>
          <w:rStyle w:val="cat-FIOgrp-6rplc-40"/>
          <w:lang w:val="en-BE" w:eastAsia="en-BE" w:bidi="ar-SA"/>
        </w:rPr>
        <w:t>фио</w:t>
      </w:r>
      <w:r>
        <w:rPr>
          <w:lang w:val="en-BE" w:eastAsia="en-BE" w:bidi="ar-SA"/>
        </w:rPr>
        <w:t xml:space="preserve">, </w:t>
      </w:r>
      <w:r>
        <w:rPr>
          <w:rStyle w:val="cat-PassportDatagrp-18rplc-41"/>
          <w:lang w:val="en-BE" w:eastAsia="en-BE" w:bidi="ar-SA"/>
        </w:rPr>
        <w:t>паспортные данные</w:t>
      </w:r>
      <w:r>
        <w:rPr>
          <w:lang w:val="en-BE" w:eastAsia="en-BE" w:bidi="ar-SA"/>
        </w:rPr>
        <w:t>, паспорт 2208№229040.</w:t>
      </w:r>
    </w:p>
    <w:p w14:paraId="58B9B06F" w14:textId="77777777" w:rsidR="00000000" w:rsidRDefault="00BB58B7">
      <w:pPr>
        <w:ind w:firstLine="540"/>
        <w:jc w:val="both"/>
        <w:rPr>
          <w:lang w:val="en-BE" w:eastAsia="en-BE" w:bidi="ar-SA"/>
        </w:rPr>
      </w:pPr>
      <w:r>
        <w:rPr>
          <w:lang w:val="en-BE" w:eastAsia="en-BE" w:bidi="ar-SA"/>
        </w:rPr>
        <w:t>Согласно ч.4 ст. 339.1. залог иного и</w:t>
      </w:r>
      <w:r>
        <w:rPr>
          <w:lang w:val="en-BE" w:eastAsia="en-BE" w:bidi="ar-SA"/>
        </w:rPr>
        <w:t>мущества, не относящегося к недвижимым вещам, помимо указанного в пунктах 1 - 3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законодательством</w:t>
      </w:r>
      <w:r>
        <w:rPr>
          <w:lang w:val="en-BE" w:eastAsia="en-BE" w:bidi="ar-SA"/>
        </w:rPr>
        <w:t xml:space="preserve"> о нотариате, от другого лица, в реестре уведомлений о залоге такого имущества (реестр уведомлений о залоге движимого </w:t>
      </w:r>
      <w:r>
        <w:rPr>
          <w:lang w:val="en-BE" w:eastAsia="en-BE" w:bidi="ar-SA"/>
        </w:rPr>
        <w:lastRenderedPageBreak/>
        <w:t xml:space="preserve">имущества). Реестр уведомлений о залоге движимого имущества ведется в порядке, установленном законодательством о нотариате. </w:t>
      </w:r>
    </w:p>
    <w:p w14:paraId="66B2844A" w14:textId="77777777" w:rsidR="00000000" w:rsidRDefault="00BB58B7">
      <w:pPr>
        <w:ind w:firstLine="851"/>
        <w:jc w:val="both"/>
        <w:rPr>
          <w:lang w:val="en-BE" w:eastAsia="en-BE" w:bidi="ar-SA"/>
        </w:rPr>
      </w:pPr>
      <w:r>
        <w:rPr>
          <w:lang w:val="en-BE" w:eastAsia="en-BE" w:bidi="ar-SA"/>
        </w:rPr>
        <w:t>В случае изме</w:t>
      </w:r>
      <w:r>
        <w:rPr>
          <w:lang w:val="en-BE" w:eastAsia="en-BE" w:bidi="ar-SA"/>
        </w:rPr>
        <w:t>нения или прекращения залога, в отношении которого зарегистрировано уведомление о залоге, залогодержатель обязан направить в порядке, установленном законодательством о нотариате, уведомление об изменении залога или об исключении сведений о залоге в течение</w:t>
      </w:r>
      <w:r>
        <w:rPr>
          <w:lang w:val="en-BE" w:eastAsia="en-BE" w:bidi="ar-SA"/>
        </w:rPr>
        <w:t xml:space="preserve"> трех рабочих дней с момента, когда он узнал или должен был узнать об изменении или о прекращении залога. В случаях, предусмотренных законодательством о нотариате, уведомление об изменении залога или об исключении сведений о залоге направляет иное указанно</w:t>
      </w:r>
      <w:r>
        <w:rPr>
          <w:lang w:val="en-BE" w:eastAsia="en-BE" w:bidi="ar-SA"/>
        </w:rPr>
        <w:t>е в законе лицо.</w:t>
      </w:r>
    </w:p>
    <w:p w14:paraId="6989EF49" w14:textId="77777777" w:rsidR="00000000" w:rsidRDefault="00BB58B7">
      <w:pPr>
        <w:ind w:firstLine="851"/>
        <w:jc w:val="both"/>
        <w:rPr>
          <w:lang w:val="en-BE" w:eastAsia="en-BE" w:bidi="ar-SA"/>
        </w:rPr>
      </w:pPr>
      <w:r>
        <w:rPr>
          <w:lang w:val="en-BE" w:eastAsia="en-BE" w:bidi="ar-SA"/>
        </w:rPr>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w:t>
      </w:r>
      <w:r>
        <w:rPr>
          <w:lang w:val="en-BE" w:eastAsia="en-BE" w:bidi="ar-SA"/>
        </w:rPr>
        <w:t>га ранее этого. Отсутствие записи об учете не затрагивает отношения залогодателя с залогодержателем.</w:t>
      </w:r>
    </w:p>
    <w:p w14:paraId="6BADACA4" w14:textId="77777777" w:rsidR="00000000" w:rsidRDefault="00BB58B7">
      <w:pPr>
        <w:ind w:firstLine="851"/>
        <w:jc w:val="both"/>
        <w:rPr>
          <w:lang w:val="en-BE" w:eastAsia="en-BE" w:bidi="ar-SA"/>
        </w:rPr>
      </w:pPr>
      <w:r>
        <w:rPr>
          <w:lang w:val="en-BE" w:eastAsia="en-BE" w:bidi="ar-SA"/>
        </w:rPr>
        <w:t xml:space="preserve">Доказательств, свидетельствующих о том, что указанное транспортное средство, в установленном порядке как заложенное имущество перешло в собственность </w:t>
      </w:r>
      <w:r>
        <w:rPr>
          <w:rStyle w:val="cat-FIOgrp-7rplc-42"/>
          <w:lang w:val="en-BE" w:eastAsia="en-BE" w:bidi="ar-SA"/>
        </w:rPr>
        <w:t>фио</w:t>
      </w:r>
      <w:r>
        <w:rPr>
          <w:lang w:val="en-BE" w:eastAsia="en-BE" w:bidi="ar-SA"/>
        </w:rPr>
        <w:t xml:space="preserve">, </w:t>
      </w:r>
      <w:r>
        <w:rPr>
          <w:lang w:val="en-BE" w:eastAsia="en-BE" w:bidi="ar-SA"/>
        </w:rPr>
        <w:t>не представлено.</w:t>
      </w:r>
    </w:p>
    <w:p w14:paraId="00C509B7" w14:textId="77777777" w:rsidR="00000000" w:rsidRDefault="00BB58B7">
      <w:pPr>
        <w:ind w:firstLine="851"/>
        <w:jc w:val="both"/>
        <w:rPr>
          <w:lang w:val="en-BE" w:eastAsia="en-BE" w:bidi="ar-SA"/>
        </w:rPr>
      </w:pPr>
      <w:r>
        <w:rPr>
          <w:lang w:val="en-BE" w:eastAsia="en-BE" w:bidi="ar-SA"/>
        </w:rPr>
        <w:t xml:space="preserve">Как усматривается из ответа ПАО Сбербанк на имя </w:t>
      </w:r>
      <w:r>
        <w:rPr>
          <w:rStyle w:val="cat-FIOgrp-5rplc-43"/>
          <w:lang w:val="en-BE" w:eastAsia="en-BE" w:bidi="ar-SA"/>
        </w:rPr>
        <w:t>фио</w:t>
      </w:r>
      <w:r>
        <w:rPr>
          <w:lang w:val="en-BE" w:eastAsia="en-BE" w:bidi="ar-SA"/>
        </w:rPr>
        <w:t xml:space="preserve"> открыты счета в ПАО Сбербанк: №40817810338067824854 с остатком на счете в размере </w:t>
      </w:r>
      <w:r>
        <w:rPr>
          <w:rStyle w:val="cat-Sumgrp-16rplc-44"/>
          <w:lang w:val="en-BE" w:eastAsia="en-BE" w:bidi="ar-SA"/>
        </w:rPr>
        <w:t>сумма</w:t>
      </w:r>
      <w:r>
        <w:rPr>
          <w:lang w:val="en-BE" w:eastAsia="en-BE" w:bidi="ar-SA"/>
        </w:rPr>
        <w:t xml:space="preserve">; №42307810938063602506 с остатком на счете в размере </w:t>
      </w:r>
      <w:r>
        <w:rPr>
          <w:rStyle w:val="cat-Sumgrp-16rplc-45"/>
          <w:lang w:val="en-BE" w:eastAsia="en-BE" w:bidi="ar-SA"/>
        </w:rPr>
        <w:t>сумма</w:t>
      </w:r>
      <w:r>
        <w:rPr>
          <w:lang w:val="en-BE" w:eastAsia="en-BE" w:bidi="ar-SA"/>
        </w:rPr>
        <w:t>; №40817810738177783294 с остатком на сче</w:t>
      </w:r>
      <w:r>
        <w:rPr>
          <w:lang w:val="en-BE" w:eastAsia="en-BE" w:bidi="ar-SA"/>
        </w:rPr>
        <w:t xml:space="preserve">те в размере </w:t>
      </w:r>
      <w:r>
        <w:rPr>
          <w:rStyle w:val="cat-Sumgrp-17rplc-46"/>
          <w:lang w:val="en-BE" w:eastAsia="en-BE" w:bidi="ar-SA"/>
        </w:rPr>
        <w:t>сумма</w:t>
      </w:r>
    </w:p>
    <w:p w14:paraId="221267F5" w14:textId="77777777" w:rsidR="00000000" w:rsidRDefault="00BB58B7">
      <w:pPr>
        <w:ind w:firstLine="851"/>
        <w:jc w:val="both"/>
        <w:rPr>
          <w:lang w:val="en-BE" w:eastAsia="en-BE" w:bidi="ar-SA"/>
        </w:rPr>
      </w:pPr>
      <w:r>
        <w:rPr>
          <w:lang w:val="en-BE" w:eastAsia="en-BE" w:bidi="ar-SA"/>
        </w:rPr>
        <w:t xml:space="preserve">Поскольку в состав наследства входит принадлежавшие наследодателю на день открытия наследства вещи, иное имущество, в том числе имущественные права и обязанности, то сумма в размере </w:t>
      </w:r>
      <w:r>
        <w:rPr>
          <w:rStyle w:val="cat-Sumgrp-17rplc-47"/>
          <w:lang w:val="en-BE" w:eastAsia="en-BE" w:bidi="ar-SA"/>
        </w:rPr>
        <w:t>сумма</w:t>
      </w:r>
      <w:r>
        <w:rPr>
          <w:lang w:val="en-BE" w:eastAsia="en-BE" w:bidi="ar-SA"/>
        </w:rPr>
        <w:t xml:space="preserve">, имеющаяся на счетах, открытых на имя </w:t>
      </w:r>
      <w:r>
        <w:rPr>
          <w:rStyle w:val="cat-FIOgrp-5rplc-48"/>
          <w:lang w:val="en-BE" w:eastAsia="en-BE" w:bidi="ar-SA"/>
        </w:rPr>
        <w:t>фио</w:t>
      </w:r>
      <w:r>
        <w:rPr>
          <w:lang w:val="en-BE" w:eastAsia="en-BE" w:bidi="ar-SA"/>
        </w:rPr>
        <w:t>, входит</w:t>
      </w:r>
      <w:r>
        <w:rPr>
          <w:lang w:val="en-BE" w:eastAsia="en-BE" w:bidi="ar-SA"/>
        </w:rPr>
        <w:t xml:space="preserve"> в состав общей суммы задолженности,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w:t>
      </w:r>
      <w:r>
        <w:rPr>
          <w:rStyle w:val="cat-Addressgrp-0rplc-49"/>
          <w:lang w:val="en-BE" w:eastAsia="en-BE" w:bidi="ar-SA"/>
        </w:rPr>
        <w:t>адрес</w:t>
      </w:r>
      <w:r>
        <w:rPr>
          <w:lang w:val="en-BE" w:eastAsia="en-BE" w:bidi="ar-SA"/>
        </w:rPr>
        <w:t xml:space="preserve"> задолженности по кредитному договору </w:t>
      </w:r>
      <w:r>
        <w:rPr>
          <w:lang w:val="en-BE" w:eastAsia="en-BE" w:bidi="ar-SA"/>
        </w:rPr>
        <w:t xml:space="preserve">в общей сумме </w:t>
      </w:r>
      <w:r>
        <w:rPr>
          <w:rStyle w:val="cat-Sumgrp-17rplc-50"/>
          <w:lang w:val="en-BE" w:eastAsia="en-BE" w:bidi="ar-SA"/>
        </w:rPr>
        <w:t>сумма</w:t>
      </w:r>
    </w:p>
    <w:p w14:paraId="372AD781" w14:textId="77777777" w:rsidR="00000000" w:rsidRDefault="00BB58B7">
      <w:pPr>
        <w:ind w:firstLine="851"/>
        <w:jc w:val="both"/>
        <w:rPr>
          <w:lang w:val="en-BE" w:eastAsia="en-BE" w:bidi="ar-SA"/>
        </w:rPr>
      </w:pPr>
      <w:r>
        <w:rPr>
          <w:lang w:val="en-BE" w:eastAsia="en-BE" w:bidi="ar-SA"/>
        </w:rPr>
        <w:t>Иного имущества судом не выявлено.</w:t>
      </w:r>
    </w:p>
    <w:p w14:paraId="019A495F" w14:textId="77777777" w:rsidR="00000000" w:rsidRDefault="00BB58B7">
      <w:pPr>
        <w:ind w:firstLine="851"/>
        <w:jc w:val="both"/>
        <w:rPr>
          <w:lang w:val="en-BE" w:eastAsia="en-BE" w:bidi="ar-SA"/>
        </w:rPr>
      </w:pPr>
      <w:r>
        <w:rPr>
          <w:lang w:val="en-BE" w:eastAsia="en-BE" w:bidi="ar-SA"/>
        </w:rPr>
        <w:t>В соответствии со ст.450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w:t>
      </w:r>
      <w:r>
        <w:rPr>
          <w:lang w:val="en-BE" w:eastAsia="en-BE" w:bidi="ar-SA"/>
        </w:rPr>
        <w:t>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w:t>
      </w:r>
      <w:r>
        <w:rPr>
          <w:lang w:val="en-BE" w:eastAsia="en-BE" w:bidi="ar-SA"/>
        </w:rPr>
        <w:t>ни лишается того, на что она была вправе рассчитывать при заключении договора.</w:t>
      </w:r>
    </w:p>
    <w:p w14:paraId="16FD60AF" w14:textId="77777777" w:rsidR="00000000" w:rsidRDefault="00BB58B7">
      <w:pPr>
        <w:ind w:firstLine="851"/>
        <w:jc w:val="both"/>
        <w:rPr>
          <w:lang w:val="en-BE" w:eastAsia="en-BE" w:bidi="ar-SA"/>
        </w:rPr>
      </w:pPr>
      <w:r>
        <w:rPr>
          <w:lang w:val="en-BE" w:eastAsia="en-BE" w:bidi="ar-SA"/>
        </w:rPr>
        <w:t>Поскольку платежи в счет погашения задолженности по кредитному договору не вносятся, то суд полагает возможным удовлетворит исковые требования истца в части расторжения указанно</w:t>
      </w:r>
      <w:r>
        <w:rPr>
          <w:lang w:val="en-BE" w:eastAsia="en-BE" w:bidi="ar-SA"/>
        </w:rPr>
        <w:t>го кредитного договора.</w:t>
      </w:r>
    </w:p>
    <w:p w14:paraId="1172E2A2" w14:textId="77777777" w:rsidR="00000000" w:rsidRDefault="00BB58B7">
      <w:pPr>
        <w:ind w:firstLine="851"/>
        <w:jc w:val="both"/>
        <w:rPr>
          <w:lang w:val="en-BE" w:eastAsia="en-BE" w:bidi="ar-SA"/>
        </w:rPr>
      </w:pPr>
      <w:r>
        <w:rPr>
          <w:lang w:val="en-BE" w:eastAsia="en-BE" w:bidi="ar-SA"/>
        </w:rPr>
        <w:t xml:space="preserve">Таким образом, оснований для взыскания с Территориального управления Федерального агентства по управлению государственным имуществом по </w:t>
      </w:r>
      <w:r>
        <w:rPr>
          <w:rStyle w:val="cat-Addressgrp-0rplc-51"/>
          <w:lang w:val="en-BE" w:eastAsia="en-BE" w:bidi="ar-SA"/>
        </w:rPr>
        <w:t>адрес</w:t>
      </w:r>
      <w:r>
        <w:rPr>
          <w:lang w:val="en-BE" w:eastAsia="en-BE" w:bidi="ar-SA"/>
        </w:rPr>
        <w:t xml:space="preserve"> в общей сумме всей задолженности по кредитному договору не имеется.</w:t>
      </w:r>
    </w:p>
    <w:p w14:paraId="7F6D23A6" w14:textId="77777777" w:rsidR="00000000" w:rsidRDefault="00BB58B7">
      <w:pPr>
        <w:ind w:firstLine="851"/>
        <w:jc w:val="both"/>
        <w:rPr>
          <w:lang w:val="en-BE" w:eastAsia="en-BE" w:bidi="ar-SA"/>
        </w:rPr>
      </w:pPr>
      <w:r>
        <w:rPr>
          <w:lang w:val="en-BE" w:eastAsia="en-BE" w:bidi="ar-SA"/>
        </w:rPr>
        <w:t>На основании изложенно</w:t>
      </w:r>
      <w:r>
        <w:rPr>
          <w:lang w:val="en-BE" w:eastAsia="en-BE" w:bidi="ar-SA"/>
        </w:rPr>
        <w:t>го и руководствуясь ст.ст. 194-199 ГПК РФ, суд</w:t>
      </w:r>
    </w:p>
    <w:p w14:paraId="18FD81BE" w14:textId="77777777" w:rsidR="00000000" w:rsidRDefault="00BB58B7">
      <w:pPr>
        <w:ind w:firstLine="851"/>
        <w:jc w:val="center"/>
        <w:rPr>
          <w:lang w:val="en-BE" w:eastAsia="en-BE" w:bidi="ar-SA"/>
        </w:rPr>
      </w:pPr>
      <w:r>
        <w:rPr>
          <w:b/>
          <w:bCs/>
          <w:lang w:val="en-BE" w:eastAsia="en-BE" w:bidi="ar-SA"/>
        </w:rPr>
        <w:t>РЕШИЛ:</w:t>
      </w:r>
    </w:p>
    <w:p w14:paraId="50671D94" w14:textId="77777777" w:rsidR="00000000" w:rsidRDefault="00BB58B7">
      <w:pPr>
        <w:ind w:firstLine="851"/>
        <w:jc w:val="both"/>
        <w:rPr>
          <w:lang w:val="en-BE" w:eastAsia="en-BE" w:bidi="ar-SA"/>
        </w:rPr>
      </w:pPr>
      <w:r>
        <w:rPr>
          <w:lang w:val="en-BE" w:eastAsia="en-BE" w:bidi="ar-SA"/>
        </w:rPr>
        <w:t>Исковые требования Публичного акционерного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государственным и</w:t>
      </w:r>
      <w:r>
        <w:rPr>
          <w:lang w:val="en-BE" w:eastAsia="en-BE" w:bidi="ar-SA"/>
        </w:rPr>
        <w:t xml:space="preserve">муществом по </w:t>
      </w:r>
      <w:r>
        <w:rPr>
          <w:rStyle w:val="cat-Addressgrp-0rplc-52"/>
          <w:lang w:val="en-BE" w:eastAsia="en-BE" w:bidi="ar-SA"/>
        </w:rPr>
        <w:t>адрес</w:t>
      </w:r>
      <w:r>
        <w:rPr>
          <w:lang w:val="en-BE" w:eastAsia="en-BE" w:bidi="ar-SA"/>
        </w:rPr>
        <w:t xml:space="preserve"> о расторжении кредитного договора, взыскании задолженности и обращении взыскания на заложенное имущество удовлетворить частично.</w:t>
      </w:r>
    </w:p>
    <w:p w14:paraId="1EE6A284" w14:textId="77777777" w:rsidR="00000000" w:rsidRDefault="00BB58B7">
      <w:pPr>
        <w:ind w:firstLine="851"/>
        <w:jc w:val="both"/>
        <w:rPr>
          <w:lang w:val="en-BE" w:eastAsia="en-BE" w:bidi="ar-SA"/>
        </w:rPr>
      </w:pPr>
      <w:r>
        <w:rPr>
          <w:lang w:val="en-BE" w:eastAsia="en-BE" w:bidi="ar-SA"/>
        </w:rPr>
        <w:lastRenderedPageBreak/>
        <w:t>Расторгнуть кредитный договор №975801 от 22.12.2012 г., заключенный между Публичным акционерным обществом «С</w:t>
      </w:r>
      <w:r>
        <w:rPr>
          <w:lang w:val="en-BE" w:eastAsia="en-BE" w:bidi="ar-SA"/>
        </w:rPr>
        <w:t xml:space="preserve">бербанк России» в лице филиала – Московского банка ПАО Сбербанк и </w:t>
      </w:r>
      <w:r>
        <w:rPr>
          <w:rStyle w:val="cat-FIOgrp-4rplc-53"/>
          <w:lang w:val="en-BE" w:eastAsia="en-BE" w:bidi="ar-SA"/>
        </w:rPr>
        <w:t>фио</w:t>
      </w:r>
      <w:r>
        <w:rPr>
          <w:lang w:val="en-BE" w:eastAsia="en-BE" w:bidi="ar-SA"/>
        </w:rPr>
        <w:t>.</w:t>
      </w:r>
    </w:p>
    <w:p w14:paraId="10F55D13" w14:textId="77777777" w:rsidR="00000000" w:rsidRDefault="00BB58B7">
      <w:pPr>
        <w:ind w:firstLine="851"/>
        <w:jc w:val="both"/>
        <w:rPr>
          <w:lang w:val="en-BE" w:eastAsia="en-BE" w:bidi="ar-SA"/>
        </w:rPr>
      </w:pPr>
      <w:r>
        <w:rPr>
          <w:lang w:val="en-BE" w:eastAsia="en-BE" w:bidi="ar-SA"/>
        </w:rPr>
        <w:t xml:space="preserve">Взыскать с Территориального управления Федерального агентства по управлению государственным имуществом по </w:t>
      </w:r>
      <w:r>
        <w:rPr>
          <w:rStyle w:val="cat-Addressgrp-0rplc-54"/>
          <w:lang w:val="en-BE" w:eastAsia="en-BE" w:bidi="ar-SA"/>
        </w:rPr>
        <w:t>адрес</w:t>
      </w:r>
      <w:r>
        <w:rPr>
          <w:lang w:val="en-BE" w:eastAsia="en-BE" w:bidi="ar-SA"/>
        </w:rPr>
        <w:t xml:space="preserve"> в пользу Публичного акционерного общества «Сбербанк России» в лице филиал</w:t>
      </w:r>
      <w:r>
        <w:rPr>
          <w:lang w:val="en-BE" w:eastAsia="en-BE" w:bidi="ar-SA"/>
        </w:rPr>
        <w:t xml:space="preserve">а – Московского банка ПАО Сбербанк задолженность по договору в размере </w:t>
      </w:r>
      <w:r>
        <w:rPr>
          <w:rStyle w:val="cat-Sumgrp-17rplc-55"/>
          <w:lang w:val="en-BE" w:eastAsia="en-BE" w:bidi="ar-SA"/>
        </w:rPr>
        <w:t>сумма</w:t>
      </w:r>
      <w:r>
        <w:rPr>
          <w:lang w:val="en-BE" w:eastAsia="en-BE" w:bidi="ar-SA"/>
        </w:rPr>
        <w:t xml:space="preserve"> обратив взыскание на денежные средства, находящиеся на счете №40817810738177783294 в публичном акционерном обществе «Сбербанк России».</w:t>
      </w:r>
    </w:p>
    <w:p w14:paraId="30006171" w14:textId="77777777" w:rsidR="00000000" w:rsidRDefault="00BB58B7">
      <w:pPr>
        <w:ind w:firstLine="851"/>
        <w:jc w:val="both"/>
        <w:rPr>
          <w:lang w:val="en-BE" w:eastAsia="en-BE" w:bidi="ar-SA"/>
        </w:rPr>
      </w:pPr>
      <w:r>
        <w:rPr>
          <w:lang w:val="en-BE" w:eastAsia="en-BE" w:bidi="ar-SA"/>
        </w:rPr>
        <w:t xml:space="preserve">Обязать ИФНС России №8 по </w:t>
      </w:r>
      <w:r>
        <w:rPr>
          <w:rStyle w:val="cat-Addressgrp-0rplc-56"/>
          <w:lang w:val="en-BE" w:eastAsia="en-BE" w:bidi="ar-SA"/>
        </w:rPr>
        <w:t>адрес</w:t>
      </w:r>
      <w:r>
        <w:rPr>
          <w:lang w:val="en-BE" w:eastAsia="en-BE" w:bidi="ar-SA"/>
        </w:rPr>
        <w:t xml:space="preserve"> возвратить П</w:t>
      </w:r>
      <w:r>
        <w:rPr>
          <w:lang w:val="en-BE" w:eastAsia="en-BE" w:bidi="ar-SA"/>
        </w:rPr>
        <w:t xml:space="preserve">убличному акционерному обществу «Сбербанк России» в лице филиала - Московского банка ПАО Сбербанк уплаченную сумму госпошлины в размере </w:t>
      </w:r>
      <w:r>
        <w:rPr>
          <w:rStyle w:val="cat-Sumgrp-11rplc-57"/>
          <w:lang w:val="en-BE" w:eastAsia="en-BE" w:bidi="ar-SA"/>
        </w:rPr>
        <w:t>сумма</w:t>
      </w:r>
      <w:r>
        <w:rPr>
          <w:lang w:val="en-BE" w:eastAsia="en-BE" w:bidi="ar-SA"/>
        </w:rPr>
        <w:t>, уплаченную по платёжному поручению №328019 от 26.02.2021 г.</w:t>
      </w:r>
    </w:p>
    <w:p w14:paraId="19A70717" w14:textId="77777777" w:rsidR="00000000" w:rsidRDefault="00BB58B7">
      <w:pPr>
        <w:ind w:firstLine="851"/>
        <w:jc w:val="both"/>
        <w:rPr>
          <w:lang w:val="en-BE" w:eastAsia="en-BE" w:bidi="ar-SA"/>
        </w:rPr>
      </w:pPr>
      <w:r>
        <w:rPr>
          <w:lang w:val="en-BE" w:eastAsia="en-BE" w:bidi="ar-SA"/>
        </w:rPr>
        <w:t>В удовлетворении остальных требований Публичного акци</w:t>
      </w:r>
      <w:r>
        <w:rPr>
          <w:lang w:val="en-BE" w:eastAsia="en-BE" w:bidi="ar-SA"/>
        </w:rPr>
        <w:t xml:space="preserve">онерного общества «Сбербанк России» в лице филиала – Московского банка ПАО Сбербанк к Территориальному управлению Федерального агентства по управлению государственным имуществом по </w:t>
      </w:r>
      <w:r>
        <w:rPr>
          <w:rStyle w:val="cat-Addressgrp-0rplc-58"/>
          <w:lang w:val="en-BE" w:eastAsia="en-BE" w:bidi="ar-SA"/>
        </w:rPr>
        <w:t>адрес</w:t>
      </w:r>
      <w:r>
        <w:rPr>
          <w:lang w:val="en-BE" w:eastAsia="en-BE" w:bidi="ar-SA"/>
        </w:rPr>
        <w:t xml:space="preserve"> о взыскании задолженности и обращении взыскания на заложенное имущест</w:t>
      </w:r>
      <w:r>
        <w:rPr>
          <w:lang w:val="en-BE" w:eastAsia="en-BE" w:bidi="ar-SA"/>
        </w:rPr>
        <w:t>во отказать.</w:t>
      </w:r>
    </w:p>
    <w:p w14:paraId="37C7CB6E" w14:textId="77777777" w:rsidR="00000000" w:rsidRDefault="00BB58B7">
      <w:pPr>
        <w:ind w:firstLine="851"/>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Мещанский районный суд </w:t>
      </w:r>
      <w:r>
        <w:rPr>
          <w:rStyle w:val="cat-Addressgrp-0rplc-59"/>
          <w:lang w:val="en-BE" w:eastAsia="en-BE" w:bidi="ar-SA"/>
        </w:rPr>
        <w:t>адрес</w:t>
      </w:r>
      <w:r>
        <w:rPr>
          <w:lang w:val="en-BE" w:eastAsia="en-BE" w:bidi="ar-SA"/>
        </w:rPr>
        <w:t xml:space="preserve"> в течение месяца со дня его принятия в окончательной форме. </w:t>
      </w:r>
    </w:p>
    <w:p w14:paraId="06D41F25" w14:textId="77777777" w:rsidR="00000000" w:rsidRDefault="00BB58B7">
      <w:pPr>
        <w:ind w:firstLine="851"/>
        <w:jc w:val="both"/>
        <w:rPr>
          <w:lang w:val="en-BE" w:eastAsia="en-BE" w:bidi="ar-SA"/>
        </w:rPr>
      </w:pPr>
    </w:p>
    <w:p w14:paraId="12BB7C4D" w14:textId="77777777" w:rsidR="00000000" w:rsidRDefault="00BB58B7">
      <w:pPr>
        <w:ind w:firstLine="851"/>
        <w:jc w:val="both"/>
        <w:rPr>
          <w:lang w:val="en-BE" w:eastAsia="en-BE" w:bidi="ar-SA"/>
        </w:rPr>
      </w:pPr>
      <w:r>
        <w:rPr>
          <w:b/>
          <w:bCs/>
          <w:lang w:val="en-BE" w:eastAsia="en-BE" w:bidi="ar-SA"/>
        </w:rPr>
        <w:t xml:space="preserve">Судья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А.Д. Городилов </w:t>
      </w: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03595" w14:textId="77777777" w:rsidR="00000000" w:rsidRDefault="00BB58B7">
      <w:r>
        <w:separator/>
      </w:r>
    </w:p>
  </w:endnote>
  <w:endnote w:type="continuationSeparator" w:id="0">
    <w:p w14:paraId="5B51B173" w14:textId="77777777" w:rsidR="00000000" w:rsidRDefault="00BB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464C3" w14:textId="77777777" w:rsidR="00000000" w:rsidRDefault="00BB58B7">
    <w:pPr>
      <w:rPr>
        <w:sz w:val="20"/>
        <w:szCs w:val="20"/>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4FBE" w14:textId="77777777" w:rsidR="00000000" w:rsidRDefault="00BB58B7">
      <w:r>
        <w:separator/>
      </w:r>
    </w:p>
  </w:footnote>
  <w:footnote w:type="continuationSeparator" w:id="0">
    <w:p w14:paraId="52ABDDFB" w14:textId="77777777" w:rsidR="00000000" w:rsidRDefault="00BB5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8B7"/>
    <w:rsid w:val="00BB58B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6288255E"/>
  <w15:chartTrackingRefBased/>
  <w15:docId w15:val="{7E2819CB-BD64-496E-9EFB-4D0537BC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Addressgrp-0rplc-4">
    <w:name w:val="cat-Address grp-0 rplc-4"/>
    <w:basedOn w:val="a0"/>
  </w:style>
  <w:style w:type="character" w:customStyle="1" w:styleId="cat-FIOgrp-4rplc-5">
    <w:name w:val="cat-FIO grp-4 rplc-5"/>
    <w:basedOn w:val="a0"/>
  </w:style>
  <w:style w:type="character" w:customStyle="1" w:styleId="cat-Sumgrp-9rplc-6">
    <w:name w:val="cat-Sum grp-9 rplc-6"/>
    <w:basedOn w:val="a0"/>
  </w:style>
  <w:style w:type="character" w:customStyle="1" w:styleId="cat-CarMakeModelgrp-20rplc-7">
    <w:name w:val="cat-CarMakeModel grp-20 rplc-7"/>
    <w:basedOn w:val="a0"/>
  </w:style>
  <w:style w:type="character" w:customStyle="1" w:styleId="cat-VINgrp-19rplc-8">
    <w:name w:val="cat-VIN grp-19 rplc-8"/>
    <w:basedOn w:val="a0"/>
  </w:style>
  <w:style w:type="character" w:customStyle="1" w:styleId="cat-FIOgrp-5rplc-9">
    <w:name w:val="cat-FIO grp-5 rplc-9"/>
    <w:basedOn w:val="a0"/>
  </w:style>
  <w:style w:type="character" w:customStyle="1" w:styleId="cat-FIOgrp-5rplc-10">
    <w:name w:val="cat-FIO grp-5 rplc-10"/>
    <w:basedOn w:val="a0"/>
  </w:style>
  <w:style w:type="character" w:customStyle="1" w:styleId="cat-Addressgrp-0rplc-11">
    <w:name w:val="cat-Address grp-0 rplc-11"/>
    <w:basedOn w:val="a0"/>
  </w:style>
  <w:style w:type="character" w:customStyle="1" w:styleId="cat-Sumgrp-10rplc-12">
    <w:name w:val="cat-Sum grp-10 rplc-12"/>
    <w:basedOn w:val="a0"/>
  </w:style>
  <w:style w:type="character" w:customStyle="1" w:styleId="cat-Sumgrp-11rplc-13">
    <w:name w:val="cat-Sum grp-11 rplc-13"/>
    <w:basedOn w:val="a0"/>
  </w:style>
  <w:style w:type="character" w:customStyle="1" w:styleId="cat-CarMakeModelgrp-20rplc-14">
    <w:name w:val="cat-CarMakeModel grp-20 rplc-14"/>
    <w:basedOn w:val="a0"/>
  </w:style>
  <w:style w:type="character" w:customStyle="1" w:styleId="cat-VINgrp-19rplc-15">
    <w:name w:val="cat-VIN grp-19 rplc-15"/>
    <w:basedOn w:val="a0"/>
  </w:style>
  <w:style w:type="character" w:customStyle="1" w:styleId="cat-FIOgrp-5rplc-16">
    <w:name w:val="cat-FIO grp-5 rplc-16"/>
    <w:basedOn w:val="a0"/>
  </w:style>
  <w:style w:type="character" w:customStyle="1" w:styleId="cat-Addressgrp-0rplc-17">
    <w:name w:val="cat-Address grp-0 rplc-17"/>
    <w:basedOn w:val="a0"/>
  </w:style>
  <w:style w:type="character" w:customStyle="1" w:styleId="cat-FIOgrp-4rplc-18">
    <w:name w:val="cat-FIO grp-4 rplc-18"/>
    <w:basedOn w:val="a0"/>
  </w:style>
  <w:style w:type="character" w:customStyle="1" w:styleId="cat-Sumgrp-9rplc-19">
    <w:name w:val="cat-Sum grp-9 rplc-19"/>
    <w:basedOn w:val="a0"/>
  </w:style>
  <w:style w:type="character" w:customStyle="1" w:styleId="cat-CarMakeModelgrp-20rplc-20">
    <w:name w:val="cat-CarMakeModel grp-20 rplc-20"/>
    <w:basedOn w:val="a0"/>
  </w:style>
  <w:style w:type="character" w:customStyle="1" w:styleId="cat-VINgrp-19rplc-21">
    <w:name w:val="cat-VIN grp-19 rplc-21"/>
    <w:basedOn w:val="a0"/>
  </w:style>
  <w:style w:type="character" w:customStyle="1" w:styleId="cat-FIOgrp-5rplc-22">
    <w:name w:val="cat-FIO grp-5 rplc-22"/>
    <w:basedOn w:val="a0"/>
  </w:style>
  <w:style w:type="character" w:customStyle="1" w:styleId="cat-FIOgrp-4rplc-23">
    <w:name w:val="cat-FIO grp-4 rplc-23"/>
    <w:basedOn w:val="a0"/>
  </w:style>
  <w:style w:type="character" w:customStyle="1" w:styleId="cat-FIOgrp-5rplc-24">
    <w:name w:val="cat-FIO grp-5 rplc-24"/>
    <w:basedOn w:val="a0"/>
  </w:style>
  <w:style w:type="character" w:customStyle="1" w:styleId="cat-CarMakeModelgrp-20rplc-25">
    <w:name w:val="cat-CarMakeModel grp-20 rplc-25"/>
    <w:basedOn w:val="a0"/>
  </w:style>
  <w:style w:type="character" w:customStyle="1" w:styleId="cat-VINgrp-19rplc-26">
    <w:name w:val="cat-VIN grp-19 rplc-26"/>
    <w:basedOn w:val="a0"/>
  </w:style>
  <w:style w:type="character" w:customStyle="1" w:styleId="cat-Sumgrp-12rplc-27">
    <w:name w:val="cat-Sum grp-12 rplc-27"/>
    <w:basedOn w:val="a0"/>
  </w:style>
  <w:style w:type="character" w:customStyle="1" w:styleId="cat-FIOgrp-5rplc-28">
    <w:name w:val="cat-FIO grp-5 rplc-28"/>
    <w:basedOn w:val="a0"/>
  </w:style>
  <w:style w:type="character" w:customStyle="1" w:styleId="cat-Sumgrp-10rplc-29">
    <w:name w:val="cat-Sum grp-10 rplc-29"/>
    <w:basedOn w:val="a0"/>
  </w:style>
  <w:style w:type="character" w:customStyle="1" w:styleId="cat-Sumgrp-13rplc-30">
    <w:name w:val="cat-Sum grp-13 rplc-30"/>
    <w:basedOn w:val="a0"/>
  </w:style>
  <w:style w:type="character" w:customStyle="1" w:styleId="cat-Sumgrp-14rplc-31">
    <w:name w:val="cat-Sum grp-14 rplc-31"/>
    <w:basedOn w:val="a0"/>
  </w:style>
  <w:style w:type="character" w:customStyle="1" w:styleId="cat-Sumgrp-15rplc-32">
    <w:name w:val="cat-Sum grp-15 rplc-32"/>
    <w:basedOn w:val="a0"/>
  </w:style>
  <w:style w:type="character" w:customStyle="1" w:styleId="cat-FIOgrp-5rplc-33">
    <w:name w:val="cat-FIO grp-5 rplc-33"/>
    <w:basedOn w:val="a0"/>
  </w:style>
  <w:style w:type="character" w:customStyle="1" w:styleId="cat-FIOgrp-5rplc-34">
    <w:name w:val="cat-FIO grp-5 rplc-34"/>
    <w:basedOn w:val="a0"/>
  </w:style>
  <w:style w:type="character" w:customStyle="1" w:styleId="cat-FIOgrp-5rplc-35">
    <w:name w:val="cat-FIO grp-5 rplc-35"/>
    <w:basedOn w:val="a0"/>
  </w:style>
  <w:style w:type="character" w:customStyle="1" w:styleId="cat-Addressgrp-1rplc-36">
    <w:name w:val="cat-Address grp-1 rplc-36"/>
    <w:basedOn w:val="a0"/>
  </w:style>
  <w:style w:type="character" w:customStyle="1" w:styleId="cat-Addressgrp-0rplc-37">
    <w:name w:val="cat-Address grp-0 rplc-37"/>
    <w:basedOn w:val="a0"/>
  </w:style>
  <w:style w:type="character" w:customStyle="1" w:styleId="cat-CarMakeModelgrp-20rplc-38">
    <w:name w:val="cat-CarMakeModel grp-20 rplc-38"/>
    <w:basedOn w:val="a0"/>
  </w:style>
  <w:style w:type="character" w:customStyle="1" w:styleId="cat-VINgrp-19rplc-39">
    <w:name w:val="cat-VIN grp-19 rplc-39"/>
    <w:basedOn w:val="a0"/>
  </w:style>
  <w:style w:type="character" w:customStyle="1" w:styleId="cat-FIOgrp-6rplc-40">
    <w:name w:val="cat-FIO grp-6 rplc-40"/>
    <w:basedOn w:val="a0"/>
  </w:style>
  <w:style w:type="character" w:customStyle="1" w:styleId="cat-PassportDatagrp-18rplc-41">
    <w:name w:val="cat-PassportData grp-18 rplc-41"/>
    <w:basedOn w:val="a0"/>
  </w:style>
  <w:style w:type="character" w:customStyle="1" w:styleId="cat-FIOgrp-7rplc-42">
    <w:name w:val="cat-FIO grp-7 rplc-42"/>
    <w:basedOn w:val="a0"/>
  </w:style>
  <w:style w:type="character" w:customStyle="1" w:styleId="cat-FIOgrp-5rplc-43">
    <w:name w:val="cat-FIO grp-5 rplc-43"/>
    <w:basedOn w:val="a0"/>
  </w:style>
  <w:style w:type="character" w:customStyle="1" w:styleId="cat-Sumgrp-16rplc-44">
    <w:name w:val="cat-Sum grp-16 rplc-44"/>
    <w:basedOn w:val="a0"/>
  </w:style>
  <w:style w:type="character" w:customStyle="1" w:styleId="cat-Sumgrp-16rplc-45">
    <w:name w:val="cat-Sum grp-16 rplc-45"/>
    <w:basedOn w:val="a0"/>
  </w:style>
  <w:style w:type="character" w:customStyle="1" w:styleId="cat-Sumgrp-17rplc-46">
    <w:name w:val="cat-Sum grp-17 rplc-46"/>
    <w:basedOn w:val="a0"/>
  </w:style>
  <w:style w:type="character" w:customStyle="1" w:styleId="cat-Sumgrp-17rplc-47">
    <w:name w:val="cat-Sum grp-17 rplc-47"/>
    <w:basedOn w:val="a0"/>
  </w:style>
  <w:style w:type="character" w:customStyle="1" w:styleId="cat-FIOgrp-5rplc-48">
    <w:name w:val="cat-FIO grp-5 rplc-48"/>
    <w:basedOn w:val="a0"/>
  </w:style>
  <w:style w:type="character" w:customStyle="1" w:styleId="cat-Addressgrp-0rplc-49">
    <w:name w:val="cat-Address grp-0 rplc-49"/>
    <w:basedOn w:val="a0"/>
  </w:style>
  <w:style w:type="character" w:customStyle="1" w:styleId="cat-Sumgrp-17rplc-50">
    <w:name w:val="cat-Sum grp-17 rplc-50"/>
    <w:basedOn w:val="a0"/>
  </w:style>
  <w:style w:type="character" w:customStyle="1" w:styleId="cat-Addressgrp-0rplc-51">
    <w:name w:val="cat-Address grp-0 rplc-51"/>
    <w:basedOn w:val="a0"/>
  </w:style>
  <w:style w:type="character" w:customStyle="1" w:styleId="cat-Addressgrp-0rplc-52">
    <w:name w:val="cat-Address grp-0 rplc-52"/>
    <w:basedOn w:val="a0"/>
  </w:style>
  <w:style w:type="character" w:customStyle="1" w:styleId="cat-FIOgrp-4rplc-53">
    <w:name w:val="cat-FIO grp-4 rplc-53"/>
    <w:basedOn w:val="a0"/>
  </w:style>
  <w:style w:type="character" w:customStyle="1" w:styleId="cat-Addressgrp-0rplc-54">
    <w:name w:val="cat-Address grp-0 rplc-54"/>
    <w:basedOn w:val="a0"/>
  </w:style>
  <w:style w:type="character" w:customStyle="1" w:styleId="cat-Sumgrp-17rplc-55">
    <w:name w:val="cat-Sum grp-17 rplc-55"/>
    <w:basedOn w:val="a0"/>
  </w:style>
  <w:style w:type="character" w:customStyle="1" w:styleId="cat-Addressgrp-0rplc-56">
    <w:name w:val="cat-Address grp-0 rplc-56"/>
    <w:basedOn w:val="a0"/>
  </w:style>
  <w:style w:type="character" w:customStyle="1" w:styleId="cat-Sumgrp-11rplc-57">
    <w:name w:val="cat-Sum grp-11 rplc-57"/>
    <w:basedOn w:val="a0"/>
  </w:style>
  <w:style w:type="character" w:customStyle="1" w:styleId="cat-Addressgrp-0rplc-58">
    <w:name w:val="cat-Address grp-0 rplc-58"/>
    <w:basedOn w:val="a0"/>
  </w:style>
  <w:style w:type="character" w:customStyle="1" w:styleId="cat-Addressgrp-0rplc-59">
    <w:name w:val="cat-Address grp-0 rplc-5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2709</Words>
  <Characters>15444</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