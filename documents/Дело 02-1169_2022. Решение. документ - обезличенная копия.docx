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5AE6E5" w14:textId="77777777" w:rsidR="00000000" w:rsidRDefault="00E15A51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4D58AF84" w14:textId="77777777" w:rsidR="00000000" w:rsidRDefault="00E15A5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E522A00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1122340B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68334F01" w14:textId="77777777" w:rsidR="00000000" w:rsidRDefault="00E15A51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14 марта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0"/>
          <w:lang w:val="en-BE" w:eastAsia="en-BE" w:bidi="ar-SA"/>
        </w:rPr>
        <w:t>адрес</w:t>
      </w:r>
    </w:p>
    <w:p w14:paraId="136ABE5F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0115F04C" w14:textId="77777777" w:rsidR="00000000" w:rsidRDefault="00E15A5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41B04669" w14:textId="77777777" w:rsidR="00000000" w:rsidRDefault="00E15A5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5rplc-2"/>
          <w:lang w:val="en-BE" w:eastAsia="en-BE" w:bidi="ar-SA"/>
        </w:rPr>
        <w:t>фио</w:t>
      </w:r>
    </w:p>
    <w:p w14:paraId="228A09D5" w14:textId="77777777" w:rsidR="00000000" w:rsidRDefault="00E15A5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4A7ED99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2-1169/2022</w:t>
      </w:r>
      <w:r>
        <w:rPr>
          <w:lang w:val="en-BE" w:eastAsia="en-BE" w:bidi="ar-SA"/>
        </w:rPr>
        <w:t xml:space="preserve"> (УИД 77RS0014-02-2022-000754-66) по иску ПАО «Сбербанк России» в лице филиала – Московского банка Сбербанка России ПАО к Булавиной Ольге Константиновне о расторжении кредитного договора, взыскании задолженности по кредитному договору, руководствуясь ст. 1</w:t>
      </w:r>
      <w:r>
        <w:rPr>
          <w:lang w:val="en-BE" w:eastAsia="en-BE" w:bidi="ar-SA"/>
        </w:rPr>
        <w:t>99 ГПК РФ,</w:t>
      </w:r>
    </w:p>
    <w:p w14:paraId="5952C96B" w14:textId="77777777" w:rsidR="00000000" w:rsidRDefault="00E15A51">
      <w:pPr>
        <w:jc w:val="both"/>
        <w:rPr>
          <w:lang w:val="en-BE" w:eastAsia="en-BE" w:bidi="ar-SA"/>
        </w:rPr>
      </w:pPr>
    </w:p>
    <w:p w14:paraId="5805E89C" w14:textId="77777777" w:rsidR="00000000" w:rsidRDefault="00E15A5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5B9813C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689FCF75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Булавиной Ольге Константиновне о расторжении кредитного договора, взыскании задолженности по кредитному договору удовлетворить частично.</w:t>
      </w:r>
    </w:p>
    <w:p w14:paraId="55E6B4A9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от 09 сентября 2019 года № 93658028, заключенный между Булавиной Ольгой Константиновной и ПАО «Сбербанк России».</w:t>
      </w:r>
    </w:p>
    <w:p w14:paraId="0EADAC96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Булавиной Ольги Константиновны в пользу ПАО «Сбербанк России» в лице филиала – Московского банка Сберб</w:t>
      </w:r>
      <w:r>
        <w:rPr>
          <w:lang w:val="en-BE" w:eastAsia="en-BE" w:bidi="ar-SA"/>
        </w:rPr>
        <w:t xml:space="preserve">анка России ПАО задолженность по кредитному договору от 09 сентября 2019 года № 93658028 в размере </w:t>
      </w:r>
      <w:r>
        <w:rPr>
          <w:rStyle w:val="cat-Sumgrp-12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3rplc-9"/>
          <w:lang w:val="en-BE" w:eastAsia="en-BE" w:bidi="ar-SA"/>
        </w:rPr>
        <w:t>сумма</w:t>
      </w:r>
    </w:p>
    <w:p w14:paraId="37C2AD44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427DDB13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</w:t>
      </w:r>
      <w:r>
        <w:rPr>
          <w:lang w:val="en-BE" w:eastAsia="en-BE" w:bidi="ar-SA"/>
        </w:rPr>
        <w:t xml:space="preserve">в Московский городской суд через Лефортовский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714A4BC7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4A4A165E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1748DE68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rStyle w:val="cat-FIOgrp-11rplc-1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6188EF7B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5D582842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1A0D5F5E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0E106880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2685B7B1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72E4B5D3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4B204627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30303297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44119E53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72F3BD53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0BB31DEE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718FE1D7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37D7DFA8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6FABEEE5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31F8B03E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2C8E077A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5FC19BB3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217F0DB4" w14:textId="77777777" w:rsidR="00000000" w:rsidRDefault="00E15A51">
      <w:pPr>
        <w:jc w:val="center"/>
        <w:rPr>
          <w:lang w:val="en-BE" w:eastAsia="en-BE" w:bidi="ar-SA"/>
        </w:rPr>
      </w:pPr>
    </w:p>
    <w:p w14:paraId="223D668B" w14:textId="77777777" w:rsidR="00000000" w:rsidRDefault="00E15A51">
      <w:pPr>
        <w:jc w:val="center"/>
        <w:rPr>
          <w:lang w:val="en-BE" w:eastAsia="en-BE" w:bidi="ar-SA"/>
        </w:rPr>
      </w:pPr>
    </w:p>
    <w:p w14:paraId="2893A628" w14:textId="77777777" w:rsidR="00000000" w:rsidRDefault="00E15A5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435A2732" w14:textId="77777777" w:rsidR="00000000" w:rsidRDefault="00E15A5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749E7AC2" w14:textId="77777777" w:rsidR="00000000" w:rsidRDefault="00E15A51">
      <w:pPr>
        <w:jc w:val="both"/>
        <w:rPr>
          <w:lang w:val="en-BE" w:eastAsia="en-BE" w:bidi="ar-SA"/>
        </w:rPr>
      </w:pPr>
    </w:p>
    <w:p w14:paraId="7ED85D42" w14:textId="77777777" w:rsidR="00000000" w:rsidRDefault="00E15A51">
      <w:pPr>
        <w:jc w:val="both"/>
        <w:rPr>
          <w:lang w:val="en-BE" w:eastAsia="en-BE" w:bidi="ar-SA"/>
        </w:rPr>
      </w:pPr>
    </w:p>
    <w:p w14:paraId="4D7EA5B0" w14:textId="77777777" w:rsidR="00000000" w:rsidRDefault="00E15A51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14 марта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12"/>
          <w:lang w:val="en-BE" w:eastAsia="en-BE" w:bidi="ar-SA"/>
        </w:rPr>
        <w:t>адрес</w:t>
      </w:r>
    </w:p>
    <w:p w14:paraId="0EA71C65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3BF8FECC" w14:textId="77777777" w:rsidR="00000000" w:rsidRDefault="00E15A5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Лефортов</w:t>
      </w:r>
      <w:r>
        <w:rPr>
          <w:lang w:val="en-BE" w:eastAsia="en-BE" w:bidi="ar-SA"/>
        </w:rPr>
        <w:t xml:space="preserve">ский районный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5A53A31C" w14:textId="77777777" w:rsidR="00000000" w:rsidRDefault="00E15A5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5rplc-14"/>
          <w:lang w:val="en-BE" w:eastAsia="en-BE" w:bidi="ar-SA"/>
        </w:rPr>
        <w:t>фио</w:t>
      </w:r>
    </w:p>
    <w:p w14:paraId="55A5628E" w14:textId="77777777" w:rsidR="00000000" w:rsidRDefault="00E15A5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4C2C551" w14:textId="77777777" w:rsidR="00000000" w:rsidRDefault="00E15A5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 2-1169/2022 (УИД 77RS0014-02-2022-000754-66) по иску ПАО «Сбербанк России» в лице филиала </w:t>
      </w:r>
      <w:r>
        <w:rPr>
          <w:lang w:val="en-BE" w:eastAsia="en-BE" w:bidi="ar-SA"/>
        </w:rPr>
        <w:t xml:space="preserve">– Московского банка Сбербанка России ПАО к Булавиной Ольге Константиновне о расторжении кредитного договора, взыскании задолженности по кредитному договору, </w:t>
      </w:r>
    </w:p>
    <w:p w14:paraId="7F188532" w14:textId="77777777" w:rsidR="00000000" w:rsidRDefault="00E15A51">
      <w:pPr>
        <w:jc w:val="center"/>
        <w:rPr>
          <w:lang w:val="en-BE" w:eastAsia="en-BE" w:bidi="ar-SA"/>
        </w:rPr>
      </w:pPr>
    </w:p>
    <w:p w14:paraId="6ABAC805" w14:textId="77777777" w:rsidR="00000000" w:rsidRDefault="00E15A5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1A986792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63CA1A43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 «Сбербанк России</w:t>
      </w:r>
      <w:r>
        <w:rPr>
          <w:lang w:val="en-BE" w:eastAsia="en-BE" w:bidi="ar-SA"/>
        </w:rPr>
        <w:t>» обратился в суд с данным иском к ответчику, ссылаясь на то, что в соответствии с заключенным между сторонами кредитным договором истец является кредитором, а ответчик заемщиком по кредиту. В течение срока действия договора ответчик неоднократно нарушал е</w:t>
      </w:r>
      <w:r>
        <w:rPr>
          <w:lang w:val="en-BE" w:eastAsia="en-BE" w:bidi="ar-SA"/>
        </w:rPr>
        <w:t>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не ис</w:t>
      </w:r>
      <w:r>
        <w:rPr>
          <w:lang w:val="en-BE" w:eastAsia="en-BE" w:bidi="ar-SA"/>
        </w:rPr>
        <w:t>полнено.</w:t>
      </w:r>
    </w:p>
    <w:p w14:paraId="5B5E6E74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50C04A7B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</w:t>
      </w:r>
      <w:r>
        <w:rPr>
          <w:lang w:val="en-BE" w:eastAsia="en-BE" w:bidi="ar-SA"/>
        </w:rPr>
        <w:t>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7BF63190" w14:textId="77777777" w:rsidR="00000000" w:rsidRDefault="00E15A5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Булавина О.К. в судебное заседание не явилась, причину неявки суду не сообщила, об отл</w:t>
      </w:r>
      <w:r>
        <w:rPr>
          <w:lang w:val="en-BE" w:eastAsia="en-BE" w:bidi="ar-SA"/>
        </w:rPr>
        <w:t xml:space="preserve">ожении судебного разбирательства не ходатайствовала, своего представителя в суд не направила, письменный отзыв на иск не представила. Суд неоднократно направлял по месту жительства ответчика извещения о времени и месте судебного разбирательства по данному </w:t>
      </w:r>
      <w:r>
        <w:rPr>
          <w:lang w:val="en-BE" w:eastAsia="en-BE" w:bidi="ar-SA"/>
        </w:rPr>
        <w:t>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</w:t>
      </w:r>
      <w:r>
        <w:rPr>
          <w:lang w:val="en-BE" w:eastAsia="en-BE" w:bidi="ar-SA"/>
        </w:rPr>
        <w:t xml:space="preserve">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</w:t>
      </w:r>
      <w:r>
        <w:rPr>
          <w:lang w:val="en-BE" w:eastAsia="en-BE" w:bidi="ar-SA"/>
        </w:rPr>
        <w:t>ерации»).</w:t>
      </w:r>
    </w:p>
    <w:p w14:paraId="2ED85C32" w14:textId="77777777" w:rsidR="00000000" w:rsidRDefault="00E15A5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ч.ч. 3, 4 ст. 167 ГПК РФ суд считает возможным рассмотреть дело в данном судебном заседании в отсутствие не явившихся лиц.</w:t>
      </w:r>
    </w:p>
    <w:p w14:paraId="3D55BFCF" w14:textId="77777777" w:rsidR="00000000" w:rsidRDefault="00E15A5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Изучив материалы дела, оценив представленные доказательства в их совокупности, с уч</w:t>
      </w:r>
      <w:r>
        <w:rPr>
          <w:lang w:val="en-BE" w:eastAsia="en-BE" w:bidi="ar-SA"/>
        </w:rPr>
        <w:t>етом требований ст. 56 ГПК РФ и по правилам ст. 67 ГПК РФ, суд приходит к следующему.</w:t>
      </w:r>
    </w:p>
    <w:p w14:paraId="1DAC3348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</w:t>
      </w:r>
      <w:r>
        <w:rPr>
          <w:lang w:val="en-BE" w:eastAsia="en-BE" w:bidi="ar-SA"/>
        </w:rPr>
        <w:t xml:space="preserve">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723804C7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1 ст. 809 ГК РФ если иное не предусмотрено законом или договором займа, займодавец имеет право на получение с за</w:t>
      </w:r>
      <w:r>
        <w:rPr>
          <w:lang w:val="en-BE" w:eastAsia="en-BE" w:bidi="ar-SA"/>
        </w:rPr>
        <w:t>емщика процентов на сумму займа в размерах и в порядке, определенных договором.</w:t>
      </w:r>
    </w:p>
    <w:p w14:paraId="6A1C4C43" w14:textId="77777777" w:rsidR="00000000" w:rsidRDefault="00E15A5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</w:t>
      </w:r>
      <w:r>
        <w:rPr>
          <w:lang w:val="en-BE" w:eastAsia="en-BE" w:bidi="ar-SA"/>
        </w:rPr>
        <w:t xml:space="preserve"> а при отсутствии таких условий и требований – в соответствии с обычно предъявляемыми требованиями.</w:t>
      </w:r>
    </w:p>
    <w:p w14:paraId="5AA69DD9" w14:textId="77777777" w:rsidR="00000000" w:rsidRDefault="00E15A5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</w:t>
      </w:r>
      <w:r>
        <w:rPr>
          <w:lang w:val="en-BE" w:eastAsia="en-BE" w:bidi="ar-SA"/>
        </w:rPr>
        <w:t>м случаев, предусмотренных ГК РФ, другими законами или иными правовыми актами.</w:t>
      </w:r>
    </w:p>
    <w:p w14:paraId="4502832B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</w:t>
      </w:r>
      <w:r>
        <w:rPr>
          <w:lang w:val="en-BE" w:eastAsia="en-BE" w:bidi="ar-SA"/>
        </w:rPr>
        <w:t>ком и другими способами, предусмотренными законом или договором.</w:t>
      </w:r>
    </w:p>
    <w:p w14:paraId="0C6EF3B2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09 сентября 2019 года на основании заявления ответчика между истцом ПАО «Сбербанк России» и ответчиком Булавиной О.К. в был заключен кредитны</w:t>
      </w:r>
      <w:r>
        <w:rPr>
          <w:lang w:val="en-BE" w:eastAsia="en-BE" w:bidi="ar-SA"/>
        </w:rPr>
        <w:t xml:space="preserve">й договор № 93658028 на предоставление потребительского кредита в размере </w:t>
      </w:r>
      <w:r>
        <w:rPr>
          <w:rStyle w:val="cat-Sumgrp-14rplc-19"/>
          <w:lang w:val="en-BE" w:eastAsia="en-BE" w:bidi="ar-SA"/>
        </w:rPr>
        <w:t>сумма</w:t>
      </w:r>
    </w:p>
    <w:p w14:paraId="1787BCCC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Денежные средства по кредитному договору перечислены истцом ответчику, что подтверждается выпиской по лицевому счету.</w:t>
      </w:r>
    </w:p>
    <w:p w14:paraId="4D629C60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кредитного договора потребительский кред</w:t>
      </w:r>
      <w:r>
        <w:rPr>
          <w:lang w:val="en-BE" w:eastAsia="en-BE" w:bidi="ar-SA"/>
        </w:rPr>
        <w:t>ит выдан на срок 36 месяцев под 17,90 % годовых.</w:t>
      </w:r>
    </w:p>
    <w:p w14:paraId="5B15E68A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r>
        <w:rPr>
          <w:rStyle w:val="cat-Addressgrp-2rplc-2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и </w:t>
      </w:r>
      <w:r>
        <w:rPr>
          <w:rStyle w:val="cat-Addressgrp-3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предоставления, обслуживания и погашения кредитов для физических лиц по продукту Потребительский кредит заемщик обязуется возвратить полученный кредит и уплатить проценты</w:t>
      </w:r>
      <w:r>
        <w:rPr>
          <w:lang w:val="en-BE" w:eastAsia="en-BE" w:bidi="ar-SA"/>
        </w:rPr>
        <w:t xml:space="preserve"> за пользование им в размере, в сроки и на условиях договора. </w:t>
      </w:r>
    </w:p>
    <w:p w14:paraId="723A29E6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течение срока действия договора ответчик неоднократно нарушал условия кредитного договора в части сроков и сумм ежемесячных платежей, в связи с чем образовалась просроченная задолженность по </w:t>
      </w:r>
      <w:r>
        <w:rPr>
          <w:lang w:val="en-BE" w:eastAsia="en-BE" w:bidi="ar-SA"/>
        </w:rPr>
        <w:t>кредиту, что подтверждается расчетом.</w:t>
      </w:r>
    </w:p>
    <w:p w14:paraId="3C6660BB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4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при несвоевременном внесении платежа в погашение кредита и уплату процентов за пользование кредитом ответчик уплачивает банку неустойку в размере 20% годовых с суммы просроченного платежа за </w:t>
      </w:r>
      <w:r>
        <w:rPr>
          <w:lang w:val="en-BE" w:eastAsia="en-BE" w:bidi="ar-SA"/>
        </w:rPr>
        <w:t>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</w:t>
      </w:r>
    </w:p>
    <w:p w14:paraId="3E99A94B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ПАО «Сбербанк России» суду представлен расчет, подтверждающий, что в </w:t>
      </w:r>
      <w:r>
        <w:rPr>
          <w:lang w:val="en-BE" w:eastAsia="en-BE" w:bidi="ar-SA"/>
        </w:rPr>
        <w:t xml:space="preserve">течение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28008767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16 ноября 2</w:t>
      </w:r>
      <w:r>
        <w:rPr>
          <w:lang w:val="en-BE" w:eastAsia="en-BE" w:bidi="ar-SA"/>
        </w:rPr>
        <w:t xml:space="preserve">021 года задолженность ответчика составляет </w:t>
      </w:r>
      <w:r>
        <w:rPr>
          <w:rStyle w:val="cat-Sumgrp-14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5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lastRenderedPageBreak/>
        <w:t xml:space="preserve">проценты за пользование кредитом – </w:t>
      </w:r>
      <w:r>
        <w:rPr>
          <w:rStyle w:val="cat-Sumgrp-16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17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18rplc-27"/>
          <w:lang w:val="en-BE" w:eastAsia="en-BE" w:bidi="ar-SA"/>
        </w:rPr>
        <w:t>сумма</w:t>
      </w:r>
    </w:p>
    <w:p w14:paraId="37573623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30 сентября 2021 года в пор</w:t>
      </w:r>
      <w:r>
        <w:rPr>
          <w:lang w:val="en-BE" w:eastAsia="en-BE" w:bidi="ar-SA"/>
        </w:rPr>
        <w:t>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27C4ADA4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кредитный дог</w:t>
      </w:r>
      <w:r>
        <w:rPr>
          <w:lang w:val="en-BE" w:eastAsia="en-BE" w:bidi="ar-SA"/>
        </w:rPr>
        <w:t>овор,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расторжения кредитного договора,</w:t>
      </w:r>
      <w:r>
        <w:rPr>
          <w:lang w:val="en-BE" w:eastAsia="en-BE" w:bidi="ar-SA"/>
        </w:rPr>
        <w:t xml:space="preserve"> заключенного между сторонами, и взыскания с ответчика в пользу истца ссудной задолженности, процентов за пользование кредитом и неустойки как способа обеспечения исполнения обязательства.</w:t>
      </w:r>
    </w:p>
    <w:p w14:paraId="3F4626A6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ст. 56 ГПК РФ каждая сторона должна доказать </w:t>
      </w:r>
      <w:r>
        <w:rPr>
          <w:lang w:val="en-BE" w:eastAsia="en-BE" w:bidi="ar-SA"/>
        </w:rPr>
        <w:t>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01457F62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дене</w:t>
      </w:r>
      <w:r>
        <w:rPr>
          <w:lang w:val="en-BE" w:eastAsia="en-BE" w:bidi="ar-SA"/>
        </w:rPr>
        <w:t>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</w:t>
      </w:r>
      <w:r>
        <w:rPr>
          <w:lang w:val="en-BE" w:eastAsia="en-BE" w:bidi="ar-SA"/>
        </w:rPr>
        <w:t xml:space="preserve"> представлено, как не представлено и иного расчета. </w:t>
      </w:r>
    </w:p>
    <w:p w14:paraId="6234743E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</w:t>
      </w:r>
      <w:r>
        <w:rPr>
          <w:lang w:val="en-BE" w:eastAsia="en-BE" w:bidi="ar-SA"/>
        </w:rPr>
        <w:t>33 ГК РФ, если подлежащая уплате неустойка явно несоразмерна последствиям нарушения обязательства, суд вправе уменьшить неустойку. Принимая во внимание длительность нарушения обязательства ответчиком, сопоставив длительность нарушения, а также размер предо</w:t>
      </w:r>
      <w:r>
        <w:rPr>
          <w:lang w:val="en-BE" w:eastAsia="en-BE" w:bidi="ar-SA"/>
        </w:rPr>
        <w:t>ставленных по кредитному договору денежных средств с последствиями нарушенных заемщиком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</w:t>
      </w:r>
      <w:r>
        <w:rPr>
          <w:lang w:val="en-BE" w:eastAsia="en-BE" w:bidi="ar-SA"/>
        </w:rPr>
        <w:t>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</w:t>
      </w:r>
      <w:r>
        <w:rPr>
          <w:lang w:val="en-BE" w:eastAsia="en-BE" w:bidi="ar-SA"/>
        </w:rPr>
        <w:t xml:space="preserve">ить размер неустойки за просроченный основной долг до </w:t>
      </w:r>
      <w:r>
        <w:rPr>
          <w:rStyle w:val="cat-Sumgrp-19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неустойки за просроченные проценты – до </w:t>
      </w:r>
      <w:r>
        <w:rPr>
          <w:rStyle w:val="cat-Sumgrp-20rplc-29"/>
          <w:lang w:val="en-BE" w:eastAsia="en-BE" w:bidi="ar-SA"/>
        </w:rPr>
        <w:t>сумма</w:t>
      </w:r>
    </w:p>
    <w:p w14:paraId="115C5DB9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ПАО «Сбербанк России» в лице филиала – Московского банка Сбербанка Росс</w:t>
      </w:r>
      <w:r>
        <w:rPr>
          <w:lang w:val="en-BE" w:eastAsia="en-BE" w:bidi="ar-SA"/>
        </w:rPr>
        <w:t>ии ПАО к ответчику о расторжении кредитного договора, взыскании задолженности по кредитному договору подлежат частичному удовлетворению. Суд считает необходимым расторгнуть кредитный договор, заключенный между истцом и ответчиком, взыскать с ответчика в по</w:t>
      </w:r>
      <w:r>
        <w:rPr>
          <w:lang w:val="en-BE" w:eastAsia="en-BE" w:bidi="ar-SA"/>
        </w:rPr>
        <w:t xml:space="preserve">льзу истца сумму задолженности в размере </w:t>
      </w:r>
      <w:r>
        <w:rPr>
          <w:rStyle w:val="cat-Sumgrp-21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5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6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19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20rplc-34"/>
          <w:lang w:val="en-BE" w:eastAsia="en-BE" w:bidi="ar-SA"/>
        </w:rPr>
        <w:t>сумма</w:t>
      </w:r>
    </w:p>
    <w:p w14:paraId="1F843011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</w:t>
      </w:r>
      <w:r>
        <w:rPr>
          <w:lang w:val="en-BE" w:eastAsia="en-BE" w:bidi="ar-SA"/>
        </w:rPr>
        <w:t>ПК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</w:t>
      </w:r>
      <w:r>
        <w:rPr>
          <w:lang w:val="en-BE" w:eastAsia="en-BE" w:bidi="ar-SA"/>
        </w:rPr>
        <w:t xml:space="preserve">роцессуального законодательства о </w:t>
      </w:r>
      <w:r>
        <w:rPr>
          <w:lang w:val="en-BE" w:eastAsia="en-BE" w:bidi="ar-SA"/>
        </w:rPr>
        <w:lastRenderedPageBreak/>
        <w:t>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</w:t>
      </w:r>
      <w:r>
        <w:rPr>
          <w:lang w:val="en-BE" w:eastAsia="en-BE" w:bidi="ar-SA"/>
        </w:rPr>
        <w:t xml:space="preserve">виям нарушения обязательства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22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(из расчета: </w:t>
      </w:r>
      <w:r>
        <w:rPr>
          <w:rStyle w:val="cat-Sumgrp-23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+ </w:t>
      </w:r>
      <w:r>
        <w:rPr>
          <w:rStyle w:val="cat-Sumgrp-24rplc-37"/>
          <w:lang w:val="en-BE" w:eastAsia="en-BE" w:bidi="ar-SA"/>
        </w:rPr>
        <w:t>сумма</w:t>
      </w:r>
      <w:r>
        <w:rPr>
          <w:lang w:val="en-BE" w:eastAsia="en-BE" w:bidi="ar-SA"/>
        </w:rPr>
        <w:t>).</w:t>
      </w:r>
    </w:p>
    <w:p w14:paraId="2D34B5F2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</w:t>
      </w:r>
      <w:r>
        <w:rPr>
          <w:lang w:val="en-BE" w:eastAsia="en-BE" w:bidi="ar-SA"/>
        </w:rPr>
        <w:t xml:space="preserve"> ГПК РФ, суд</w:t>
      </w:r>
    </w:p>
    <w:p w14:paraId="5A34E07A" w14:textId="77777777" w:rsidR="00000000" w:rsidRDefault="00E15A51">
      <w:pPr>
        <w:jc w:val="center"/>
        <w:rPr>
          <w:lang w:val="en-BE" w:eastAsia="en-BE" w:bidi="ar-SA"/>
        </w:rPr>
      </w:pPr>
    </w:p>
    <w:p w14:paraId="399480D0" w14:textId="77777777" w:rsidR="00000000" w:rsidRDefault="00E15A5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111E72E6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582A9208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Булавиной Ольге Константиновне о расторжении кредитного договора, взыскании задолженности по кредитному договору удовлетворить частично</w:t>
      </w:r>
      <w:r>
        <w:rPr>
          <w:lang w:val="en-BE" w:eastAsia="en-BE" w:bidi="ar-SA"/>
        </w:rPr>
        <w:t>.</w:t>
      </w:r>
    </w:p>
    <w:p w14:paraId="74312AC0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от 09 сентября 2019 года № 93658028, заключенный между Булавиной Ольгой Константиновной и ПАО «Сбербанк России».</w:t>
      </w:r>
    </w:p>
    <w:p w14:paraId="1D41EC88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Булавиной Ольги Константиновны в пользу ПАО «Сбербанк России» в лице филиала – Московского банка Сбе</w:t>
      </w:r>
      <w:r>
        <w:rPr>
          <w:lang w:val="en-BE" w:eastAsia="en-BE" w:bidi="ar-SA"/>
        </w:rPr>
        <w:t xml:space="preserve">рбанка России ПАО задолженность по кредитному договору от 09 сентября 2019 года № 93658028 в размере </w:t>
      </w:r>
      <w:r>
        <w:rPr>
          <w:rStyle w:val="cat-Sumgrp-12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3rplc-42"/>
          <w:lang w:val="en-BE" w:eastAsia="en-BE" w:bidi="ar-SA"/>
        </w:rPr>
        <w:t>сумма</w:t>
      </w:r>
    </w:p>
    <w:p w14:paraId="051BDCB9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18EF6B58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</w:t>
      </w:r>
      <w:r>
        <w:rPr>
          <w:lang w:val="en-BE" w:eastAsia="en-BE" w:bidi="ar-SA"/>
        </w:rPr>
        <w:t xml:space="preserve">о в Московский городской суд через Лефортовский районный суд </w:t>
      </w:r>
      <w:r>
        <w:rPr>
          <w:rStyle w:val="cat-Addressgrp-1rplc-4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3F5C30C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7648600C" w14:textId="77777777" w:rsidR="00000000" w:rsidRDefault="00E15A51">
      <w:pPr>
        <w:ind w:firstLine="709"/>
        <w:jc w:val="both"/>
        <w:rPr>
          <w:lang w:val="en-BE" w:eastAsia="en-BE" w:bidi="ar-SA"/>
        </w:rPr>
      </w:pPr>
    </w:p>
    <w:p w14:paraId="5199B182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rStyle w:val="cat-FIOgrp-11rplc-44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103B9987" w14:textId="77777777" w:rsidR="00000000" w:rsidRDefault="00E15A51">
      <w:pPr>
        <w:ind w:firstLine="709"/>
        <w:jc w:val="right"/>
        <w:rPr>
          <w:sz w:val="20"/>
          <w:szCs w:val="20"/>
          <w:lang w:val="en-BE" w:eastAsia="en-BE" w:bidi="ar-SA"/>
        </w:rPr>
      </w:pPr>
    </w:p>
    <w:p w14:paraId="597D8697" w14:textId="77777777" w:rsidR="00000000" w:rsidRDefault="00E15A51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3FA131B0" w14:textId="77777777" w:rsidR="00000000" w:rsidRDefault="00E15A51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25FBF6D2" w14:textId="77777777" w:rsidR="00000000" w:rsidRDefault="00E15A5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21 марта 2022 года.</w:t>
      </w:r>
    </w:p>
    <w:p w14:paraId="4E388D83" w14:textId="77777777" w:rsidR="00000000" w:rsidRDefault="00E15A51">
      <w:pPr>
        <w:ind w:firstLine="709"/>
        <w:jc w:val="right"/>
        <w:rPr>
          <w:lang w:val="en-BE" w:eastAsia="en-BE" w:bidi="ar-SA"/>
        </w:rPr>
      </w:pPr>
    </w:p>
    <w:p w14:paraId="6A99AF68" w14:textId="77777777" w:rsidR="00000000" w:rsidRDefault="00E15A51">
      <w:pPr>
        <w:ind w:firstLine="709"/>
        <w:rPr>
          <w:lang w:val="en-BE" w:eastAsia="en-BE" w:bidi="ar-SA"/>
        </w:rPr>
      </w:pPr>
      <w:r>
        <w:rPr>
          <w:rStyle w:val="cat-FIOgrp-11rplc-45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24EB1A4D" w14:textId="77777777" w:rsidR="00000000" w:rsidRDefault="00E15A51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6D3A5" w14:textId="77777777" w:rsidR="00000000" w:rsidRDefault="00E15A51">
      <w:r>
        <w:separator/>
      </w:r>
    </w:p>
  </w:endnote>
  <w:endnote w:type="continuationSeparator" w:id="0">
    <w:p w14:paraId="1350E596" w14:textId="77777777" w:rsidR="00000000" w:rsidRDefault="00E15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4B0D2" w14:textId="77777777" w:rsidR="00000000" w:rsidRDefault="00E15A51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01F06546" w14:textId="77777777" w:rsidR="00000000" w:rsidRDefault="00E15A51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CB690" w14:textId="77777777" w:rsidR="00000000" w:rsidRDefault="00E15A51">
      <w:r>
        <w:separator/>
      </w:r>
    </w:p>
  </w:footnote>
  <w:footnote w:type="continuationSeparator" w:id="0">
    <w:p w14:paraId="581080C7" w14:textId="77777777" w:rsidR="00000000" w:rsidRDefault="00E15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5A51"/>
    <w:rsid w:val="00E1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4D57ADD"/>
  <w15:chartTrackingRefBased/>
  <w15:docId w15:val="{F155AA79-6088-44AC-9175-D0E139D6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2">
    <w:name w:val="cat-FIO grp-5 rplc-2"/>
    <w:basedOn w:val="a0"/>
  </w:style>
  <w:style w:type="character" w:customStyle="1" w:styleId="cat-FIOgrp-6rplc-3">
    <w:name w:val="cat-FIO grp-6 rplc-3"/>
    <w:basedOn w:val="a0"/>
  </w:style>
  <w:style w:type="character" w:customStyle="1" w:styleId="cat-Sumgrp-12rplc-8">
    <w:name w:val="cat-Sum grp-12 rplc-8"/>
    <w:basedOn w:val="a0"/>
  </w:style>
  <w:style w:type="character" w:customStyle="1" w:styleId="cat-Sumgrp-13rplc-9">
    <w:name w:val="cat-Sum grp-13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11rplc-11">
    <w:name w:val="cat-FIO grp-11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FIOgrp-6rplc-15">
    <w:name w:val="cat-FIO grp-6 rplc-15"/>
    <w:basedOn w:val="a0"/>
  </w:style>
  <w:style w:type="character" w:customStyle="1" w:styleId="cat-Sumgrp-14rplc-19">
    <w:name w:val="cat-Sum grp-14 rplc-19"/>
    <w:basedOn w:val="a0"/>
  </w:style>
  <w:style w:type="character" w:customStyle="1" w:styleId="cat-Addressgrp-2rplc-20">
    <w:name w:val="cat-Address grp-2 rplc-20"/>
    <w:basedOn w:val="a0"/>
  </w:style>
  <w:style w:type="character" w:customStyle="1" w:styleId="cat-Addressgrp-3rplc-21">
    <w:name w:val="cat-Address grp-3 rplc-21"/>
    <w:basedOn w:val="a0"/>
  </w:style>
  <w:style w:type="character" w:customStyle="1" w:styleId="cat-Addressgrp-4rplc-22">
    <w:name w:val="cat-Address grp-4 rplc-22"/>
    <w:basedOn w:val="a0"/>
  </w:style>
  <w:style w:type="character" w:customStyle="1" w:styleId="cat-Sumgrp-14rplc-23">
    <w:name w:val="cat-Sum grp-14 rplc-23"/>
    <w:basedOn w:val="a0"/>
  </w:style>
  <w:style w:type="character" w:customStyle="1" w:styleId="cat-Sumgrp-15rplc-24">
    <w:name w:val="cat-Sum grp-15 rplc-24"/>
    <w:basedOn w:val="a0"/>
  </w:style>
  <w:style w:type="character" w:customStyle="1" w:styleId="cat-Sumgrp-16rplc-25">
    <w:name w:val="cat-Sum grp-16 rplc-25"/>
    <w:basedOn w:val="a0"/>
  </w:style>
  <w:style w:type="character" w:customStyle="1" w:styleId="cat-Sumgrp-17rplc-26">
    <w:name w:val="cat-Sum grp-17 rplc-26"/>
    <w:basedOn w:val="a0"/>
  </w:style>
  <w:style w:type="character" w:customStyle="1" w:styleId="cat-Sumgrp-18rplc-27">
    <w:name w:val="cat-Sum grp-18 rplc-27"/>
    <w:basedOn w:val="a0"/>
  </w:style>
  <w:style w:type="character" w:customStyle="1" w:styleId="cat-Sumgrp-19rplc-28">
    <w:name w:val="cat-Sum grp-19 rplc-28"/>
    <w:basedOn w:val="a0"/>
  </w:style>
  <w:style w:type="character" w:customStyle="1" w:styleId="cat-Sumgrp-20rplc-29">
    <w:name w:val="cat-Sum grp-20 rplc-29"/>
    <w:basedOn w:val="a0"/>
  </w:style>
  <w:style w:type="character" w:customStyle="1" w:styleId="cat-Sumgrp-21rplc-30">
    <w:name w:val="cat-Sum grp-21 rplc-30"/>
    <w:basedOn w:val="a0"/>
  </w:style>
  <w:style w:type="character" w:customStyle="1" w:styleId="cat-Sumgrp-15rplc-31">
    <w:name w:val="cat-Sum grp-15 rplc-31"/>
    <w:basedOn w:val="a0"/>
  </w:style>
  <w:style w:type="character" w:customStyle="1" w:styleId="cat-Sumgrp-16rplc-32">
    <w:name w:val="cat-Sum grp-16 rplc-32"/>
    <w:basedOn w:val="a0"/>
  </w:style>
  <w:style w:type="character" w:customStyle="1" w:styleId="cat-Sumgrp-19rplc-33">
    <w:name w:val="cat-Sum grp-19 rplc-33"/>
    <w:basedOn w:val="a0"/>
  </w:style>
  <w:style w:type="character" w:customStyle="1" w:styleId="cat-Sumgrp-20rplc-34">
    <w:name w:val="cat-Sum grp-20 rplc-34"/>
    <w:basedOn w:val="a0"/>
  </w:style>
  <w:style w:type="character" w:customStyle="1" w:styleId="cat-Sumgrp-22rplc-35">
    <w:name w:val="cat-Sum grp-22 rplc-35"/>
    <w:basedOn w:val="a0"/>
  </w:style>
  <w:style w:type="character" w:customStyle="1" w:styleId="cat-Sumgrp-23rplc-36">
    <w:name w:val="cat-Sum grp-23 rplc-36"/>
    <w:basedOn w:val="a0"/>
  </w:style>
  <w:style w:type="character" w:customStyle="1" w:styleId="cat-Sumgrp-24rplc-37">
    <w:name w:val="cat-Sum grp-24 rplc-37"/>
    <w:basedOn w:val="a0"/>
  </w:style>
  <w:style w:type="character" w:customStyle="1" w:styleId="cat-Sumgrp-12rplc-41">
    <w:name w:val="cat-Sum grp-12 rplc-41"/>
    <w:basedOn w:val="a0"/>
  </w:style>
  <w:style w:type="character" w:customStyle="1" w:styleId="cat-Sumgrp-13rplc-42">
    <w:name w:val="cat-Sum grp-13 rplc-42"/>
    <w:basedOn w:val="a0"/>
  </w:style>
  <w:style w:type="character" w:customStyle="1" w:styleId="cat-Addressgrp-1rplc-43">
    <w:name w:val="cat-Address grp-1 rplc-43"/>
    <w:basedOn w:val="a0"/>
  </w:style>
  <w:style w:type="character" w:customStyle="1" w:styleId="cat-FIOgrp-11rplc-44">
    <w:name w:val="cat-FIO grp-11 rplc-44"/>
    <w:basedOn w:val="a0"/>
  </w:style>
  <w:style w:type="character" w:customStyle="1" w:styleId="cat-FIOgrp-11rplc-45">
    <w:name w:val="cat-FIO grp-11 rplc-4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1870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