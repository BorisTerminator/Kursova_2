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3DEA9FC" w14:textId="77777777" w:rsidR="00000000" w:rsidRDefault="00BC176C">
      <w:pPr>
        <w:ind w:firstLine="907"/>
        <w:jc w:val="right"/>
        <w:rPr>
          <w:lang w:val="en-BE" w:eastAsia="en-BE" w:bidi="ar-SA"/>
        </w:rPr>
      </w:pPr>
      <w:bookmarkStart w:id="0" w:name="_GoBack"/>
      <w:bookmarkEnd w:id="0"/>
      <w:r>
        <w:rPr>
          <w:lang w:val="en-BE" w:eastAsia="en-BE" w:bidi="ar-SA"/>
        </w:rPr>
        <w:t xml:space="preserve">УИД 77RS0028-02-2020-002191-25 </w:t>
      </w:r>
    </w:p>
    <w:p w14:paraId="002BF38E" w14:textId="77777777" w:rsidR="00000000" w:rsidRDefault="00BC176C">
      <w:pPr>
        <w:ind w:firstLine="907"/>
        <w:jc w:val="right"/>
        <w:rPr>
          <w:lang w:val="en-BE" w:eastAsia="en-BE" w:bidi="ar-SA"/>
        </w:rPr>
      </w:pPr>
    </w:p>
    <w:p w14:paraId="312B3B3F" w14:textId="77777777" w:rsidR="00000000" w:rsidRDefault="00BC176C">
      <w:pPr>
        <w:ind w:firstLine="907"/>
        <w:jc w:val="right"/>
        <w:rPr>
          <w:lang w:val="en-BE" w:eastAsia="en-BE" w:bidi="ar-SA"/>
        </w:rPr>
      </w:pPr>
      <w:r>
        <w:rPr>
          <w:lang w:val="en-BE" w:eastAsia="en-BE" w:bidi="ar-SA"/>
        </w:rPr>
        <w:t>Дело №2-23/22 (№ 2-690/</w:t>
      </w:r>
      <w:r>
        <w:rPr>
          <w:rStyle w:val="cat-Dategrp-23rplc-0"/>
          <w:lang w:val="en-BE" w:eastAsia="en-BE" w:bidi="ar-SA"/>
        </w:rPr>
        <w:t>дата</w:t>
      </w:r>
      <w:r>
        <w:rPr>
          <w:lang w:val="en-BE" w:eastAsia="en-BE" w:bidi="ar-SA"/>
        </w:rPr>
        <w:t>)</w:t>
      </w:r>
    </w:p>
    <w:p w14:paraId="628C9D41" w14:textId="77777777" w:rsidR="00000000" w:rsidRDefault="00BC176C">
      <w:pPr>
        <w:ind w:firstLine="907"/>
        <w:jc w:val="center"/>
        <w:rPr>
          <w:lang w:val="en-BE" w:eastAsia="en-BE" w:bidi="ar-SA"/>
        </w:rPr>
      </w:pPr>
      <w:r>
        <w:rPr>
          <w:lang w:val="en-BE" w:eastAsia="en-BE" w:bidi="ar-SA"/>
        </w:rPr>
        <w:t>РЕШЕНИЕ</w:t>
      </w:r>
    </w:p>
    <w:p w14:paraId="4779A5C6" w14:textId="77777777" w:rsidR="00000000" w:rsidRDefault="00BC176C">
      <w:pPr>
        <w:ind w:firstLine="907"/>
        <w:jc w:val="center"/>
        <w:rPr>
          <w:lang w:val="en-BE" w:eastAsia="en-BE" w:bidi="ar-SA"/>
        </w:rPr>
      </w:pPr>
      <w:r>
        <w:rPr>
          <w:lang w:val="en-BE" w:eastAsia="en-BE" w:bidi="ar-SA"/>
        </w:rPr>
        <w:t>Именем Российской Федерации</w:t>
      </w:r>
    </w:p>
    <w:p w14:paraId="20D96AA2" w14:textId="77777777" w:rsidR="00000000" w:rsidRDefault="00BC176C">
      <w:pPr>
        <w:jc w:val="center"/>
        <w:rPr>
          <w:lang w:val="en-BE" w:eastAsia="en-BE" w:bidi="ar-SA"/>
        </w:rPr>
      </w:pPr>
      <w:r>
        <w:rPr>
          <w:rStyle w:val="cat-Dategrp-24rplc-1"/>
          <w:lang w:val="en-BE" w:eastAsia="en-BE" w:bidi="ar-SA"/>
        </w:rPr>
        <w:t>дата</w:t>
      </w:r>
      <w:r>
        <w:rPr>
          <w:lang w:val="en-BE" w:eastAsia="en-BE" w:bidi="ar-SA"/>
        </w:rPr>
        <w:t xml:space="preserve">  </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w:t>
      </w:r>
      <w:r>
        <w:rPr>
          <w:rStyle w:val="cat-Addressgrp-0rplc-2"/>
          <w:lang w:val="en-BE" w:eastAsia="en-BE" w:bidi="ar-SA"/>
        </w:rPr>
        <w:t>адрес</w:t>
      </w:r>
    </w:p>
    <w:p w14:paraId="4FDC8A30" w14:textId="77777777" w:rsidR="00000000" w:rsidRDefault="00BC176C">
      <w:pPr>
        <w:ind w:firstLine="720"/>
        <w:jc w:val="both"/>
        <w:rPr>
          <w:lang w:val="en-BE" w:eastAsia="en-BE" w:bidi="ar-SA"/>
        </w:rPr>
      </w:pPr>
      <w:r>
        <w:rPr>
          <w:lang w:val="en-BE" w:eastAsia="en-BE" w:bidi="ar-SA"/>
        </w:rPr>
        <w:t xml:space="preserve">Судья Тимирязевского районного суда </w:t>
      </w:r>
      <w:r>
        <w:rPr>
          <w:rStyle w:val="cat-Addressgrp-0rplc-3"/>
          <w:lang w:val="en-BE" w:eastAsia="en-BE" w:bidi="ar-SA"/>
        </w:rPr>
        <w:t>адрес</w:t>
      </w:r>
      <w:r>
        <w:rPr>
          <w:lang w:val="en-BE" w:eastAsia="en-BE" w:bidi="ar-SA"/>
        </w:rPr>
        <w:t xml:space="preserve"> Макляк М.А., при секретаре </w:t>
      </w:r>
      <w:r>
        <w:rPr>
          <w:rStyle w:val="cat-FIOgrp-55rplc-5"/>
          <w:lang w:val="en-BE" w:eastAsia="en-BE" w:bidi="ar-SA"/>
        </w:rPr>
        <w:t>фио</w:t>
      </w:r>
      <w:r>
        <w:rPr>
          <w:lang w:val="en-BE" w:eastAsia="en-BE" w:bidi="ar-SA"/>
        </w:rPr>
        <w:t>, рассмотрев в открытом суде</w:t>
      </w:r>
      <w:r>
        <w:rPr>
          <w:lang w:val="en-BE" w:eastAsia="en-BE" w:bidi="ar-SA"/>
        </w:rPr>
        <w:t>бном заседании гражданское дело №2-23/</w:t>
      </w:r>
      <w:r>
        <w:rPr>
          <w:rStyle w:val="cat-Dategrp-25rplc-6"/>
          <w:lang w:val="en-BE" w:eastAsia="en-BE" w:bidi="ar-SA"/>
        </w:rPr>
        <w:t>дата</w:t>
      </w:r>
      <w:r>
        <w:rPr>
          <w:lang w:val="en-BE" w:eastAsia="en-BE" w:bidi="ar-SA"/>
        </w:rPr>
        <w:t xml:space="preserve"> по иску Медведева Игоря Сергеевича к Комиссаровой Галине Викторовне о признании недостойным наследником, включении имущества в наследственную массу и признании права собственности, по встречному иску Комиссаровой </w:t>
      </w:r>
      <w:r>
        <w:rPr>
          <w:lang w:val="en-BE" w:eastAsia="en-BE" w:bidi="ar-SA"/>
        </w:rPr>
        <w:t>Галины Викторовны к Медведеву Игорю Сергеевичу о признании имущества совместной собственностью супругов и признании права собственности, руководствуясь ст.ст.194-198 ГПК РФ,</w:t>
      </w:r>
    </w:p>
    <w:p w14:paraId="5AAE3C43" w14:textId="77777777" w:rsidR="00000000" w:rsidRDefault="00BC176C">
      <w:pPr>
        <w:ind w:firstLine="907"/>
        <w:jc w:val="center"/>
        <w:rPr>
          <w:lang w:val="en-BE" w:eastAsia="en-BE" w:bidi="ar-SA"/>
        </w:rPr>
      </w:pPr>
      <w:r>
        <w:rPr>
          <w:lang w:val="en-BE" w:eastAsia="en-BE" w:bidi="ar-SA"/>
        </w:rPr>
        <w:t>РЕШИЛ:</w:t>
      </w:r>
    </w:p>
    <w:p w14:paraId="694AB499" w14:textId="77777777" w:rsidR="00000000" w:rsidRDefault="00BC176C">
      <w:pPr>
        <w:ind w:firstLine="907"/>
        <w:jc w:val="center"/>
        <w:rPr>
          <w:lang w:val="en-BE" w:eastAsia="en-BE" w:bidi="ar-SA"/>
        </w:rPr>
      </w:pPr>
    </w:p>
    <w:p w14:paraId="71FF3EC0" w14:textId="77777777" w:rsidR="00000000" w:rsidRDefault="00BC176C">
      <w:pPr>
        <w:ind w:firstLine="436"/>
        <w:jc w:val="both"/>
        <w:rPr>
          <w:lang w:val="en-BE" w:eastAsia="en-BE" w:bidi="ar-SA"/>
        </w:rPr>
      </w:pPr>
      <w:r>
        <w:rPr>
          <w:lang w:val="en-BE" w:eastAsia="en-BE" w:bidi="ar-SA"/>
        </w:rPr>
        <w:t>Исковые требования Медведева Игоря Сергеевича к Комиссаровой Галине Виктор</w:t>
      </w:r>
      <w:r>
        <w:rPr>
          <w:lang w:val="en-BE" w:eastAsia="en-BE" w:bidi="ar-SA"/>
        </w:rPr>
        <w:t>овне о признании недостойным наследником, включении имущества в наследственную массу и признании права собственности – удовлетворить частично.</w:t>
      </w:r>
    </w:p>
    <w:p w14:paraId="68173E8A" w14:textId="77777777" w:rsidR="00000000" w:rsidRDefault="00BC176C">
      <w:pPr>
        <w:ind w:firstLine="436"/>
        <w:jc w:val="both"/>
        <w:rPr>
          <w:lang w:val="en-BE" w:eastAsia="en-BE" w:bidi="ar-SA"/>
        </w:rPr>
      </w:pPr>
      <w:r>
        <w:rPr>
          <w:lang w:val="en-BE" w:eastAsia="en-BE" w:bidi="ar-SA"/>
        </w:rPr>
        <w:t>Признать: денежные средства на вкладе со</w:t>
      </w:r>
      <w:r>
        <w:rPr>
          <w:sz w:val="20"/>
          <w:szCs w:val="20"/>
          <w:lang w:val="en-BE" w:eastAsia="en-BE" w:bidi="ar-SA"/>
        </w:rPr>
        <w:t xml:space="preserve"> </w:t>
      </w:r>
      <w:r>
        <w:rPr>
          <w:lang w:val="en-BE" w:eastAsia="en-BE" w:bidi="ar-SA"/>
        </w:rPr>
        <w:t>счетом №</w:t>
      </w:r>
      <w:r>
        <w:rPr>
          <w:rStyle w:val="cat-UserDefinedgrp-104rplc-13"/>
          <w:lang w:val="en-BE" w:eastAsia="en-BE" w:bidi="ar-SA"/>
        </w:rPr>
        <w:t>...</w:t>
      </w:r>
      <w:r>
        <w:rPr>
          <w:lang w:val="en-BE" w:eastAsia="en-BE" w:bidi="ar-SA"/>
        </w:rPr>
        <w:t xml:space="preserve"> в сумме </w:t>
      </w:r>
      <w:r>
        <w:rPr>
          <w:rStyle w:val="cat-Sumgrp-81rplc-14"/>
          <w:lang w:val="en-BE" w:eastAsia="en-BE" w:bidi="ar-SA"/>
        </w:rPr>
        <w:t>сумма</w:t>
      </w:r>
      <w:r>
        <w:rPr>
          <w:lang w:val="en-BE" w:eastAsia="en-BE" w:bidi="ar-SA"/>
        </w:rPr>
        <w:t xml:space="preserve"> по состоянию на </w:t>
      </w:r>
      <w:r>
        <w:rPr>
          <w:rStyle w:val="cat-Dategrp-26rplc-15"/>
          <w:lang w:val="en-BE" w:eastAsia="en-BE" w:bidi="ar-SA"/>
        </w:rPr>
        <w:t>дата</w:t>
      </w:r>
      <w:r>
        <w:rPr>
          <w:lang w:val="en-BE" w:eastAsia="en-BE" w:bidi="ar-SA"/>
        </w:rPr>
        <w:t>, открытого на имя Комисса</w:t>
      </w:r>
      <w:r>
        <w:rPr>
          <w:lang w:val="en-BE" w:eastAsia="en-BE" w:bidi="ar-SA"/>
        </w:rPr>
        <w:t>ровой Галины Викторовны в ПАО Сбербанк;</w:t>
      </w:r>
      <w:r>
        <w:rPr>
          <w:sz w:val="20"/>
          <w:szCs w:val="20"/>
          <w:lang w:val="en-BE" w:eastAsia="en-BE" w:bidi="ar-SA"/>
        </w:rPr>
        <w:t xml:space="preserve"> </w:t>
      </w:r>
      <w:r>
        <w:rPr>
          <w:lang w:val="en-BE" w:eastAsia="en-BE" w:bidi="ar-SA"/>
        </w:rPr>
        <w:t xml:space="preserve">квартиру по адресу: </w:t>
      </w:r>
      <w:r>
        <w:rPr>
          <w:rStyle w:val="cat-Addressgrp-3rplc-17"/>
          <w:lang w:val="en-BE" w:eastAsia="en-BE" w:bidi="ar-SA"/>
        </w:rPr>
        <w:t>адрес</w:t>
      </w:r>
      <w:r>
        <w:rPr>
          <w:lang w:val="en-BE" w:eastAsia="en-BE" w:bidi="ar-SA"/>
        </w:rPr>
        <w:t xml:space="preserve">; земельный участок по адресу: </w:t>
      </w:r>
      <w:r>
        <w:rPr>
          <w:rStyle w:val="cat-Addressgrp-4rplc-18"/>
          <w:lang w:val="en-BE" w:eastAsia="en-BE" w:bidi="ar-SA"/>
        </w:rPr>
        <w:t>адрес</w:t>
      </w:r>
      <w:r>
        <w:rPr>
          <w:lang w:val="en-BE" w:eastAsia="en-BE" w:bidi="ar-SA"/>
        </w:rPr>
        <w:t xml:space="preserve">, кадастровый номер </w:t>
      </w:r>
      <w:r>
        <w:rPr>
          <w:rStyle w:val="cat-UserDefinedgrp-111rplc-19"/>
          <w:lang w:val="en-BE" w:eastAsia="en-BE" w:bidi="ar-SA"/>
        </w:rPr>
        <w:t>...</w:t>
      </w:r>
      <w:r>
        <w:rPr>
          <w:rStyle w:val="cat-UserDefinedgrp-105rplc-20"/>
          <w:lang w:val="en-BE" w:eastAsia="en-BE" w:bidi="ar-SA"/>
        </w:rPr>
        <w:t>...</w:t>
      </w:r>
      <w:r>
        <w:rPr>
          <w:lang w:val="en-BE" w:eastAsia="en-BE" w:bidi="ar-SA"/>
        </w:rPr>
        <w:t xml:space="preserve">; земельный участок по адресу: </w:t>
      </w:r>
      <w:r>
        <w:rPr>
          <w:rStyle w:val="cat-Addressgrp-5rplc-21"/>
          <w:lang w:val="en-BE" w:eastAsia="en-BE" w:bidi="ar-SA"/>
        </w:rPr>
        <w:t>адрес</w:t>
      </w:r>
      <w:r>
        <w:rPr>
          <w:lang w:val="en-BE" w:eastAsia="en-BE" w:bidi="ar-SA"/>
        </w:rPr>
        <w:t>, с/</w:t>
      </w:r>
      <w:r>
        <w:rPr>
          <w:rStyle w:val="cat-Addressgrp-1rplc-22"/>
          <w:lang w:val="en-BE" w:eastAsia="en-BE" w:bidi="ar-SA"/>
        </w:rPr>
        <w:t>адрес</w:t>
      </w:r>
      <w:r>
        <w:rPr>
          <w:lang w:val="en-BE" w:eastAsia="en-BE" w:bidi="ar-SA"/>
        </w:rPr>
        <w:t xml:space="preserve">, в районе </w:t>
      </w:r>
      <w:r>
        <w:rPr>
          <w:rStyle w:val="cat-Addressgrp-2rplc-23"/>
          <w:lang w:val="en-BE" w:eastAsia="en-BE" w:bidi="ar-SA"/>
        </w:rPr>
        <w:t>адрес</w:t>
      </w:r>
      <w:r>
        <w:rPr>
          <w:lang w:val="en-BE" w:eastAsia="en-BE" w:bidi="ar-SA"/>
        </w:rPr>
        <w:t xml:space="preserve">, </w:t>
      </w:r>
      <w:r>
        <w:rPr>
          <w:rStyle w:val="cat-UserDefinedgrp-106rplc-24"/>
          <w:lang w:val="en-BE" w:eastAsia="en-BE" w:bidi="ar-SA"/>
        </w:rPr>
        <w:t>...</w:t>
      </w:r>
      <w:r>
        <w:rPr>
          <w:lang w:val="en-BE" w:eastAsia="en-BE" w:bidi="ar-SA"/>
        </w:rPr>
        <w:t xml:space="preserve">, кадастровый номер </w:t>
      </w:r>
      <w:r>
        <w:rPr>
          <w:rStyle w:val="cat-UserDefinedgrp-111rplc-25"/>
          <w:lang w:val="en-BE" w:eastAsia="en-BE" w:bidi="ar-SA"/>
        </w:rPr>
        <w:t>...</w:t>
      </w:r>
      <w:r>
        <w:rPr>
          <w:lang w:val="en-BE" w:eastAsia="en-BE" w:bidi="ar-SA"/>
        </w:rPr>
        <w:t xml:space="preserve">; здание по адресу: </w:t>
      </w:r>
      <w:r>
        <w:rPr>
          <w:rStyle w:val="cat-Addressgrp-5rplc-26"/>
          <w:lang w:val="en-BE" w:eastAsia="en-BE" w:bidi="ar-SA"/>
        </w:rPr>
        <w:t>адрес</w:t>
      </w:r>
      <w:r>
        <w:rPr>
          <w:lang w:val="en-BE" w:eastAsia="en-BE" w:bidi="ar-SA"/>
        </w:rPr>
        <w:t>, с/</w:t>
      </w:r>
      <w:r>
        <w:rPr>
          <w:rStyle w:val="cat-Addressgrp-1rplc-27"/>
          <w:lang w:val="en-BE" w:eastAsia="en-BE" w:bidi="ar-SA"/>
        </w:rPr>
        <w:t>адрес</w:t>
      </w:r>
      <w:r>
        <w:rPr>
          <w:lang w:val="en-BE" w:eastAsia="en-BE" w:bidi="ar-SA"/>
        </w:rPr>
        <w:t>, в ра</w:t>
      </w:r>
      <w:r>
        <w:rPr>
          <w:lang w:val="en-BE" w:eastAsia="en-BE" w:bidi="ar-SA"/>
        </w:rPr>
        <w:t xml:space="preserve">йоне </w:t>
      </w:r>
      <w:r>
        <w:rPr>
          <w:rStyle w:val="cat-Addressgrp-2rplc-28"/>
          <w:lang w:val="en-BE" w:eastAsia="en-BE" w:bidi="ar-SA"/>
        </w:rPr>
        <w:t>адрес</w:t>
      </w:r>
      <w:r>
        <w:rPr>
          <w:lang w:val="en-BE" w:eastAsia="en-BE" w:bidi="ar-SA"/>
        </w:rPr>
        <w:t xml:space="preserve">, </w:t>
      </w:r>
      <w:r>
        <w:rPr>
          <w:rStyle w:val="cat-UserDefinedgrp-106rplc-29"/>
          <w:lang w:val="en-BE" w:eastAsia="en-BE" w:bidi="ar-SA"/>
        </w:rPr>
        <w:t>...</w:t>
      </w:r>
      <w:r>
        <w:rPr>
          <w:lang w:val="en-BE" w:eastAsia="en-BE" w:bidi="ar-SA"/>
        </w:rPr>
        <w:t xml:space="preserve">, кадастровый номер </w:t>
      </w:r>
      <w:r>
        <w:rPr>
          <w:rStyle w:val="cat-UserDefinedgrp-103rplc-30"/>
          <w:lang w:val="en-BE" w:eastAsia="en-BE" w:bidi="ar-SA"/>
        </w:rPr>
        <w:t>...</w:t>
      </w:r>
      <w:r>
        <w:rPr>
          <w:lang w:val="en-BE" w:eastAsia="en-BE" w:bidi="ar-SA"/>
        </w:rPr>
        <w:t xml:space="preserve">; автомобиль марки </w:t>
      </w:r>
      <w:r>
        <w:rPr>
          <w:rStyle w:val="cat-FIOgrp-56rplc-31"/>
          <w:lang w:val="en-BE" w:eastAsia="en-BE" w:bidi="ar-SA"/>
        </w:rPr>
        <w:t>фио</w:t>
      </w:r>
      <w:r>
        <w:rPr>
          <w:lang w:val="en-BE" w:eastAsia="en-BE" w:bidi="ar-SA"/>
        </w:rPr>
        <w:t xml:space="preserve">, VIN и №кузова </w:t>
      </w:r>
      <w:r>
        <w:rPr>
          <w:rStyle w:val="cat-UserDefinedgrp-102rplc-32"/>
          <w:lang w:val="en-BE" w:eastAsia="en-BE" w:bidi="ar-SA"/>
        </w:rPr>
        <w:t>...</w:t>
      </w:r>
      <w:r>
        <w:rPr>
          <w:lang w:val="en-BE" w:eastAsia="en-BE" w:bidi="ar-SA"/>
        </w:rPr>
        <w:t xml:space="preserve">, </w:t>
      </w:r>
      <w:r>
        <w:rPr>
          <w:rStyle w:val="cat-Dategrp-28rplc-33"/>
          <w:lang w:val="en-BE" w:eastAsia="en-BE" w:bidi="ar-SA"/>
        </w:rPr>
        <w:t>дата</w:t>
      </w:r>
      <w:r>
        <w:rPr>
          <w:lang w:val="en-BE" w:eastAsia="en-BE" w:bidi="ar-SA"/>
        </w:rPr>
        <w:t xml:space="preserve"> года выпуска, общей совместной собственностью супругов </w:t>
      </w:r>
      <w:r>
        <w:rPr>
          <w:rStyle w:val="cat-FIOgrp-57rplc-34"/>
          <w:lang w:val="en-BE" w:eastAsia="en-BE" w:bidi="ar-SA"/>
        </w:rPr>
        <w:t>фио</w:t>
      </w:r>
      <w:r>
        <w:rPr>
          <w:lang w:val="en-BE" w:eastAsia="en-BE" w:bidi="ar-SA"/>
        </w:rPr>
        <w:t xml:space="preserve">, умершего </w:t>
      </w:r>
      <w:r>
        <w:rPr>
          <w:rStyle w:val="cat-Dategrp-27rplc-35"/>
          <w:lang w:val="en-BE" w:eastAsia="en-BE" w:bidi="ar-SA"/>
        </w:rPr>
        <w:t>дата</w:t>
      </w:r>
      <w:r>
        <w:rPr>
          <w:lang w:val="en-BE" w:eastAsia="en-BE" w:bidi="ar-SA"/>
        </w:rPr>
        <w:t xml:space="preserve"> и Комиссаровой Галины Викторовны. </w:t>
      </w:r>
    </w:p>
    <w:p w14:paraId="5EC71876" w14:textId="77777777" w:rsidR="00000000" w:rsidRDefault="00BC176C">
      <w:pPr>
        <w:ind w:firstLine="436"/>
        <w:jc w:val="both"/>
        <w:rPr>
          <w:lang w:val="en-BE" w:eastAsia="en-BE" w:bidi="ar-SA"/>
        </w:rPr>
      </w:pPr>
      <w:r>
        <w:rPr>
          <w:lang w:val="en-BE" w:eastAsia="en-BE" w:bidi="ar-SA"/>
        </w:rPr>
        <w:t xml:space="preserve">Выделить супружескую долю наследодателя </w:t>
      </w:r>
      <w:r>
        <w:rPr>
          <w:rStyle w:val="cat-FIOgrp-57rplc-37"/>
          <w:lang w:val="en-BE" w:eastAsia="en-BE" w:bidi="ar-SA"/>
        </w:rPr>
        <w:t>фио</w:t>
      </w:r>
      <w:r>
        <w:rPr>
          <w:lang w:val="en-BE" w:eastAsia="en-BE" w:bidi="ar-SA"/>
        </w:rPr>
        <w:t xml:space="preserve">, умершего </w:t>
      </w:r>
      <w:r>
        <w:rPr>
          <w:rStyle w:val="cat-Dategrp-27rplc-38"/>
          <w:lang w:val="en-BE" w:eastAsia="en-BE" w:bidi="ar-SA"/>
        </w:rPr>
        <w:t>дата</w:t>
      </w:r>
      <w:r>
        <w:rPr>
          <w:lang w:val="en-BE" w:eastAsia="en-BE" w:bidi="ar-SA"/>
        </w:rPr>
        <w:t xml:space="preserve"> из</w:t>
      </w:r>
      <w:r>
        <w:rPr>
          <w:lang w:val="en-BE" w:eastAsia="en-BE" w:bidi="ar-SA"/>
        </w:rPr>
        <w:t xml:space="preserve"> совместно нажитого имущества в виде ½ доли денежных средств на вкладе со счетом №</w:t>
      </w:r>
      <w:r>
        <w:rPr>
          <w:rStyle w:val="cat-UserDefinedgrp-104rplc-39"/>
          <w:lang w:val="en-BE" w:eastAsia="en-BE" w:bidi="ar-SA"/>
        </w:rPr>
        <w:t>...</w:t>
      </w:r>
      <w:r>
        <w:rPr>
          <w:sz w:val="20"/>
          <w:szCs w:val="20"/>
          <w:lang w:val="en-BE" w:eastAsia="en-BE" w:bidi="ar-SA"/>
        </w:rPr>
        <w:t xml:space="preserve"> </w:t>
      </w:r>
      <w:r>
        <w:rPr>
          <w:lang w:val="en-BE" w:eastAsia="en-BE" w:bidi="ar-SA"/>
        </w:rPr>
        <w:t xml:space="preserve">в сумме </w:t>
      </w:r>
      <w:r>
        <w:rPr>
          <w:rStyle w:val="cat-Sumgrp-82rplc-40"/>
          <w:lang w:val="en-BE" w:eastAsia="en-BE" w:bidi="ar-SA"/>
        </w:rPr>
        <w:t>сумма</w:t>
      </w:r>
      <w:r>
        <w:rPr>
          <w:lang w:val="en-BE" w:eastAsia="en-BE" w:bidi="ar-SA"/>
        </w:rPr>
        <w:t xml:space="preserve">, открытого на имя Комиссаровой Галины Викторовны в ПАО Сбербанк; ½ доли в праве собственности на квартиру по адресу: </w:t>
      </w:r>
      <w:r>
        <w:rPr>
          <w:rStyle w:val="cat-Addressgrp-3rplc-42"/>
          <w:lang w:val="en-BE" w:eastAsia="en-BE" w:bidi="ar-SA"/>
        </w:rPr>
        <w:t>адрес</w:t>
      </w:r>
      <w:r>
        <w:rPr>
          <w:lang w:val="en-BE" w:eastAsia="en-BE" w:bidi="ar-SA"/>
        </w:rPr>
        <w:t xml:space="preserve">; ½ доли в праве собственности на </w:t>
      </w:r>
      <w:r>
        <w:rPr>
          <w:lang w:val="en-BE" w:eastAsia="en-BE" w:bidi="ar-SA"/>
        </w:rPr>
        <w:t xml:space="preserve">земельный участок по адресу: </w:t>
      </w:r>
      <w:r>
        <w:rPr>
          <w:rStyle w:val="cat-Addressgrp-4rplc-43"/>
          <w:lang w:val="en-BE" w:eastAsia="en-BE" w:bidi="ar-SA"/>
        </w:rPr>
        <w:t>адрес</w:t>
      </w:r>
      <w:r>
        <w:rPr>
          <w:lang w:val="en-BE" w:eastAsia="en-BE" w:bidi="ar-SA"/>
        </w:rPr>
        <w:t xml:space="preserve">, кадастровый номер </w:t>
      </w:r>
      <w:r>
        <w:rPr>
          <w:rStyle w:val="cat-UserDefinedgrp-111rplc-44"/>
          <w:lang w:val="en-BE" w:eastAsia="en-BE" w:bidi="ar-SA"/>
        </w:rPr>
        <w:t>...</w:t>
      </w:r>
      <w:r>
        <w:rPr>
          <w:rStyle w:val="cat-UserDefinedgrp-105rplc-45"/>
          <w:lang w:val="en-BE" w:eastAsia="en-BE" w:bidi="ar-SA"/>
        </w:rPr>
        <w:t>...</w:t>
      </w:r>
      <w:r>
        <w:rPr>
          <w:lang w:val="en-BE" w:eastAsia="en-BE" w:bidi="ar-SA"/>
        </w:rPr>
        <w:t xml:space="preserve">; ½ доли в праве собственности на земельный участок по адресу: </w:t>
      </w:r>
      <w:r>
        <w:rPr>
          <w:rStyle w:val="cat-Addressgrp-5rplc-46"/>
          <w:lang w:val="en-BE" w:eastAsia="en-BE" w:bidi="ar-SA"/>
        </w:rPr>
        <w:t>адрес</w:t>
      </w:r>
      <w:r>
        <w:rPr>
          <w:lang w:val="en-BE" w:eastAsia="en-BE" w:bidi="ar-SA"/>
        </w:rPr>
        <w:t>, с/</w:t>
      </w:r>
      <w:r>
        <w:rPr>
          <w:rStyle w:val="cat-Addressgrp-1rplc-47"/>
          <w:lang w:val="en-BE" w:eastAsia="en-BE" w:bidi="ar-SA"/>
        </w:rPr>
        <w:t>адрес</w:t>
      </w:r>
      <w:r>
        <w:rPr>
          <w:lang w:val="en-BE" w:eastAsia="en-BE" w:bidi="ar-SA"/>
        </w:rPr>
        <w:t xml:space="preserve">, в районе </w:t>
      </w:r>
      <w:r>
        <w:rPr>
          <w:rStyle w:val="cat-Addressgrp-2rplc-48"/>
          <w:lang w:val="en-BE" w:eastAsia="en-BE" w:bidi="ar-SA"/>
        </w:rPr>
        <w:t>адрес</w:t>
      </w:r>
      <w:r>
        <w:rPr>
          <w:lang w:val="en-BE" w:eastAsia="en-BE" w:bidi="ar-SA"/>
        </w:rPr>
        <w:t xml:space="preserve">, </w:t>
      </w:r>
      <w:r>
        <w:rPr>
          <w:rStyle w:val="cat-UserDefinedgrp-106rplc-49"/>
          <w:lang w:val="en-BE" w:eastAsia="en-BE" w:bidi="ar-SA"/>
        </w:rPr>
        <w:t>...</w:t>
      </w:r>
      <w:r>
        <w:rPr>
          <w:lang w:val="en-BE" w:eastAsia="en-BE" w:bidi="ar-SA"/>
        </w:rPr>
        <w:t xml:space="preserve">, кадастровый номер </w:t>
      </w:r>
      <w:r>
        <w:rPr>
          <w:rStyle w:val="cat-UserDefinedgrp-111rplc-50"/>
          <w:lang w:val="en-BE" w:eastAsia="en-BE" w:bidi="ar-SA"/>
        </w:rPr>
        <w:t>...</w:t>
      </w:r>
      <w:r>
        <w:rPr>
          <w:lang w:val="en-BE" w:eastAsia="en-BE" w:bidi="ar-SA"/>
        </w:rPr>
        <w:t xml:space="preserve">; ½ доли в праве собственности на здание по адресу: </w:t>
      </w:r>
      <w:r>
        <w:rPr>
          <w:rStyle w:val="cat-Addressgrp-5rplc-51"/>
          <w:lang w:val="en-BE" w:eastAsia="en-BE" w:bidi="ar-SA"/>
        </w:rPr>
        <w:t>адрес</w:t>
      </w:r>
      <w:r>
        <w:rPr>
          <w:lang w:val="en-BE" w:eastAsia="en-BE" w:bidi="ar-SA"/>
        </w:rPr>
        <w:t>, с/</w:t>
      </w:r>
      <w:r>
        <w:rPr>
          <w:rStyle w:val="cat-Addressgrp-1rplc-52"/>
          <w:lang w:val="en-BE" w:eastAsia="en-BE" w:bidi="ar-SA"/>
        </w:rPr>
        <w:t>адрес</w:t>
      </w:r>
      <w:r>
        <w:rPr>
          <w:lang w:val="en-BE" w:eastAsia="en-BE" w:bidi="ar-SA"/>
        </w:rPr>
        <w:t>, в район</w:t>
      </w:r>
      <w:r>
        <w:rPr>
          <w:lang w:val="en-BE" w:eastAsia="en-BE" w:bidi="ar-SA"/>
        </w:rPr>
        <w:t xml:space="preserve">е </w:t>
      </w:r>
      <w:r>
        <w:rPr>
          <w:rStyle w:val="cat-Addressgrp-2rplc-53"/>
          <w:lang w:val="en-BE" w:eastAsia="en-BE" w:bidi="ar-SA"/>
        </w:rPr>
        <w:t>адрес</w:t>
      </w:r>
      <w:r>
        <w:rPr>
          <w:lang w:val="en-BE" w:eastAsia="en-BE" w:bidi="ar-SA"/>
        </w:rPr>
        <w:t xml:space="preserve">, </w:t>
      </w:r>
      <w:r>
        <w:rPr>
          <w:rStyle w:val="cat-UserDefinedgrp-106rplc-54"/>
          <w:lang w:val="en-BE" w:eastAsia="en-BE" w:bidi="ar-SA"/>
        </w:rPr>
        <w:t>...</w:t>
      </w:r>
      <w:r>
        <w:rPr>
          <w:lang w:val="en-BE" w:eastAsia="en-BE" w:bidi="ar-SA"/>
        </w:rPr>
        <w:t xml:space="preserve">, кадастровый номер </w:t>
      </w:r>
      <w:r>
        <w:rPr>
          <w:rStyle w:val="cat-UserDefinedgrp-103rplc-55"/>
          <w:lang w:val="en-BE" w:eastAsia="en-BE" w:bidi="ar-SA"/>
        </w:rPr>
        <w:t>...</w:t>
      </w:r>
      <w:r>
        <w:rPr>
          <w:lang w:val="en-BE" w:eastAsia="en-BE" w:bidi="ar-SA"/>
        </w:rPr>
        <w:t xml:space="preserve">; ½ доли в праве собственности на автомобиль марки </w:t>
      </w:r>
      <w:r>
        <w:rPr>
          <w:rStyle w:val="cat-FIOgrp-56rplc-56"/>
          <w:lang w:val="en-BE" w:eastAsia="en-BE" w:bidi="ar-SA"/>
        </w:rPr>
        <w:t>фио</w:t>
      </w:r>
      <w:r>
        <w:rPr>
          <w:lang w:val="en-BE" w:eastAsia="en-BE" w:bidi="ar-SA"/>
        </w:rPr>
        <w:t xml:space="preserve">, VIN и №кузова </w:t>
      </w:r>
      <w:r>
        <w:rPr>
          <w:rStyle w:val="cat-UserDefinedgrp-102rplc-57"/>
          <w:lang w:val="en-BE" w:eastAsia="en-BE" w:bidi="ar-SA"/>
        </w:rPr>
        <w:t>...</w:t>
      </w:r>
      <w:r>
        <w:rPr>
          <w:lang w:val="en-BE" w:eastAsia="en-BE" w:bidi="ar-SA"/>
        </w:rPr>
        <w:t xml:space="preserve">, </w:t>
      </w:r>
      <w:r>
        <w:rPr>
          <w:rStyle w:val="cat-Dategrp-28rplc-58"/>
          <w:lang w:val="en-BE" w:eastAsia="en-BE" w:bidi="ar-SA"/>
        </w:rPr>
        <w:t>дата</w:t>
      </w:r>
      <w:r>
        <w:rPr>
          <w:lang w:val="en-BE" w:eastAsia="en-BE" w:bidi="ar-SA"/>
        </w:rPr>
        <w:t xml:space="preserve"> года выпуска.</w:t>
      </w:r>
    </w:p>
    <w:p w14:paraId="17024907" w14:textId="77777777" w:rsidR="00000000" w:rsidRDefault="00BC176C">
      <w:pPr>
        <w:ind w:firstLine="436"/>
        <w:jc w:val="both"/>
        <w:rPr>
          <w:lang w:val="en-BE" w:eastAsia="en-BE" w:bidi="ar-SA"/>
        </w:rPr>
      </w:pPr>
      <w:r>
        <w:rPr>
          <w:lang w:val="en-BE" w:eastAsia="en-BE" w:bidi="ar-SA"/>
        </w:rPr>
        <w:t xml:space="preserve">Включить в наследственную массу </w:t>
      </w:r>
      <w:r>
        <w:rPr>
          <w:rStyle w:val="cat-FIOgrp-57rplc-59"/>
          <w:lang w:val="en-BE" w:eastAsia="en-BE" w:bidi="ar-SA"/>
        </w:rPr>
        <w:t>фио</w:t>
      </w:r>
      <w:r>
        <w:rPr>
          <w:lang w:val="en-BE" w:eastAsia="en-BE" w:bidi="ar-SA"/>
        </w:rPr>
        <w:t xml:space="preserve">, умершего </w:t>
      </w:r>
      <w:r>
        <w:rPr>
          <w:rStyle w:val="cat-Dategrp-27rplc-60"/>
          <w:lang w:val="en-BE" w:eastAsia="en-BE" w:bidi="ar-SA"/>
        </w:rPr>
        <w:t>дата</w:t>
      </w:r>
      <w:r>
        <w:rPr>
          <w:lang w:val="en-BE" w:eastAsia="en-BE" w:bidi="ar-SA"/>
        </w:rPr>
        <w:t>, ½ доли денежных средств на вкладе со счетом №</w:t>
      </w:r>
      <w:r>
        <w:rPr>
          <w:rStyle w:val="cat-UserDefinedgrp-104rplc-61"/>
          <w:lang w:val="en-BE" w:eastAsia="en-BE" w:bidi="ar-SA"/>
        </w:rPr>
        <w:t>...</w:t>
      </w:r>
      <w:r>
        <w:rPr>
          <w:sz w:val="20"/>
          <w:szCs w:val="20"/>
          <w:lang w:val="en-BE" w:eastAsia="en-BE" w:bidi="ar-SA"/>
        </w:rPr>
        <w:t xml:space="preserve"> </w:t>
      </w:r>
      <w:r>
        <w:rPr>
          <w:lang w:val="en-BE" w:eastAsia="en-BE" w:bidi="ar-SA"/>
        </w:rPr>
        <w:t xml:space="preserve">в сумме </w:t>
      </w:r>
      <w:r>
        <w:rPr>
          <w:rStyle w:val="cat-Sumgrp-82rplc-62"/>
          <w:lang w:val="en-BE" w:eastAsia="en-BE" w:bidi="ar-SA"/>
        </w:rPr>
        <w:t>сумма</w:t>
      </w:r>
      <w:r>
        <w:rPr>
          <w:lang w:val="en-BE" w:eastAsia="en-BE" w:bidi="ar-SA"/>
        </w:rPr>
        <w:t>, открытого н</w:t>
      </w:r>
      <w:r>
        <w:rPr>
          <w:lang w:val="en-BE" w:eastAsia="en-BE" w:bidi="ar-SA"/>
        </w:rPr>
        <w:t xml:space="preserve">а имя Комиссаровой Галины Викторовны в ПАО Сбербанк; ½ доли в праве собственности на квартиру по адресу: </w:t>
      </w:r>
      <w:r>
        <w:rPr>
          <w:rStyle w:val="cat-Addressgrp-3rplc-64"/>
          <w:lang w:val="en-BE" w:eastAsia="en-BE" w:bidi="ar-SA"/>
        </w:rPr>
        <w:t>адрес</w:t>
      </w:r>
      <w:r>
        <w:rPr>
          <w:lang w:val="en-BE" w:eastAsia="en-BE" w:bidi="ar-SA"/>
        </w:rPr>
        <w:t xml:space="preserve">; ½ доли в праве собственности на земельный участок по адресу: </w:t>
      </w:r>
      <w:r>
        <w:rPr>
          <w:rStyle w:val="cat-Addressgrp-4rplc-65"/>
          <w:lang w:val="en-BE" w:eastAsia="en-BE" w:bidi="ar-SA"/>
        </w:rPr>
        <w:t>адрес</w:t>
      </w:r>
      <w:r>
        <w:rPr>
          <w:lang w:val="en-BE" w:eastAsia="en-BE" w:bidi="ar-SA"/>
        </w:rPr>
        <w:t xml:space="preserve">, кадастровый номер </w:t>
      </w:r>
      <w:r>
        <w:rPr>
          <w:rStyle w:val="cat-UserDefinedgrp-111rplc-66"/>
          <w:lang w:val="en-BE" w:eastAsia="en-BE" w:bidi="ar-SA"/>
        </w:rPr>
        <w:t>...</w:t>
      </w:r>
      <w:r>
        <w:rPr>
          <w:rStyle w:val="cat-UserDefinedgrp-105rplc-67"/>
          <w:lang w:val="en-BE" w:eastAsia="en-BE" w:bidi="ar-SA"/>
        </w:rPr>
        <w:t>...</w:t>
      </w:r>
      <w:r>
        <w:rPr>
          <w:lang w:val="en-BE" w:eastAsia="en-BE" w:bidi="ar-SA"/>
        </w:rPr>
        <w:t xml:space="preserve">; ½ доли в праве собственности на земельный участок </w:t>
      </w:r>
      <w:r>
        <w:rPr>
          <w:lang w:val="en-BE" w:eastAsia="en-BE" w:bidi="ar-SA"/>
        </w:rPr>
        <w:t xml:space="preserve">по адресу: </w:t>
      </w:r>
      <w:r>
        <w:rPr>
          <w:rStyle w:val="cat-Addressgrp-5rplc-68"/>
          <w:lang w:val="en-BE" w:eastAsia="en-BE" w:bidi="ar-SA"/>
        </w:rPr>
        <w:t>адрес</w:t>
      </w:r>
      <w:r>
        <w:rPr>
          <w:lang w:val="en-BE" w:eastAsia="en-BE" w:bidi="ar-SA"/>
        </w:rPr>
        <w:t>, с/</w:t>
      </w:r>
      <w:r>
        <w:rPr>
          <w:rStyle w:val="cat-Addressgrp-1rplc-69"/>
          <w:lang w:val="en-BE" w:eastAsia="en-BE" w:bidi="ar-SA"/>
        </w:rPr>
        <w:t>адрес</w:t>
      </w:r>
      <w:r>
        <w:rPr>
          <w:lang w:val="en-BE" w:eastAsia="en-BE" w:bidi="ar-SA"/>
        </w:rPr>
        <w:t xml:space="preserve">, в районе </w:t>
      </w:r>
      <w:r>
        <w:rPr>
          <w:rStyle w:val="cat-Addressgrp-2rplc-70"/>
          <w:lang w:val="en-BE" w:eastAsia="en-BE" w:bidi="ar-SA"/>
        </w:rPr>
        <w:t>адрес</w:t>
      </w:r>
      <w:r>
        <w:rPr>
          <w:lang w:val="en-BE" w:eastAsia="en-BE" w:bidi="ar-SA"/>
        </w:rPr>
        <w:t xml:space="preserve">, </w:t>
      </w:r>
      <w:r>
        <w:rPr>
          <w:rStyle w:val="cat-UserDefinedgrp-106rplc-71"/>
          <w:lang w:val="en-BE" w:eastAsia="en-BE" w:bidi="ar-SA"/>
        </w:rPr>
        <w:t>...</w:t>
      </w:r>
      <w:r>
        <w:rPr>
          <w:lang w:val="en-BE" w:eastAsia="en-BE" w:bidi="ar-SA"/>
        </w:rPr>
        <w:t xml:space="preserve">, кадастровый номер </w:t>
      </w:r>
      <w:r>
        <w:rPr>
          <w:rStyle w:val="cat-UserDefinedgrp-111rplc-72"/>
          <w:lang w:val="en-BE" w:eastAsia="en-BE" w:bidi="ar-SA"/>
        </w:rPr>
        <w:t>...</w:t>
      </w:r>
      <w:r>
        <w:rPr>
          <w:lang w:val="en-BE" w:eastAsia="en-BE" w:bidi="ar-SA"/>
        </w:rPr>
        <w:t xml:space="preserve">; ½ доли в праве собственности на здание по адресу: </w:t>
      </w:r>
      <w:r>
        <w:rPr>
          <w:rStyle w:val="cat-Addressgrp-5rplc-73"/>
          <w:lang w:val="en-BE" w:eastAsia="en-BE" w:bidi="ar-SA"/>
        </w:rPr>
        <w:t>адрес</w:t>
      </w:r>
      <w:r>
        <w:rPr>
          <w:lang w:val="en-BE" w:eastAsia="en-BE" w:bidi="ar-SA"/>
        </w:rPr>
        <w:t>, с/</w:t>
      </w:r>
      <w:r>
        <w:rPr>
          <w:rStyle w:val="cat-Addressgrp-1rplc-74"/>
          <w:lang w:val="en-BE" w:eastAsia="en-BE" w:bidi="ar-SA"/>
        </w:rPr>
        <w:t>адрес</w:t>
      </w:r>
      <w:r>
        <w:rPr>
          <w:lang w:val="en-BE" w:eastAsia="en-BE" w:bidi="ar-SA"/>
        </w:rPr>
        <w:t xml:space="preserve">, в районе </w:t>
      </w:r>
      <w:r>
        <w:rPr>
          <w:rStyle w:val="cat-Addressgrp-2rplc-75"/>
          <w:lang w:val="en-BE" w:eastAsia="en-BE" w:bidi="ar-SA"/>
        </w:rPr>
        <w:t>адрес</w:t>
      </w:r>
      <w:r>
        <w:rPr>
          <w:lang w:val="en-BE" w:eastAsia="en-BE" w:bidi="ar-SA"/>
        </w:rPr>
        <w:t xml:space="preserve">, </w:t>
      </w:r>
      <w:r>
        <w:rPr>
          <w:rStyle w:val="cat-UserDefinedgrp-106rplc-76"/>
          <w:lang w:val="en-BE" w:eastAsia="en-BE" w:bidi="ar-SA"/>
        </w:rPr>
        <w:t>...</w:t>
      </w:r>
      <w:r>
        <w:rPr>
          <w:lang w:val="en-BE" w:eastAsia="en-BE" w:bidi="ar-SA"/>
        </w:rPr>
        <w:t xml:space="preserve">, кадастровый номер </w:t>
      </w:r>
      <w:r>
        <w:rPr>
          <w:rStyle w:val="cat-UserDefinedgrp-103rplc-77"/>
          <w:lang w:val="en-BE" w:eastAsia="en-BE" w:bidi="ar-SA"/>
        </w:rPr>
        <w:t>...</w:t>
      </w:r>
      <w:r>
        <w:rPr>
          <w:lang w:val="en-BE" w:eastAsia="en-BE" w:bidi="ar-SA"/>
        </w:rPr>
        <w:t xml:space="preserve">; ½ доли в праве собственности на автомобиль марки </w:t>
      </w:r>
      <w:r>
        <w:rPr>
          <w:rStyle w:val="cat-FIOgrp-56rplc-78"/>
          <w:lang w:val="en-BE" w:eastAsia="en-BE" w:bidi="ar-SA"/>
        </w:rPr>
        <w:t>фио</w:t>
      </w:r>
      <w:r>
        <w:rPr>
          <w:lang w:val="en-BE" w:eastAsia="en-BE" w:bidi="ar-SA"/>
        </w:rPr>
        <w:t xml:space="preserve">, VIN и №кузова </w:t>
      </w:r>
      <w:r>
        <w:rPr>
          <w:rStyle w:val="cat-UserDefinedgrp-102rplc-79"/>
          <w:lang w:val="en-BE" w:eastAsia="en-BE" w:bidi="ar-SA"/>
        </w:rPr>
        <w:t>...</w:t>
      </w:r>
      <w:r>
        <w:rPr>
          <w:lang w:val="en-BE" w:eastAsia="en-BE" w:bidi="ar-SA"/>
        </w:rPr>
        <w:t xml:space="preserve">, </w:t>
      </w:r>
      <w:r>
        <w:rPr>
          <w:rStyle w:val="cat-Dategrp-28rplc-80"/>
          <w:lang w:val="en-BE" w:eastAsia="en-BE" w:bidi="ar-SA"/>
        </w:rPr>
        <w:t>да</w:t>
      </w:r>
      <w:r>
        <w:rPr>
          <w:rStyle w:val="cat-Dategrp-28rplc-80"/>
          <w:lang w:val="en-BE" w:eastAsia="en-BE" w:bidi="ar-SA"/>
        </w:rPr>
        <w:t>та</w:t>
      </w:r>
      <w:r>
        <w:rPr>
          <w:lang w:val="en-BE" w:eastAsia="en-BE" w:bidi="ar-SA"/>
        </w:rPr>
        <w:t xml:space="preserve"> года выпуска.  </w:t>
      </w:r>
    </w:p>
    <w:p w14:paraId="4DB84312" w14:textId="77777777" w:rsidR="00000000" w:rsidRDefault="00BC176C">
      <w:pPr>
        <w:ind w:firstLine="436"/>
        <w:jc w:val="both"/>
        <w:rPr>
          <w:lang w:val="en-BE" w:eastAsia="en-BE" w:bidi="ar-SA"/>
        </w:rPr>
      </w:pPr>
      <w:r>
        <w:rPr>
          <w:lang w:val="en-BE" w:eastAsia="en-BE" w:bidi="ar-SA"/>
        </w:rPr>
        <w:t xml:space="preserve">Включить в наследственную массу </w:t>
      </w:r>
      <w:r>
        <w:rPr>
          <w:rStyle w:val="cat-FIOgrp-58rplc-81"/>
          <w:lang w:val="en-BE" w:eastAsia="en-BE" w:bidi="ar-SA"/>
        </w:rPr>
        <w:t>фио</w:t>
      </w:r>
      <w:r>
        <w:rPr>
          <w:lang w:val="en-BE" w:eastAsia="en-BE" w:bidi="ar-SA"/>
        </w:rPr>
        <w:t xml:space="preserve">, умершей </w:t>
      </w:r>
      <w:r>
        <w:rPr>
          <w:rStyle w:val="cat-Dategrp-29rplc-82"/>
          <w:lang w:val="en-BE" w:eastAsia="en-BE" w:bidi="ar-SA"/>
        </w:rPr>
        <w:t>дата</w:t>
      </w:r>
      <w:r>
        <w:rPr>
          <w:lang w:val="en-BE" w:eastAsia="en-BE" w:bidi="ar-SA"/>
        </w:rPr>
        <w:t>, 1/6 доли денежных средств на вкладе со счетом №</w:t>
      </w:r>
      <w:r>
        <w:rPr>
          <w:rStyle w:val="cat-UserDefinedgrp-104rplc-83"/>
          <w:lang w:val="en-BE" w:eastAsia="en-BE" w:bidi="ar-SA"/>
        </w:rPr>
        <w:t>...</w:t>
      </w:r>
      <w:r>
        <w:rPr>
          <w:sz w:val="20"/>
          <w:szCs w:val="20"/>
          <w:lang w:val="en-BE" w:eastAsia="en-BE" w:bidi="ar-SA"/>
        </w:rPr>
        <w:t xml:space="preserve"> </w:t>
      </w:r>
      <w:r>
        <w:rPr>
          <w:lang w:val="en-BE" w:eastAsia="en-BE" w:bidi="ar-SA"/>
        </w:rPr>
        <w:t xml:space="preserve">в сумме </w:t>
      </w:r>
      <w:r>
        <w:rPr>
          <w:rStyle w:val="cat-Sumgrp-83rplc-84"/>
          <w:lang w:val="en-BE" w:eastAsia="en-BE" w:bidi="ar-SA"/>
        </w:rPr>
        <w:t>сумма</w:t>
      </w:r>
      <w:r>
        <w:rPr>
          <w:lang w:val="en-BE" w:eastAsia="en-BE" w:bidi="ar-SA"/>
        </w:rPr>
        <w:t xml:space="preserve">, открытого на имя Комиссаровой Галины Викторовны в ПАО Сбербанк; 1/6 доли в праве собственности на квартиру по адресу: </w:t>
      </w:r>
      <w:r>
        <w:rPr>
          <w:rStyle w:val="cat-Addressgrp-3rplc-86"/>
          <w:lang w:val="en-BE" w:eastAsia="en-BE" w:bidi="ar-SA"/>
        </w:rPr>
        <w:t>ад</w:t>
      </w:r>
      <w:r>
        <w:rPr>
          <w:rStyle w:val="cat-Addressgrp-3rplc-86"/>
          <w:lang w:val="en-BE" w:eastAsia="en-BE" w:bidi="ar-SA"/>
        </w:rPr>
        <w:t>рес</w:t>
      </w:r>
      <w:r>
        <w:rPr>
          <w:lang w:val="en-BE" w:eastAsia="en-BE" w:bidi="ar-SA"/>
        </w:rPr>
        <w:t xml:space="preserve">; 1/6 доли в праве собственности на земельный участок по адресу: </w:t>
      </w:r>
      <w:r>
        <w:rPr>
          <w:rStyle w:val="cat-Addressgrp-4rplc-87"/>
          <w:lang w:val="en-BE" w:eastAsia="en-BE" w:bidi="ar-SA"/>
        </w:rPr>
        <w:t>адрес</w:t>
      </w:r>
      <w:r>
        <w:rPr>
          <w:lang w:val="en-BE" w:eastAsia="en-BE" w:bidi="ar-SA"/>
        </w:rPr>
        <w:t xml:space="preserve">, кадастровый номер </w:t>
      </w:r>
      <w:r>
        <w:rPr>
          <w:rStyle w:val="cat-UserDefinedgrp-111rplc-88"/>
          <w:lang w:val="en-BE" w:eastAsia="en-BE" w:bidi="ar-SA"/>
        </w:rPr>
        <w:t>...</w:t>
      </w:r>
      <w:r>
        <w:rPr>
          <w:rStyle w:val="cat-UserDefinedgrp-105rplc-89"/>
          <w:lang w:val="en-BE" w:eastAsia="en-BE" w:bidi="ar-SA"/>
        </w:rPr>
        <w:t>...</w:t>
      </w:r>
      <w:r>
        <w:rPr>
          <w:lang w:val="en-BE" w:eastAsia="en-BE" w:bidi="ar-SA"/>
        </w:rPr>
        <w:t xml:space="preserve">; 1/6 доли в праве собственности на земельный участок по адресу: </w:t>
      </w:r>
      <w:r>
        <w:rPr>
          <w:rStyle w:val="cat-Addressgrp-5rplc-90"/>
          <w:lang w:val="en-BE" w:eastAsia="en-BE" w:bidi="ar-SA"/>
        </w:rPr>
        <w:t>адрес</w:t>
      </w:r>
      <w:r>
        <w:rPr>
          <w:lang w:val="en-BE" w:eastAsia="en-BE" w:bidi="ar-SA"/>
        </w:rPr>
        <w:t>, с/</w:t>
      </w:r>
      <w:r>
        <w:rPr>
          <w:rStyle w:val="cat-Addressgrp-1rplc-91"/>
          <w:lang w:val="en-BE" w:eastAsia="en-BE" w:bidi="ar-SA"/>
        </w:rPr>
        <w:t>адрес</w:t>
      </w:r>
      <w:r>
        <w:rPr>
          <w:lang w:val="en-BE" w:eastAsia="en-BE" w:bidi="ar-SA"/>
        </w:rPr>
        <w:t xml:space="preserve">, в районе </w:t>
      </w:r>
      <w:r>
        <w:rPr>
          <w:rStyle w:val="cat-Addressgrp-2rplc-92"/>
          <w:lang w:val="en-BE" w:eastAsia="en-BE" w:bidi="ar-SA"/>
        </w:rPr>
        <w:t>адрес</w:t>
      </w:r>
      <w:r>
        <w:rPr>
          <w:lang w:val="en-BE" w:eastAsia="en-BE" w:bidi="ar-SA"/>
        </w:rPr>
        <w:t xml:space="preserve">, </w:t>
      </w:r>
      <w:r>
        <w:rPr>
          <w:rStyle w:val="cat-UserDefinedgrp-106rplc-93"/>
          <w:lang w:val="en-BE" w:eastAsia="en-BE" w:bidi="ar-SA"/>
        </w:rPr>
        <w:t>...</w:t>
      </w:r>
      <w:r>
        <w:rPr>
          <w:lang w:val="en-BE" w:eastAsia="en-BE" w:bidi="ar-SA"/>
        </w:rPr>
        <w:t xml:space="preserve">, кадастровый номер </w:t>
      </w:r>
      <w:r>
        <w:rPr>
          <w:rStyle w:val="cat-UserDefinedgrp-111rplc-94"/>
          <w:lang w:val="en-BE" w:eastAsia="en-BE" w:bidi="ar-SA"/>
        </w:rPr>
        <w:t>...</w:t>
      </w:r>
      <w:r>
        <w:rPr>
          <w:lang w:val="en-BE" w:eastAsia="en-BE" w:bidi="ar-SA"/>
        </w:rPr>
        <w:t>; 1/6 доли в праве собственности н</w:t>
      </w:r>
      <w:r>
        <w:rPr>
          <w:lang w:val="en-BE" w:eastAsia="en-BE" w:bidi="ar-SA"/>
        </w:rPr>
        <w:t xml:space="preserve">а здание по адресу: </w:t>
      </w:r>
      <w:r>
        <w:rPr>
          <w:rStyle w:val="cat-Addressgrp-5rplc-95"/>
          <w:lang w:val="en-BE" w:eastAsia="en-BE" w:bidi="ar-SA"/>
        </w:rPr>
        <w:t>адрес</w:t>
      </w:r>
      <w:r>
        <w:rPr>
          <w:lang w:val="en-BE" w:eastAsia="en-BE" w:bidi="ar-SA"/>
        </w:rPr>
        <w:t>, с/</w:t>
      </w:r>
      <w:r>
        <w:rPr>
          <w:rStyle w:val="cat-Addressgrp-1rplc-96"/>
          <w:lang w:val="en-BE" w:eastAsia="en-BE" w:bidi="ar-SA"/>
        </w:rPr>
        <w:t>адрес</w:t>
      </w:r>
      <w:r>
        <w:rPr>
          <w:lang w:val="en-BE" w:eastAsia="en-BE" w:bidi="ar-SA"/>
        </w:rPr>
        <w:t xml:space="preserve">, </w:t>
      </w:r>
      <w:r>
        <w:rPr>
          <w:lang w:val="en-BE" w:eastAsia="en-BE" w:bidi="ar-SA"/>
        </w:rPr>
        <w:lastRenderedPageBreak/>
        <w:t xml:space="preserve">в районе </w:t>
      </w:r>
      <w:r>
        <w:rPr>
          <w:rStyle w:val="cat-Addressgrp-2rplc-97"/>
          <w:lang w:val="en-BE" w:eastAsia="en-BE" w:bidi="ar-SA"/>
        </w:rPr>
        <w:t>адрес</w:t>
      </w:r>
      <w:r>
        <w:rPr>
          <w:lang w:val="en-BE" w:eastAsia="en-BE" w:bidi="ar-SA"/>
        </w:rPr>
        <w:t xml:space="preserve">, </w:t>
      </w:r>
      <w:r>
        <w:rPr>
          <w:rStyle w:val="cat-UserDefinedgrp-106rplc-98"/>
          <w:lang w:val="en-BE" w:eastAsia="en-BE" w:bidi="ar-SA"/>
        </w:rPr>
        <w:t>...</w:t>
      </w:r>
      <w:r>
        <w:rPr>
          <w:lang w:val="en-BE" w:eastAsia="en-BE" w:bidi="ar-SA"/>
        </w:rPr>
        <w:t xml:space="preserve">, кадастровый номер </w:t>
      </w:r>
      <w:r>
        <w:rPr>
          <w:rStyle w:val="cat-UserDefinedgrp-103rplc-99"/>
          <w:lang w:val="en-BE" w:eastAsia="en-BE" w:bidi="ar-SA"/>
        </w:rPr>
        <w:t>...</w:t>
      </w:r>
      <w:r>
        <w:rPr>
          <w:lang w:val="en-BE" w:eastAsia="en-BE" w:bidi="ar-SA"/>
        </w:rPr>
        <w:t xml:space="preserve">; 1/6 доли в праве собственности на автомобиль марки </w:t>
      </w:r>
      <w:r>
        <w:rPr>
          <w:rStyle w:val="cat-FIOgrp-56rplc-100"/>
          <w:lang w:val="en-BE" w:eastAsia="en-BE" w:bidi="ar-SA"/>
        </w:rPr>
        <w:t>фио</w:t>
      </w:r>
      <w:r>
        <w:rPr>
          <w:lang w:val="en-BE" w:eastAsia="en-BE" w:bidi="ar-SA"/>
        </w:rPr>
        <w:t xml:space="preserve">, VIN и №кузова </w:t>
      </w:r>
      <w:r>
        <w:rPr>
          <w:rStyle w:val="cat-UserDefinedgrp-102rplc-101"/>
          <w:lang w:val="en-BE" w:eastAsia="en-BE" w:bidi="ar-SA"/>
        </w:rPr>
        <w:t>...</w:t>
      </w:r>
      <w:r>
        <w:rPr>
          <w:lang w:val="en-BE" w:eastAsia="en-BE" w:bidi="ar-SA"/>
        </w:rPr>
        <w:t xml:space="preserve">, </w:t>
      </w:r>
      <w:r>
        <w:rPr>
          <w:rStyle w:val="cat-Dategrp-28rplc-102"/>
          <w:lang w:val="en-BE" w:eastAsia="en-BE" w:bidi="ar-SA"/>
        </w:rPr>
        <w:t>дата</w:t>
      </w:r>
      <w:r>
        <w:rPr>
          <w:lang w:val="en-BE" w:eastAsia="en-BE" w:bidi="ar-SA"/>
        </w:rPr>
        <w:t xml:space="preserve"> года выпуска. </w:t>
      </w:r>
    </w:p>
    <w:p w14:paraId="30F1E5DA" w14:textId="77777777" w:rsidR="00000000" w:rsidRDefault="00BC176C">
      <w:pPr>
        <w:ind w:firstLine="436"/>
        <w:jc w:val="both"/>
        <w:rPr>
          <w:lang w:val="en-BE" w:eastAsia="en-BE" w:bidi="ar-SA"/>
        </w:rPr>
      </w:pPr>
      <w:r>
        <w:rPr>
          <w:lang w:val="en-BE" w:eastAsia="en-BE" w:bidi="ar-SA"/>
        </w:rPr>
        <w:t>Признать за</w:t>
      </w:r>
      <w:r>
        <w:rPr>
          <w:sz w:val="20"/>
          <w:szCs w:val="20"/>
          <w:lang w:val="en-BE" w:eastAsia="en-BE" w:bidi="ar-SA"/>
        </w:rPr>
        <w:t xml:space="preserve"> </w:t>
      </w:r>
      <w:r>
        <w:rPr>
          <w:lang w:val="en-BE" w:eastAsia="en-BE" w:bidi="ar-SA"/>
        </w:rPr>
        <w:t>Медведевым Игорем Сергеевичем право собственности на 1/3 доли денежны</w:t>
      </w:r>
      <w:r>
        <w:rPr>
          <w:lang w:val="en-BE" w:eastAsia="en-BE" w:bidi="ar-SA"/>
        </w:rPr>
        <w:t>х средств на вкладе со счетом №</w:t>
      </w:r>
      <w:r>
        <w:rPr>
          <w:rStyle w:val="cat-UserDefinedgrp-104rplc-104"/>
          <w:lang w:val="en-BE" w:eastAsia="en-BE" w:bidi="ar-SA"/>
        </w:rPr>
        <w:t>...</w:t>
      </w:r>
      <w:r>
        <w:rPr>
          <w:lang w:val="en-BE" w:eastAsia="en-BE" w:bidi="ar-SA"/>
        </w:rPr>
        <w:t xml:space="preserve"> в сумме </w:t>
      </w:r>
      <w:r>
        <w:rPr>
          <w:rStyle w:val="cat-Sumgrp-84rplc-105"/>
          <w:lang w:val="en-BE" w:eastAsia="en-BE" w:bidi="ar-SA"/>
        </w:rPr>
        <w:t>сумма</w:t>
      </w:r>
      <w:r>
        <w:rPr>
          <w:lang w:val="en-BE" w:eastAsia="en-BE" w:bidi="ar-SA"/>
        </w:rPr>
        <w:t xml:space="preserve">, открытого на имя Комиссаровой Галины Викторовны в ПАО Сбербанк; 1/3 доли в праве собственности на квартиру по адресу: </w:t>
      </w:r>
      <w:r>
        <w:rPr>
          <w:rStyle w:val="cat-Addressgrp-3rplc-107"/>
          <w:lang w:val="en-BE" w:eastAsia="en-BE" w:bidi="ar-SA"/>
        </w:rPr>
        <w:t>адрес</w:t>
      </w:r>
      <w:r>
        <w:rPr>
          <w:lang w:val="en-BE" w:eastAsia="en-BE" w:bidi="ar-SA"/>
        </w:rPr>
        <w:t xml:space="preserve">; 1/3 доли в праве собственности на земельный участок по адресу: </w:t>
      </w:r>
      <w:r>
        <w:rPr>
          <w:rStyle w:val="cat-Addressgrp-4rplc-108"/>
          <w:lang w:val="en-BE" w:eastAsia="en-BE" w:bidi="ar-SA"/>
        </w:rPr>
        <w:t>адрес</w:t>
      </w:r>
      <w:r>
        <w:rPr>
          <w:lang w:val="en-BE" w:eastAsia="en-BE" w:bidi="ar-SA"/>
        </w:rPr>
        <w:t>, кадастровый</w:t>
      </w:r>
      <w:r>
        <w:rPr>
          <w:lang w:val="en-BE" w:eastAsia="en-BE" w:bidi="ar-SA"/>
        </w:rPr>
        <w:t xml:space="preserve"> номер </w:t>
      </w:r>
      <w:r>
        <w:rPr>
          <w:rStyle w:val="cat-UserDefinedgrp-111rplc-109"/>
          <w:lang w:val="en-BE" w:eastAsia="en-BE" w:bidi="ar-SA"/>
        </w:rPr>
        <w:t>...</w:t>
      </w:r>
      <w:r>
        <w:rPr>
          <w:rStyle w:val="cat-UserDefinedgrp-105rplc-110"/>
          <w:lang w:val="en-BE" w:eastAsia="en-BE" w:bidi="ar-SA"/>
        </w:rPr>
        <w:t>...</w:t>
      </w:r>
      <w:r>
        <w:rPr>
          <w:lang w:val="en-BE" w:eastAsia="en-BE" w:bidi="ar-SA"/>
        </w:rPr>
        <w:t xml:space="preserve">; 1/3 доли в праве собственности на земельный участок по адресу: </w:t>
      </w:r>
      <w:r>
        <w:rPr>
          <w:rStyle w:val="cat-Addressgrp-5rplc-111"/>
          <w:lang w:val="en-BE" w:eastAsia="en-BE" w:bidi="ar-SA"/>
        </w:rPr>
        <w:t>адрес</w:t>
      </w:r>
      <w:r>
        <w:rPr>
          <w:lang w:val="en-BE" w:eastAsia="en-BE" w:bidi="ar-SA"/>
        </w:rPr>
        <w:t>, с/</w:t>
      </w:r>
      <w:r>
        <w:rPr>
          <w:rStyle w:val="cat-Addressgrp-1rplc-112"/>
          <w:lang w:val="en-BE" w:eastAsia="en-BE" w:bidi="ar-SA"/>
        </w:rPr>
        <w:t>адрес</w:t>
      </w:r>
      <w:r>
        <w:rPr>
          <w:lang w:val="en-BE" w:eastAsia="en-BE" w:bidi="ar-SA"/>
        </w:rPr>
        <w:t xml:space="preserve">, в районе </w:t>
      </w:r>
      <w:r>
        <w:rPr>
          <w:rStyle w:val="cat-Addressgrp-2rplc-113"/>
          <w:lang w:val="en-BE" w:eastAsia="en-BE" w:bidi="ar-SA"/>
        </w:rPr>
        <w:t>адрес</w:t>
      </w:r>
      <w:r>
        <w:rPr>
          <w:lang w:val="en-BE" w:eastAsia="en-BE" w:bidi="ar-SA"/>
        </w:rPr>
        <w:t xml:space="preserve">, </w:t>
      </w:r>
      <w:r>
        <w:rPr>
          <w:rStyle w:val="cat-UserDefinedgrp-106rplc-114"/>
          <w:lang w:val="en-BE" w:eastAsia="en-BE" w:bidi="ar-SA"/>
        </w:rPr>
        <w:t>...</w:t>
      </w:r>
      <w:r>
        <w:rPr>
          <w:lang w:val="en-BE" w:eastAsia="en-BE" w:bidi="ar-SA"/>
        </w:rPr>
        <w:t xml:space="preserve">, кадастровый номер </w:t>
      </w:r>
      <w:r>
        <w:rPr>
          <w:rStyle w:val="cat-UserDefinedgrp-111rplc-115"/>
          <w:lang w:val="en-BE" w:eastAsia="en-BE" w:bidi="ar-SA"/>
        </w:rPr>
        <w:t>...</w:t>
      </w:r>
      <w:r>
        <w:rPr>
          <w:lang w:val="en-BE" w:eastAsia="en-BE" w:bidi="ar-SA"/>
        </w:rPr>
        <w:t xml:space="preserve">; 1/3 доли в праве собственности на здание по адресу: </w:t>
      </w:r>
      <w:r>
        <w:rPr>
          <w:rStyle w:val="cat-Addressgrp-5rplc-116"/>
          <w:lang w:val="en-BE" w:eastAsia="en-BE" w:bidi="ar-SA"/>
        </w:rPr>
        <w:t>адрес</w:t>
      </w:r>
      <w:r>
        <w:rPr>
          <w:lang w:val="en-BE" w:eastAsia="en-BE" w:bidi="ar-SA"/>
        </w:rPr>
        <w:t>, с/</w:t>
      </w:r>
      <w:r>
        <w:rPr>
          <w:rStyle w:val="cat-Addressgrp-1rplc-117"/>
          <w:lang w:val="en-BE" w:eastAsia="en-BE" w:bidi="ar-SA"/>
        </w:rPr>
        <w:t>адрес</w:t>
      </w:r>
      <w:r>
        <w:rPr>
          <w:lang w:val="en-BE" w:eastAsia="en-BE" w:bidi="ar-SA"/>
        </w:rPr>
        <w:t xml:space="preserve">, в районе </w:t>
      </w:r>
      <w:r>
        <w:rPr>
          <w:rStyle w:val="cat-Addressgrp-2rplc-118"/>
          <w:lang w:val="en-BE" w:eastAsia="en-BE" w:bidi="ar-SA"/>
        </w:rPr>
        <w:t>адрес</w:t>
      </w:r>
      <w:r>
        <w:rPr>
          <w:lang w:val="en-BE" w:eastAsia="en-BE" w:bidi="ar-SA"/>
        </w:rPr>
        <w:t xml:space="preserve">, </w:t>
      </w:r>
      <w:r>
        <w:rPr>
          <w:rStyle w:val="cat-UserDefinedgrp-106rplc-119"/>
          <w:lang w:val="en-BE" w:eastAsia="en-BE" w:bidi="ar-SA"/>
        </w:rPr>
        <w:t>...</w:t>
      </w:r>
      <w:r>
        <w:rPr>
          <w:lang w:val="en-BE" w:eastAsia="en-BE" w:bidi="ar-SA"/>
        </w:rPr>
        <w:t xml:space="preserve">, кадастровый номер </w:t>
      </w:r>
      <w:r>
        <w:rPr>
          <w:rStyle w:val="cat-UserDefinedgrp-103rplc-120"/>
          <w:lang w:val="en-BE" w:eastAsia="en-BE" w:bidi="ar-SA"/>
        </w:rPr>
        <w:t>...</w:t>
      </w:r>
      <w:r>
        <w:rPr>
          <w:lang w:val="en-BE" w:eastAsia="en-BE" w:bidi="ar-SA"/>
        </w:rPr>
        <w:t>; 1/3 до</w:t>
      </w:r>
      <w:r>
        <w:rPr>
          <w:lang w:val="en-BE" w:eastAsia="en-BE" w:bidi="ar-SA"/>
        </w:rPr>
        <w:t xml:space="preserve">ли в праве собственности на автомобиль марки </w:t>
      </w:r>
      <w:r>
        <w:rPr>
          <w:rStyle w:val="cat-FIOgrp-56rplc-121"/>
          <w:lang w:val="en-BE" w:eastAsia="en-BE" w:bidi="ar-SA"/>
        </w:rPr>
        <w:t>фио</w:t>
      </w:r>
      <w:r>
        <w:rPr>
          <w:lang w:val="en-BE" w:eastAsia="en-BE" w:bidi="ar-SA"/>
        </w:rPr>
        <w:t xml:space="preserve">, VIN и №кузова </w:t>
      </w:r>
      <w:r>
        <w:rPr>
          <w:rStyle w:val="cat-UserDefinedgrp-102rplc-122"/>
          <w:lang w:val="en-BE" w:eastAsia="en-BE" w:bidi="ar-SA"/>
        </w:rPr>
        <w:t>...</w:t>
      </w:r>
      <w:r>
        <w:rPr>
          <w:lang w:val="en-BE" w:eastAsia="en-BE" w:bidi="ar-SA"/>
        </w:rPr>
        <w:t xml:space="preserve">, </w:t>
      </w:r>
      <w:r>
        <w:rPr>
          <w:rStyle w:val="cat-Dategrp-28rplc-123"/>
          <w:lang w:val="en-BE" w:eastAsia="en-BE" w:bidi="ar-SA"/>
        </w:rPr>
        <w:t>дата</w:t>
      </w:r>
      <w:r>
        <w:rPr>
          <w:lang w:val="en-BE" w:eastAsia="en-BE" w:bidi="ar-SA"/>
        </w:rPr>
        <w:t xml:space="preserve"> года выпуска. </w:t>
      </w:r>
    </w:p>
    <w:p w14:paraId="4B0BADA4" w14:textId="77777777" w:rsidR="00000000" w:rsidRDefault="00BC176C">
      <w:pPr>
        <w:ind w:firstLine="436"/>
        <w:jc w:val="both"/>
        <w:rPr>
          <w:lang w:val="en-BE" w:eastAsia="en-BE" w:bidi="ar-SA"/>
        </w:rPr>
      </w:pPr>
      <w:r>
        <w:rPr>
          <w:lang w:val="en-BE" w:eastAsia="en-BE" w:bidi="ar-SA"/>
        </w:rPr>
        <w:t xml:space="preserve">Взыскать с Комиссаровой Галины Викторовны в пользу Медведева Игоря Сергеевича денежные средства в размере </w:t>
      </w:r>
      <w:r>
        <w:rPr>
          <w:rStyle w:val="cat-Sumgrp-85rplc-126"/>
          <w:lang w:val="en-BE" w:eastAsia="en-BE" w:bidi="ar-SA"/>
        </w:rPr>
        <w:t>сумма</w:t>
      </w:r>
      <w:r>
        <w:rPr>
          <w:lang w:val="en-BE" w:eastAsia="en-BE" w:bidi="ar-SA"/>
        </w:rPr>
        <w:t xml:space="preserve"> и </w:t>
      </w:r>
      <w:r>
        <w:rPr>
          <w:rStyle w:val="cat-Sumgrp-86rplc-127"/>
          <w:lang w:val="en-BE" w:eastAsia="en-BE" w:bidi="ar-SA"/>
        </w:rPr>
        <w:t>сумма</w:t>
      </w:r>
      <w:r>
        <w:rPr>
          <w:lang w:val="en-BE" w:eastAsia="en-BE" w:bidi="ar-SA"/>
        </w:rPr>
        <w:t xml:space="preserve"> по курсу ЦБ РФ на день исполнения решения суда.</w:t>
      </w:r>
      <w:r>
        <w:rPr>
          <w:lang w:val="en-BE" w:eastAsia="en-BE" w:bidi="ar-SA"/>
        </w:rPr>
        <w:t xml:space="preserve"> </w:t>
      </w:r>
    </w:p>
    <w:p w14:paraId="1A11576E" w14:textId="77777777" w:rsidR="00000000" w:rsidRDefault="00BC176C">
      <w:pPr>
        <w:ind w:firstLine="436"/>
        <w:jc w:val="both"/>
        <w:rPr>
          <w:lang w:val="en-BE" w:eastAsia="en-BE" w:bidi="ar-SA"/>
        </w:rPr>
      </w:pPr>
      <w:r>
        <w:rPr>
          <w:lang w:val="en-BE" w:eastAsia="en-BE" w:bidi="ar-SA"/>
        </w:rPr>
        <w:t xml:space="preserve">В удовлетворении остальной части исковых требований Медведева Игоря Сергеевича к Комиссаровой Галине Викторовне о признании недостойным наследником, включении имущества в наследственную массу и признании права собственности – отказать. </w:t>
      </w:r>
    </w:p>
    <w:p w14:paraId="2653CB30" w14:textId="77777777" w:rsidR="00000000" w:rsidRDefault="00BC176C">
      <w:pPr>
        <w:ind w:firstLine="436"/>
        <w:jc w:val="both"/>
        <w:rPr>
          <w:lang w:val="en-BE" w:eastAsia="en-BE" w:bidi="ar-SA"/>
        </w:rPr>
      </w:pPr>
      <w:r>
        <w:rPr>
          <w:lang w:val="en-BE" w:eastAsia="en-BE" w:bidi="ar-SA"/>
        </w:rPr>
        <w:t xml:space="preserve">В удовлетворении </w:t>
      </w:r>
      <w:r>
        <w:rPr>
          <w:lang w:val="en-BE" w:eastAsia="en-BE" w:bidi="ar-SA"/>
        </w:rPr>
        <w:t>встречного искового заявления Комиссаровой Галины Викторовны к Медведеву Игорю Сергеевичу о признании имущества совместной собственностью супругов и признании права собственности – отказать.</w:t>
      </w:r>
    </w:p>
    <w:p w14:paraId="77A6BB10" w14:textId="77777777" w:rsidR="00000000" w:rsidRDefault="00BC176C">
      <w:pPr>
        <w:ind w:firstLine="436"/>
        <w:jc w:val="both"/>
        <w:rPr>
          <w:lang w:val="en-BE" w:eastAsia="en-BE" w:bidi="ar-SA"/>
        </w:rPr>
      </w:pPr>
      <w:r>
        <w:rPr>
          <w:lang w:val="en-BE" w:eastAsia="en-BE" w:bidi="ar-SA"/>
        </w:rPr>
        <w:t>Решение может быть обжаловано в апелляционном порядке в Московски</w:t>
      </w:r>
      <w:r>
        <w:rPr>
          <w:lang w:val="en-BE" w:eastAsia="en-BE" w:bidi="ar-SA"/>
        </w:rPr>
        <w:t xml:space="preserve">й городской суд в течение одного месяца со дня принятия решения суда в окончательной форме, путем подачи апелляционной жалобы через Тимирязевский районный суд </w:t>
      </w:r>
      <w:r>
        <w:rPr>
          <w:rStyle w:val="cat-Addressgrp-0rplc-132"/>
          <w:lang w:val="en-BE" w:eastAsia="en-BE" w:bidi="ar-SA"/>
        </w:rPr>
        <w:t>адрес</w:t>
      </w:r>
      <w:r>
        <w:rPr>
          <w:lang w:val="en-BE" w:eastAsia="en-BE" w:bidi="ar-SA"/>
        </w:rPr>
        <w:t>.</w:t>
      </w:r>
    </w:p>
    <w:p w14:paraId="526351B8" w14:textId="77777777" w:rsidR="00000000" w:rsidRDefault="00BC176C">
      <w:pPr>
        <w:jc w:val="center"/>
        <w:rPr>
          <w:lang w:val="en-BE" w:eastAsia="en-BE" w:bidi="ar-SA"/>
        </w:rPr>
      </w:pPr>
    </w:p>
    <w:p w14:paraId="4742D1E4" w14:textId="77777777" w:rsidR="00000000" w:rsidRDefault="00BC176C">
      <w:pPr>
        <w:jc w:val="center"/>
        <w:rPr>
          <w:lang w:val="en-BE" w:eastAsia="en-BE" w:bidi="ar-SA"/>
        </w:rPr>
      </w:pPr>
      <w:r>
        <w:rPr>
          <w:lang w:val="en-BE" w:eastAsia="en-BE" w:bidi="ar-SA"/>
        </w:rPr>
        <w:t xml:space="preserve">Судья </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М.А. Макляк</w:t>
      </w:r>
    </w:p>
    <w:p w14:paraId="697AEDB2" w14:textId="77777777" w:rsidR="00000000" w:rsidRDefault="00BC176C">
      <w:pPr>
        <w:ind w:firstLine="720"/>
        <w:rPr>
          <w:sz w:val="20"/>
          <w:szCs w:val="20"/>
          <w:lang w:val="en-BE" w:eastAsia="en-BE" w:bidi="ar-SA"/>
        </w:rPr>
      </w:pPr>
    </w:p>
    <w:p w14:paraId="2BFDA5A6" w14:textId="77777777" w:rsidR="00000000" w:rsidRDefault="00BC176C">
      <w:pPr>
        <w:ind w:firstLine="720"/>
        <w:rPr>
          <w:sz w:val="20"/>
          <w:szCs w:val="20"/>
          <w:lang w:val="en-BE" w:eastAsia="en-BE" w:bidi="ar-SA"/>
        </w:rPr>
      </w:pPr>
    </w:p>
    <w:p w14:paraId="3CC89EEE" w14:textId="77777777" w:rsidR="00000000" w:rsidRDefault="00BC176C">
      <w:pPr>
        <w:ind w:firstLine="720"/>
        <w:rPr>
          <w:sz w:val="20"/>
          <w:szCs w:val="20"/>
          <w:lang w:val="en-BE" w:eastAsia="en-BE" w:bidi="ar-SA"/>
        </w:rPr>
      </w:pPr>
    </w:p>
    <w:p w14:paraId="7785F131" w14:textId="77777777" w:rsidR="00000000" w:rsidRDefault="00BC176C">
      <w:pPr>
        <w:ind w:firstLine="720"/>
        <w:rPr>
          <w:sz w:val="20"/>
          <w:szCs w:val="20"/>
          <w:lang w:val="en-BE" w:eastAsia="en-BE" w:bidi="ar-SA"/>
        </w:rPr>
      </w:pPr>
    </w:p>
    <w:p w14:paraId="6882D1BF" w14:textId="77777777" w:rsidR="00000000" w:rsidRDefault="00BC176C">
      <w:pPr>
        <w:ind w:firstLine="720"/>
        <w:rPr>
          <w:sz w:val="20"/>
          <w:szCs w:val="20"/>
          <w:lang w:val="en-BE" w:eastAsia="en-BE" w:bidi="ar-SA"/>
        </w:rPr>
      </w:pPr>
    </w:p>
    <w:p w14:paraId="7DB56A6B" w14:textId="77777777" w:rsidR="00000000" w:rsidRDefault="00BC176C">
      <w:pPr>
        <w:ind w:firstLine="720"/>
        <w:rPr>
          <w:sz w:val="20"/>
          <w:szCs w:val="20"/>
          <w:lang w:val="en-BE" w:eastAsia="en-BE" w:bidi="ar-SA"/>
        </w:rPr>
      </w:pPr>
    </w:p>
    <w:p w14:paraId="33C08980" w14:textId="77777777" w:rsidR="00000000" w:rsidRDefault="00BC176C">
      <w:pPr>
        <w:ind w:firstLine="720"/>
        <w:rPr>
          <w:sz w:val="20"/>
          <w:szCs w:val="20"/>
          <w:lang w:val="en-BE" w:eastAsia="en-BE" w:bidi="ar-SA"/>
        </w:rPr>
      </w:pPr>
    </w:p>
    <w:p w14:paraId="7C67CC70" w14:textId="77777777" w:rsidR="00000000" w:rsidRDefault="00BC176C">
      <w:pPr>
        <w:ind w:firstLine="720"/>
        <w:rPr>
          <w:sz w:val="20"/>
          <w:szCs w:val="20"/>
          <w:lang w:val="en-BE" w:eastAsia="en-BE" w:bidi="ar-SA"/>
        </w:rPr>
      </w:pPr>
    </w:p>
    <w:p w14:paraId="351AD5D5" w14:textId="77777777" w:rsidR="00000000" w:rsidRDefault="00BC176C">
      <w:pPr>
        <w:ind w:firstLine="720"/>
        <w:rPr>
          <w:sz w:val="20"/>
          <w:szCs w:val="20"/>
          <w:lang w:val="en-BE" w:eastAsia="en-BE" w:bidi="ar-SA"/>
        </w:rPr>
      </w:pPr>
    </w:p>
    <w:p w14:paraId="618A0AA5" w14:textId="77777777" w:rsidR="00000000" w:rsidRDefault="00BC176C">
      <w:pPr>
        <w:ind w:firstLine="720"/>
        <w:rPr>
          <w:sz w:val="20"/>
          <w:szCs w:val="20"/>
          <w:lang w:val="en-BE" w:eastAsia="en-BE" w:bidi="ar-SA"/>
        </w:rPr>
      </w:pPr>
    </w:p>
    <w:p w14:paraId="07C7339C" w14:textId="77777777" w:rsidR="00000000" w:rsidRDefault="00BC176C">
      <w:pPr>
        <w:ind w:firstLine="720"/>
        <w:rPr>
          <w:sz w:val="20"/>
          <w:szCs w:val="20"/>
          <w:lang w:val="en-BE" w:eastAsia="en-BE" w:bidi="ar-SA"/>
        </w:rPr>
      </w:pPr>
    </w:p>
    <w:p w14:paraId="0013AF15" w14:textId="77777777" w:rsidR="00000000" w:rsidRDefault="00BC176C">
      <w:pPr>
        <w:ind w:firstLine="720"/>
        <w:rPr>
          <w:sz w:val="20"/>
          <w:szCs w:val="20"/>
          <w:lang w:val="en-BE" w:eastAsia="en-BE" w:bidi="ar-SA"/>
        </w:rPr>
      </w:pPr>
    </w:p>
    <w:p w14:paraId="0E307014" w14:textId="77777777" w:rsidR="00000000" w:rsidRDefault="00BC176C">
      <w:pPr>
        <w:ind w:firstLine="907"/>
        <w:jc w:val="right"/>
        <w:rPr>
          <w:sz w:val="26"/>
          <w:szCs w:val="26"/>
          <w:lang w:val="en-BE" w:eastAsia="en-BE" w:bidi="ar-SA"/>
        </w:rPr>
      </w:pPr>
      <w:r>
        <w:rPr>
          <w:sz w:val="26"/>
          <w:szCs w:val="26"/>
          <w:lang w:val="en-BE" w:eastAsia="en-BE" w:bidi="ar-SA"/>
        </w:rPr>
        <w:t xml:space="preserve">УИД 77RS0028-02-2020-002191-25 </w:t>
      </w:r>
    </w:p>
    <w:p w14:paraId="734872A0" w14:textId="77777777" w:rsidR="00000000" w:rsidRDefault="00BC176C">
      <w:pPr>
        <w:ind w:firstLine="907"/>
        <w:jc w:val="right"/>
        <w:rPr>
          <w:sz w:val="26"/>
          <w:szCs w:val="26"/>
          <w:lang w:val="en-BE" w:eastAsia="en-BE" w:bidi="ar-SA"/>
        </w:rPr>
      </w:pPr>
    </w:p>
    <w:p w14:paraId="3D6256EF" w14:textId="77777777" w:rsidR="00000000" w:rsidRDefault="00BC176C">
      <w:pPr>
        <w:ind w:firstLine="907"/>
        <w:jc w:val="right"/>
        <w:rPr>
          <w:sz w:val="26"/>
          <w:szCs w:val="26"/>
          <w:lang w:val="en-BE" w:eastAsia="en-BE" w:bidi="ar-SA"/>
        </w:rPr>
      </w:pPr>
      <w:r>
        <w:rPr>
          <w:sz w:val="26"/>
          <w:szCs w:val="26"/>
          <w:lang w:val="en-BE" w:eastAsia="en-BE" w:bidi="ar-SA"/>
        </w:rPr>
        <w:t>Дел</w:t>
      </w:r>
      <w:r>
        <w:rPr>
          <w:sz w:val="26"/>
          <w:szCs w:val="26"/>
          <w:lang w:val="en-BE" w:eastAsia="en-BE" w:bidi="ar-SA"/>
        </w:rPr>
        <w:t>о №2-23/22 (№ 2-690/</w:t>
      </w:r>
      <w:r>
        <w:rPr>
          <w:rStyle w:val="cat-Dategrp-23rplc-134"/>
          <w:sz w:val="26"/>
          <w:szCs w:val="26"/>
          <w:lang w:val="en-BE" w:eastAsia="en-BE" w:bidi="ar-SA"/>
        </w:rPr>
        <w:t>дата</w:t>
      </w:r>
      <w:r>
        <w:rPr>
          <w:sz w:val="26"/>
          <w:szCs w:val="26"/>
          <w:lang w:val="en-BE" w:eastAsia="en-BE" w:bidi="ar-SA"/>
        </w:rPr>
        <w:t>)</w:t>
      </w:r>
    </w:p>
    <w:p w14:paraId="00ADEB5D" w14:textId="77777777" w:rsidR="00000000" w:rsidRDefault="00BC176C">
      <w:pPr>
        <w:ind w:firstLine="907"/>
        <w:jc w:val="center"/>
        <w:rPr>
          <w:sz w:val="26"/>
          <w:szCs w:val="26"/>
          <w:lang w:val="en-BE" w:eastAsia="en-BE" w:bidi="ar-SA"/>
        </w:rPr>
      </w:pPr>
      <w:r>
        <w:rPr>
          <w:sz w:val="26"/>
          <w:szCs w:val="26"/>
          <w:lang w:val="en-BE" w:eastAsia="en-BE" w:bidi="ar-SA"/>
        </w:rPr>
        <w:t>РЕШЕНИЕ</w:t>
      </w:r>
    </w:p>
    <w:p w14:paraId="2B2B0EC7" w14:textId="77777777" w:rsidR="00000000" w:rsidRDefault="00BC176C">
      <w:pPr>
        <w:ind w:firstLine="907"/>
        <w:jc w:val="center"/>
        <w:rPr>
          <w:sz w:val="26"/>
          <w:szCs w:val="26"/>
          <w:lang w:val="en-BE" w:eastAsia="en-BE" w:bidi="ar-SA"/>
        </w:rPr>
      </w:pPr>
      <w:r>
        <w:rPr>
          <w:sz w:val="26"/>
          <w:szCs w:val="26"/>
          <w:lang w:val="en-BE" w:eastAsia="en-BE" w:bidi="ar-SA"/>
        </w:rPr>
        <w:t>Именем Российской Федерации</w:t>
      </w:r>
    </w:p>
    <w:p w14:paraId="2DE2A06B" w14:textId="77777777" w:rsidR="00000000" w:rsidRDefault="00BC176C">
      <w:pPr>
        <w:jc w:val="center"/>
        <w:rPr>
          <w:sz w:val="26"/>
          <w:szCs w:val="26"/>
          <w:lang w:val="en-BE" w:eastAsia="en-BE" w:bidi="ar-SA"/>
        </w:rPr>
      </w:pPr>
      <w:r>
        <w:rPr>
          <w:rStyle w:val="cat-Dategrp-24rplc-135"/>
          <w:sz w:val="26"/>
          <w:szCs w:val="26"/>
          <w:lang w:val="en-BE" w:eastAsia="en-BE" w:bidi="ar-SA"/>
        </w:rPr>
        <w:t>дата</w:t>
      </w:r>
      <w:r>
        <w:rPr>
          <w:sz w:val="26"/>
          <w:szCs w:val="26"/>
          <w:lang w:val="en-BE" w:eastAsia="en-BE" w:bidi="ar-SA"/>
        </w:rPr>
        <w:t xml:space="preserve">  </w:t>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t xml:space="preserve">                                         </w:t>
      </w:r>
      <w:r>
        <w:rPr>
          <w:rStyle w:val="cat-Addressgrp-0rplc-136"/>
          <w:sz w:val="26"/>
          <w:szCs w:val="26"/>
          <w:lang w:val="en-BE" w:eastAsia="en-BE" w:bidi="ar-SA"/>
        </w:rPr>
        <w:t>адрес</w:t>
      </w:r>
    </w:p>
    <w:p w14:paraId="6A30E9B8" w14:textId="77777777" w:rsidR="00000000" w:rsidRDefault="00BC176C">
      <w:pPr>
        <w:ind w:firstLine="720"/>
        <w:jc w:val="both"/>
        <w:rPr>
          <w:sz w:val="26"/>
          <w:szCs w:val="26"/>
          <w:lang w:val="en-BE" w:eastAsia="en-BE" w:bidi="ar-SA"/>
        </w:rPr>
      </w:pPr>
      <w:r>
        <w:rPr>
          <w:sz w:val="26"/>
          <w:szCs w:val="26"/>
          <w:lang w:val="en-BE" w:eastAsia="en-BE" w:bidi="ar-SA"/>
        </w:rPr>
        <w:t xml:space="preserve">Судья Тимирязевского районного суда </w:t>
      </w:r>
      <w:r>
        <w:rPr>
          <w:rStyle w:val="cat-Addressgrp-0rplc-137"/>
          <w:sz w:val="26"/>
          <w:szCs w:val="26"/>
          <w:lang w:val="en-BE" w:eastAsia="en-BE" w:bidi="ar-SA"/>
        </w:rPr>
        <w:t>адрес</w:t>
      </w:r>
      <w:r>
        <w:rPr>
          <w:sz w:val="26"/>
          <w:szCs w:val="26"/>
          <w:lang w:val="en-BE" w:eastAsia="en-BE" w:bidi="ar-SA"/>
        </w:rPr>
        <w:t xml:space="preserve"> Макляк М.А., при секретаре </w:t>
      </w:r>
      <w:r>
        <w:rPr>
          <w:rStyle w:val="cat-FIOgrp-55rplc-139"/>
          <w:sz w:val="26"/>
          <w:szCs w:val="26"/>
          <w:lang w:val="en-BE" w:eastAsia="en-BE" w:bidi="ar-SA"/>
        </w:rPr>
        <w:t>фио</w:t>
      </w:r>
      <w:r>
        <w:rPr>
          <w:sz w:val="26"/>
          <w:szCs w:val="26"/>
          <w:lang w:val="en-BE" w:eastAsia="en-BE" w:bidi="ar-SA"/>
        </w:rPr>
        <w:t>, рассмотрев в открытом судебном заседании гражданское дело №2-2</w:t>
      </w:r>
      <w:r>
        <w:rPr>
          <w:sz w:val="26"/>
          <w:szCs w:val="26"/>
          <w:lang w:val="en-BE" w:eastAsia="en-BE" w:bidi="ar-SA"/>
        </w:rPr>
        <w:t>3/</w:t>
      </w:r>
      <w:r>
        <w:rPr>
          <w:rStyle w:val="cat-Dategrp-25rplc-140"/>
          <w:sz w:val="26"/>
          <w:szCs w:val="26"/>
          <w:lang w:val="en-BE" w:eastAsia="en-BE" w:bidi="ar-SA"/>
        </w:rPr>
        <w:t>дата</w:t>
      </w:r>
      <w:r>
        <w:rPr>
          <w:sz w:val="26"/>
          <w:szCs w:val="26"/>
          <w:lang w:val="en-BE" w:eastAsia="en-BE" w:bidi="ar-SA"/>
        </w:rPr>
        <w:t xml:space="preserve"> по иску Медведева Игоря Сергеевича к Комиссаровой Галине Викторовне о признании недостойным наследником, включении имущества в наследственную массу и признании права собственности, по встречному иску Комиссаровой Галины Викторовны к Медведеву Игорю </w:t>
      </w:r>
      <w:r>
        <w:rPr>
          <w:sz w:val="26"/>
          <w:szCs w:val="26"/>
          <w:lang w:val="en-BE" w:eastAsia="en-BE" w:bidi="ar-SA"/>
        </w:rPr>
        <w:t>Сергеевичу о признании имущества совместной собственностью супругов и признании права собственности,</w:t>
      </w:r>
    </w:p>
    <w:p w14:paraId="71832CEB" w14:textId="77777777" w:rsidR="00000000" w:rsidRDefault="00BC176C">
      <w:pPr>
        <w:ind w:firstLine="720"/>
        <w:jc w:val="center"/>
        <w:rPr>
          <w:sz w:val="26"/>
          <w:szCs w:val="26"/>
          <w:lang w:val="en-BE" w:eastAsia="en-BE" w:bidi="ar-SA"/>
        </w:rPr>
      </w:pPr>
    </w:p>
    <w:p w14:paraId="505F1946" w14:textId="77777777" w:rsidR="00000000" w:rsidRDefault="00BC176C">
      <w:pPr>
        <w:ind w:firstLine="720"/>
        <w:jc w:val="center"/>
        <w:rPr>
          <w:sz w:val="26"/>
          <w:szCs w:val="26"/>
          <w:lang w:val="en-BE" w:eastAsia="en-BE" w:bidi="ar-SA"/>
        </w:rPr>
      </w:pPr>
      <w:r>
        <w:rPr>
          <w:sz w:val="26"/>
          <w:szCs w:val="26"/>
          <w:lang w:val="en-BE" w:eastAsia="en-BE" w:bidi="ar-SA"/>
        </w:rPr>
        <w:lastRenderedPageBreak/>
        <w:t>УСТАНОВИЛ:</w:t>
      </w:r>
    </w:p>
    <w:p w14:paraId="6B596D77" w14:textId="77777777" w:rsidR="00000000" w:rsidRDefault="00BC176C">
      <w:pPr>
        <w:ind w:firstLine="720"/>
        <w:jc w:val="both"/>
        <w:rPr>
          <w:sz w:val="26"/>
          <w:szCs w:val="26"/>
          <w:lang w:val="en-BE" w:eastAsia="en-BE" w:bidi="ar-SA"/>
        </w:rPr>
      </w:pPr>
      <w:r>
        <w:rPr>
          <w:sz w:val="26"/>
          <w:szCs w:val="26"/>
          <w:lang w:val="en-BE" w:eastAsia="en-BE" w:bidi="ar-SA"/>
        </w:rPr>
        <w:t>Истец Медведев И.С. обратился в суд с иском к Комиссаровой Г.В. и просит суд признать ответчика недостойным наследником, не имеющим право насле</w:t>
      </w:r>
      <w:r>
        <w:rPr>
          <w:sz w:val="26"/>
          <w:szCs w:val="26"/>
          <w:lang w:val="en-BE" w:eastAsia="en-BE" w:bidi="ar-SA"/>
        </w:rPr>
        <w:t xml:space="preserve">довать после смерти </w:t>
      </w:r>
      <w:r>
        <w:rPr>
          <w:rStyle w:val="cat-FIOgrp-63rplc-147"/>
          <w:sz w:val="26"/>
          <w:szCs w:val="26"/>
          <w:lang w:val="en-BE" w:eastAsia="en-BE" w:bidi="ar-SA"/>
        </w:rPr>
        <w:t>фио</w:t>
      </w:r>
      <w:r>
        <w:rPr>
          <w:sz w:val="26"/>
          <w:szCs w:val="26"/>
          <w:lang w:val="en-BE" w:eastAsia="en-BE" w:bidi="ar-SA"/>
        </w:rPr>
        <w:t xml:space="preserve">, </w:t>
      </w:r>
      <w:r>
        <w:rPr>
          <w:rStyle w:val="cat-PassportDatagrp-98rplc-148"/>
          <w:sz w:val="26"/>
          <w:szCs w:val="26"/>
          <w:lang w:val="en-BE" w:eastAsia="en-BE" w:bidi="ar-SA"/>
        </w:rPr>
        <w:t>паспортные данные</w:t>
      </w:r>
      <w:r>
        <w:rPr>
          <w:sz w:val="26"/>
          <w:szCs w:val="26"/>
          <w:lang w:val="en-BE" w:eastAsia="en-BE" w:bidi="ar-SA"/>
        </w:rPr>
        <w:t xml:space="preserve">, умершего </w:t>
      </w:r>
      <w:r>
        <w:rPr>
          <w:rStyle w:val="cat-Dategrp-26rplc-149"/>
          <w:sz w:val="26"/>
          <w:szCs w:val="26"/>
          <w:lang w:val="en-BE" w:eastAsia="en-BE" w:bidi="ar-SA"/>
        </w:rPr>
        <w:t>дата</w:t>
      </w:r>
      <w:r>
        <w:rPr>
          <w:sz w:val="26"/>
          <w:szCs w:val="26"/>
          <w:lang w:val="en-BE" w:eastAsia="en-BE" w:bidi="ar-SA"/>
        </w:rPr>
        <w:t xml:space="preserve">, взыскать с ответчика в пользу истца ½ доли денежных средств, находящихся по состоянию на </w:t>
      </w:r>
      <w:r>
        <w:rPr>
          <w:rStyle w:val="cat-Dategrp-26rplc-150"/>
          <w:sz w:val="26"/>
          <w:szCs w:val="26"/>
          <w:lang w:val="en-BE" w:eastAsia="en-BE" w:bidi="ar-SA"/>
        </w:rPr>
        <w:t>дата</w:t>
      </w:r>
      <w:r>
        <w:rPr>
          <w:sz w:val="26"/>
          <w:szCs w:val="26"/>
          <w:lang w:val="en-BE" w:eastAsia="en-BE" w:bidi="ar-SA"/>
        </w:rPr>
        <w:t xml:space="preserve"> на счетах и во вкладах, открытых на имя Комиссаровой Г.В., а именно </w:t>
      </w:r>
      <w:r>
        <w:rPr>
          <w:rStyle w:val="cat-Sumgrp-87rplc-152"/>
          <w:sz w:val="26"/>
          <w:szCs w:val="26"/>
          <w:lang w:val="en-BE" w:eastAsia="en-BE" w:bidi="ar-SA"/>
        </w:rPr>
        <w:t>сумма</w:t>
      </w:r>
      <w:r>
        <w:rPr>
          <w:sz w:val="26"/>
          <w:szCs w:val="26"/>
          <w:lang w:val="en-BE" w:eastAsia="en-BE" w:bidi="ar-SA"/>
        </w:rPr>
        <w:t>, а также начисленных по состо</w:t>
      </w:r>
      <w:r>
        <w:rPr>
          <w:sz w:val="26"/>
          <w:szCs w:val="26"/>
          <w:lang w:val="en-BE" w:eastAsia="en-BE" w:bidi="ar-SA"/>
        </w:rPr>
        <w:t xml:space="preserve">янию на </w:t>
      </w:r>
      <w:r>
        <w:rPr>
          <w:rStyle w:val="cat-Dategrp-30rplc-153"/>
          <w:sz w:val="26"/>
          <w:szCs w:val="26"/>
          <w:lang w:val="en-BE" w:eastAsia="en-BE" w:bidi="ar-SA"/>
        </w:rPr>
        <w:t>дата</w:t>
      </w:r>
      <w:r>
        <w:rPr>
          <w:sz w:val="26"/>
          <w:szCs w:val="26"/>
          <w:lang w:val="en-BE" w:eastAsia="en-BE" w:bidi="ar-SA"/>
        </w:rPr>
        <w:t xml:space="preserve"> процентов по вкладу на счете №</w:t>
      </w:r>
      <w:r>
        <w:rPr>
          <w:rStyle w:val="cat-UserDefinedgrp-104rplc-154"/>
          <w:sz w:val="26"/>
          <w:szCs w:val="26"/>
          <w:lang w:val="en-BE" w:eastAsia="en-BE" w:bidi="ar-SA"/>
        </w:rPr>
        <w:t>...</w:t>
      </w:r>
      <w:r>
        <w:rPr>
          <w:sz w:val="26"/>
          <w:szCs w:val="26"/>
          <w:lang w:val="en-BE" w:eastAsia="en-BE" w:bidi="ar-SA"/>
        </w:rPr>
        <w:t xml:space="preserve">, а именно </w:t>
      </w:r>
      <w:r>
        <w:rPr>
          <w:rStyle w:val="cat-Sumgrp-88rplc-155"/>
          <w:sz w:val="26"/>
          <w:szCs w:val="26"/>
          <w:lang w:val="en-BE" w:eastAsia="en-BE" w:bidi="ar-SA"/>
        </w:rPr>
        <w:t>сумма</w:t>
      </w:r>
      <w:r>
        <w:rPr>
          <w:sz w:val="26"/>
          <w:szCs w:val="26"/>
          <w:lang w:val="en-BE" w:eastAsia="en-BE" w:bidi="ar-SA"/>
        </w:rPr>
        <w:t>, взыскать с ответчика в пользу истца излишне снятые ответчиком как недостойным наследником денежные средства со счета в ПАО Сбербанк №</w:t>
      </w:r>
      <w:r>
        <w:rPr>
          <w:rStyle w:val="cat-UserDefinedgrp-107rplc-156"/>
          <w:sz w:val="26"/>
          <w:szCs w:val="26"/>
          <w:lang w:val="en-BE" w:eastAsia="en-BE" w:bidi="ar-SA"/>
        </w:rPr>
        <w:t>...</w:t>
      </w:r>
      <w:r>
        <w:rPr>
          <w:sz w:val="26"/>
          <w:szCs w:val="26"/>
          <w:lang w:val="en-BE" w:eastAsia="en-BE" w:bidi="ar-SA"/>
        </w:rPr>
        <w:t xml:space="preserve"> в размере </w:t>
      </w:r>
      <w:r>
        <w:rPr>
          <w:rStyle w:val="cat-Sumgrp-89rplc-157"/>
          <w:sz w:val="26"/>
          <w:szCs w:val="26"/>
          <w:lang w:val="en-BE" w:eastAsia="en-BE" w:bidi="ar-SA"/>
        </w:rPr>
        <w:t>сумма</w:t>
      </w:r>
      <w:r>
        <w:rPr>
          <w:sz w:val="26"/>
          <w:szCs w:val="26"/>
          <w:lang w:val="en-BE" w:eastAsia="en-BE" w:bidi="ar-SA"/>
        </w:rPr>
        <w:t>, взыскать солидарно с Комиссаровой Г.В.</w:t>
      </w:r>
      <w:r>
        <w:rPr>
          <w:sz w:val="26"/>
          <w:szCs w:val="26"/>
          <w:lang w:val="en-BE" w:eastAsia="en-BE" w:bidi="ar-SA"/>
        </w:rPr>
        <w:t xml:space="preserve"> и ПАО Сбербанк в пользу истца ½ доли денежных средств, снятых Комиссаровой Г.В. со счетов, открытых на имя </w:t>
      </w:r>
      <w:r>
        <w:rPr>
          <w:rStyle w:val="cat-FIOgrp-63rplc-160"/>
          <w:sz w:val="26"/>
          <w:szCs w:val="26"/>
          <w:lang w:val="en-BE" w:eastAsia="en-BE" w:bidi="ar-SA"/>
        </w:rPr>
        <w:t>фио</w:t>
      </w:r>
      <w:r>
        <w:rPr>
          <w:sz w:val="26"/>
          <w:szCs w:val="26"/>
          <w:lang w:val="en-BE" w:eastAsia="en-BE" w:bidi="ar-SA"/>
        </w:rPr>
        <w:t xml:space="preserve"> в ПАО Сбербанк №</w:t>
      </w:r>
      <w:r>
        <w:rPr>
          <w:rStyle w:val="cat-UserDefinedgrp-109rplc-161"/>
          <w:sz w:val="26"/>
          <w:szCs w:val="26"/>
          <w:lang w:val="en-BE" w:eastAsia="en-BE" w:bidi="ar-SA"/>
        </w:rPr>
        <w:t>...</w:t>
      </w:r>
      <w:r>
        <w:rPr>
          <w:sz w:val="26"/>
          <w:szCs w:val="26"/>
          <w:lang w:val="en-BE" w:eastAsia="en-BE" w:bidi="ar-SA"/>
        </w:rPr>
        <w:t xml:space="preserve"> и №</w:t>
      </w:r>
      <w:r>
        <w:rPr>
          <w:rStyle w:val="cat-UserDefinedgrp-108rplc-162"/>
          <w:sz w:val="26"/>
          <w:szCs w:val="26"/>
          <w:lang w:val="en-BE" w:eastAsia="en-BE" w:bidi="ar-SA"/>
        </w:rPr>
        <w:t>...</w:t>
      </w:r>
      <w:r>
        <w:rPr>
          <w:sz w:val="26"/>
          <w:szCs w:val="26"/>
          <w:lang w:val="en-BE" w:eastAsia="en-BE" w:bidi="ar-SA"/>
        </w:rPr>
        <w:t xml:space="preserve"> в размере </w:t>
      </w:r>
      <w:r>
        <w:rPr>
          <w:rStyle w:val="cat-Sumgrp-90rplc-163"/>
          <w:sz w:val="26"/>
          <w:szCs w:val="26"/>
          <w:lang w:val="en-BE" w:eastAsia="en-BE" w:bidi="ar-SA"/>
        </w:rPr>
        <w:t>сумма</w:t>
      </w:r>
      <w:r>
        <w:rPr>
          <w:sz w:val="26"/>
          <w:szCs w:val="26"/>
          <w:lang w:val="en-BE" w:eastAsia="en-BE" w:bidi="ar-SA"/>
        </w:rPr>
        <w:t xml:space="preserve">, признать право собственности истца на квартиру по адресу: </w:t>
      </w:r>
      <w:r>
        <w:rPr>
          <w:rStyle w:val="cat-Addressgrp-7rplc-164"/>
          <w:sz w:val="26"/>
          <w:szCs w:val="26"/>
          <w:lang w:val="en-BE" w:eastAsia="en-BE" w:bidi="ar-SA"/>
        </w:rPr>
        <w:t>адрес</w:t>
      </w:r>
      <w:r>
        <w:rPr>
          <w:sz w:val="26"/>
          <w:szCs w:val="26"/>
          <w:lang w:val="en-BE" w:eastAsia="en-BE" w:bidi="ar-SA"/>
        </w:rPr>
        <w:t xml:space="preserve">, признать право собственности истца </w:t>
      </w:r>
      <w:r>
        <w:rPr>
          <w:sz w:val="26"/>
          <w:szCs w:val="26"/>
          <w:lang w:val="en-BE" w:eastAsia="en-BE" w:bidi="ar-SA"/>
        </w:rPr>
        <w:t xml:space="preserve">на земельный участок по адресу: </w:t>
      </w:r>
      <w:r>
        <w:rPr>
          <w:rStyle w:val="cat-Addressgrp-8rplc-165"/>
          <w:sz w:val="26"/>
          <w:szCs w:val="26"/>
          <w:lang w:val="en-BE" w:eastAsia="en-BE" w:bidi="ar-SA"/>
        </w:rPr>
        <w:t>адрес</w:t>
      </w:r>
      <w:r>
        <w:rPr>
          <w:sz w:val="26"/>
          <w:szCs w:val="26"/>
          <w:lang w:val="en-BE" w:eastAsia="en-BE" w:bidi="ar-SA"/>
        </w:rPr>
        <w:t xml:space="preserve"> и все расположенные на нем строения, включить в наследственную массу и признать право собственности истца на ½ доли в праве собственности на квартиру по адресу: </w:t>
      </w:r>
      <w:r>
        <w:rPr>
          <w:rStyle w:val="cat-Addressgrp-3rplc-166"/>
          <w:sz w:val="26"/>
          <w:szCs w:val="26"/>
          <w:lang w:val="en-BE" w:eastAsia="en-BE" w:bidi="ar-SA"/>
        </w:rPr>
        <w:t>адрес</w:t>
      </w:r>
      <w:r>
        <w:rPr>
          <w:sz w:val="26"/>
          <w:szCs w:val="26"/>
          <w:lang w:val="en-BE" w:eastAsia="en-BE" w:bidi="ar-SA"/>
        </w:rPr>
        <w:t>, включить в наследственную массу и признать право с</w:t>
      </w:r>
      <w:r>
        <w:rPr>
          <w:sz w:val="26"/>
          <w:szCs w:val="26"/>
          <w:lang w:val="en-BE" w:eastAsia="en-BE" w:bidi="ar-SA"/>
        </w:rPr>
        <w:t xml:space="preserve">обственности истца на ½ доли в праве собственности на земельный участок и находящееся на нем недвижимое имущество по адресу: </w:t>
      </w:r>
      <w:r>
        <w:rPr>
          <w:rStyle w:val="cat-Addressgrp-4rplc-167"/>
          <w:sz w:val="26"/>
          <w:szCs w:val="26"/>
          <w:lang w:val="en-BE" w:eastAsia="en-BE" w:bidi="ar-SA"/>
        </w:rPr>
        <w:t>адрес</w:t>
      </w:r>
      <w:r>
        <w:rPr>
          <w:sz w:val="26"/>
          <w:szCs w:val="26"/>
          <w:lang w:val="en-BE" w:eastAsia="en-BE" w:bidi="ar-SA"/>
        </w:rPr>
        <w:t>, включить в наследственную массу и признать право собственности истца на ½ доли в праве собственности на земельный участок по</w:t>
      </w:r>
      <w:r>
        <w:rPr>
          <w:sz w:val="26"/>
          <w:szCs w:val="26"/>
          <w:lang w:val="en-BE" w:eastAsia="en-BE" w:bidi="ar-SA"/>
        </w:rPr>
        <w:t xml:space="preserve"> адресу: </w:t>
      </w:r>
      <w:r>
        <w:rPr>
          <w:rStyle w:val="cat-Addressgrp-5rplc-168"/>
          <w:sz w:val="26"/>
          <w:szCs w:val="26"/>
          <w:lang w:val="en-BE" w:eastAsia="en-BE" w:bidi="ar-SA"/>
        </w:rPr>
        <w:t>адрес</w:t>
      </w:r>
      <w:r>
        <w:rPr>
          <w:sz w:val="26"/>
          <w:szCs w:val="26"/>
          <w:lang w:val="en-BE" w:eastAsia="en-BE" w:bidi="ar-SA"/>
        </w:rPr>
        <w:t>, с/</w:t>
      </w:r>
      <w:r>
        <w:rPr>
          <w:rStyle w:val="cat-Addressgrp-1rplc-169"/>
          <w:sz w:val="26"/>
          <w:szCs w:val="26"/>
          <w:lang w:val="en-BE" w:eastAsia="en-BE" w:bidi="ar-SA"/>
        </w:rPr>
        <w:t>адрес</w:t>
      </w:r>
      <w:r>
        <w:rPr>
          <w:sz w:val="26"/>
          <w:szCs w:val="26"/>
          <w:lang w:val="en-BE" w:eastAsia="en-BE" w:bidi="ar-SA"/>
        </w:rPr>
        <w:t xml:space="preserve">, в районе </w:t>
      </w:r>
      <w:r>
        <w:rPr>
          <w:rStyle w:val="cat-Addressgrp-2rplc-170"/>
          <w:sz w:val="26"/>
          <w:szCs w:val="26"/>
          <w:lang w:val="en-BE" w:eastAsia="en-BE" w:bidi="ar-SA"/>
        </w:rPr>
        <w:t>адрес</w:t>
      </w:r>
      <w:r>
        <w:rPr>
          <w:sz w:val="26"/>
          <w:szCs w:val="26"/>
          <w:lang w:val="en-BE" w:eastAsia="en-BE" w:bidi="ar-SA"/>
        </w:rPr>
        <w:t xml:space="preserve">, СНТ Гидромет, уч.120, включить в наследственную массу и признать право собственности истца на ½ доли в праве собственности на здание по адресу: </w:t>
      </w:r>
      <w:r>
        <w:rPr>
          <w:rStyle w:val="cat-Addressgrp-5rplc-171"/>
          <w:sz w:val="26"/>
          <w:szCs w:val="26"/>
          <w:lang w:val="en-BE" w:eastAsia="en-BE" w:bidi="ar-SA"/>
        </w:rPr>
        <w:t>адрес</w:t>
      </w:r>
      <w:r>
        <w:rPr>
          <w:sz w:val="26"/>
          <w:szCs w:val="26"/>
          <w:lang w:val="en-BE" w:eastAsia="en-BE" w:bidi="ar-SA"/>
        </w:rPr>
        <w:t>, с/</w:t>
      </w:r>
      <w:r>
        <w:rPr>
          <w:rStyle w:val="cat-Addressgrp-1rplc-172"/>
          <w:sz w:val="26"/>
          <w:szCs w:val="26"/>
          <w:lang w:val="en-BE" w:eastAsia="en-BE" w:bidi="ar-SA"/>
        </w:rPr>
        <w:t>адрес</w:t>
      </w:r>
      <w:r>
        <w:rPr>
          <w:sz w:val="26"/>
          <w:szCs w:val="26"/>
          <w:lang w:val="en-BE" w:eastAsia="en-BE" w:bidi="ar-SA"/>
        </w:rPr>
        <w:t xml:space="preserve">, в районе </w:t>
      </w:r>
      <w:r>
        <w:rPr>
          <w:rStyle w:val="cat-Addressgrp-2rplc-173"/>
          <w:sz w:val="26"/>
          <w:szCs w:val="26"/>
          <w:lang w:val="en-BE" w:eastAsia="en-BE" w:bidi="ar-SA"/>
        </w:rPr>
        <w:t>адрес</w:t>
      </w:r>
      <w:r>
        <w:rPr>
          <w:sz w:val="26"/>
          <w:szCs w:val="26"/>
          <w:lang w:val="en-BE" w:eastAsia="en-BE" w:bidi="ar-SA"/>
        </w:rPr>
        <w:t>, СНТ Гидромет, уч.120, включить в наслед</w:t>
      </w:r>
      <w:r>
        <w:rPr>
          <w:sz w:val="26"/>
          <w:szCs w:val="26"/>
          <w:lang w:val="en-BE" w:eastAsia="en-BE" w:bidi="ar-SA"/>
        </w:rPr>
        <w:t xml:space="preserve">ственную массу и признать право собственности истца на ½ доли в праве собственности на автомобиль </w:t>
      </w:r>
      <w:r>
        <w:rPr>
          <w:rStyle w:val="cat-FIOgrp-56rplc-174"/>
          <w:sz w:val="26"/>
          <w:szCs w:val="26"/>
          <w:lang w:val="en-BE" w:eastAsia="en-BE" w:bidi="ar-SA"/>
        </w:rPr>
        <w:t>фио</w:t>
      </w:r>
      <w:r>
        <w:rPr>
          <w:sz w:val="26"/>
          <w:szCs w:val="26"/>
          <w:lang w:val="en-BE" w:eastAsia="en-BE" w:bidi="ar-SA"/>
        </w:rPr>
        <w:t xml:space="preserve">, </w:t>
      </w:r>
      <w:r>
        <w:rPr>
          <w:rStyle w:val="cat-Dategrp-28rplc-175"/>
          <w:sz w:val="26"/>
          <w:szCs w:val="26"/>
          <w:lang w:val="en-BE" w:eastAsia="en-BE" w:bidi="ar-SA"/>
        </w:rPr>
        <w:t>дата</w:t>
      </w:r>
      <w:r>
        <w:rPr>
          <w:sz w:val="26"/>
          <w:szCs w:val="26"/>
          <w:lang w:val="en-BE" w:eastAsia="en-BE" w:bidi="ar-SA"/>
        </w:rPr>
        <w:t xml:space="preserve"> года выпуска, осуществить раздел имущества в виде квартиры на </w:t>
      </w:r>
      <w:r>
        <w:rPr>
          <w:rStyle w:val="cat-Addressgrp-6rplc-176"/>
          <w:sz w:val="26"/>
          <w:szCs w:val="26"/>
          <w:lang w:val="en-BE" w:eastAsia="en-BE" w:bidi="ar-SA"/>
        </w:rPr>
        <w:t>адрес</w:t>
      </w:r>
      <w:r>
        <w:rPr>
          <w:sz w:val="26"/>
          <w:szCs w:val="26"/>
          <w:lang w:val="en-BE" w:eastAsia="en-BE" w:bidi="ar-SA"/>
        </w:rPr>
        <w:t xml:space="preserve">, земельных участков и здания по адресу: </w:t>
      </w:r>
      <w:r>
        <w:rPr>
          <w:rStyle w:val="cat-Addressgrp-9rplc-177"/>
          <w:sz w:val="26"/>
          <w:szCs w:val="26"/>
          <w:lang w:val="en-BE" w:eastAsia="en-BE" w:bidi="ar-SA"/>
        </w:rPr>
        <w:t>адрес</w:t>
      </w:r>
      <w:r>
        <w:rPr>
          <w:sz w:val="26"/>
          <w:szCs w:val="26"/>
          <w:lang w:val="en-BE" w:eastAsia="en-BE" w:bidi="ar-SA"/>
        </w:rPr>
        <w:t xml:space="preserve">, а также автомобиля, передав их в </w:t>
      </w:r>
      <w:r>
        <w:rPr>
          <w:sz w:val="26"/>
          <w:szCs w:val="26"/>
          <w:lang w:val="en-BE" w:eastAsia="en-BE" w:bidi="ar-SA"/>
        </w:rPr>
        <w:t>собственность Комиссаровой Г.В. и взыскать с Комиссаровой Г.В. в пользу истца денежную компенсацию, соответствующую ½ доли в праве собственности на данное имущество, осуществить зачет взаимно взыскиваемых с истца и ответчика денежных сумм.</w:t>
      </w:r>
    </w:p>
    <w:p w14:paraId="60C962AB" w14:textId="77777777" w:rsidR="00000000" w:rsidRDefault="00BC176C">
      <w:pPr>
        <w:ind w:firstLine="720"/>
        <w:jc w:val="both"/>
        <w:rPr>
          <w:sz w:val="26"/>
          <w:szCs w:val="26"/>
          <w:lang w:val="en-BE" w:eastAsia="en-BE" w:bidi="ar-SA"/>
        </w:rPr>
      </w:pPr>
      <w:r>
        <w:rPr>
          <w:sz w:val="26"/>
          <w:szCs w:val="26"/>
          <w:lang w:val="en-BE" w:eastAsia="en-BE" w:bidi="ar-SA"/>
        </w:rPr>
        <w:t>Заявленные требо</w:t>
      </w:r>
      <w:r>
        <w:rPr>
          <w:sz w:val="26"/>
          <w:szCs w:val="26"/>
          <w:lang w:val="en-BE" w:eastAsia="en-BE" w:bidi="ar-SA"/>
        </w:rPr>
        <w:t xml:space="preserve">вания мотивированы тем, что </w:t>
      </w:r>
      <w:r>
        <w:rPr>
          <w:rStyle w:val="cat-Dategrp-26rplc-180"/>
          <w:sz w:val="26"/>
          <w:szCs w:val="26"/>
          <w:lang w:val="en-BE" w:eastAsia="en-BE" w:bidi="ar-SA"/>
        </w:rPr>
        <w:t>дата</w:t>
      </w:r>
      <w:r>
        <w:rPr>
          <w:sz w:val="26"/>
          <w:szCs w:val="26"/>
          <w:lang w:val="en-BE" w:eastAsia="en-BE" w:bidi="ar-SA"/>
        </w:rPr>
        <w:t xml:space="preserve"> умер </w:t>
      </w:r>
      <w:r>
        <w:rPr>
          <w:rStyle w:val="cat-FIOgrp-64rplc-181"/>
          <w:sz w:val="26"/>
          <w:szCs w:val="26"/>
          <w:lang w:val="en-BE" w:eastAsia="en-BE" w:bidi="ar-SA"/>
        </w:rPr>
        <w:t>фио</w:t>
      </w:r>
      <w:r>
        <w:rPr>
          <w:sz w:val="26"/>
          <w:szCs w:val="26"/>
          <w:lang w:val="en-BE" w:eastAsia="en-BE" w:bidi="ar-SA"/>
        </w:rPr>
        <w:t xml:space="preserve"> Наследниками первой очереди после его смерти являются истец (сын), </w:t>
      </w:r>
      <w:r>
        <w:rPr>
          <w:rStyle w:val="cat-FIOgrp-65rplc-182"/>
          <w:sz w:val="26"/>
          <w:szCs w:val="26"/>
          <w:lang w:val="en-BE" w:eastAsia="en-BE" w:bidi="ar-SA"/>
        </w:rPr>
        <w:t>фио</w:t>
      </w:r>
      <w:r>
        <w:rPr>
          <w:sz w:val="26"/>
          <w:szCs w:val="26"/>
          <w:lang w:val="en-BE" w:eastAsia="en-BE" w:bidi="ar-SA"/>
        </w:rPr>
        <w:t xml:space="preserve"> (мать) и ответчик (супруга). Все наследники приняли наследство, в результате чего нотариусом </w:t>
      </w:r>
      <w:r>
        <w:rPr>
          <w:rStyle w:val="cat-Addressgrp-0rplc-183"/>
          <w:sz w:val="26"/>
          <w:szCs w:val="26"/>
          <w:lang w:val="en-BE" w:eastAsia="en-BE" w:bidi="ar-SA"/>
        </w:rPr>
        <w:t>адрес</w:t>
      </w:r>
      <w:r>
        <w:rPr>
          <w:sz w:val="26"/>
          <w:szCs w:val="26"/>
          <w:lang w:val="en-BE" w:eastAsia="en-BE" w:bidi="ar-SA"/>
        </w:rPr>
        <w:t xml:space="preserve"> </w:t>
      </w:r>
      <w:r>
        <w:rPr>
          <w:rStyle w:val="cat-FIOgrp-66rplc-184"/>
          <w:sz w:val="26"/>
          <w:szCs w:val="26"/>
          <w:lang w:val="en-BE" w:eastAsia="en-BE" w:bidi="ar-SA"/>
        </w:rPr>
        <w:t>фио</w:t>
      </w:r>
      <w:r>
        <w:rPr>
          <w:sz w:val="26"/>
          <w:szCs w:val="26"/>
          <w:lang w:val="en-BE" w:eastAsia="en-BE" w:bidi="ar-SA"/>
        </w:rPr>
        <w:t xml:space="preserve"> были выданы свидетельства о праве на нас</w:t>
      </w:r>
      <w:r>
        <w:rPr>
          <w:sz w:val="26"/>
          <w:szCs w:val="26"/>
          <w:lang w:val="en-BE" w:eastAsia="en-BE" w:bidi="ar-SA"/>
        </w:rPr>
        <w:t xml:space="preserve">ледство на следующее имущество: квартиру по адресу: </w:t>
      </w:r>
      <w:r>
        <w:rPr>
          <w:rStyle w:val="cat-Addressgrp-7rplc-185"/>
          <w:sz w:val="26"/>
          <w:szCs w:val="26"/>
          <w:lang w:val="en-BE" w:eastAsia="en-BE" w:bidi="ar-SA"/>
        </w:rPr>
        <w:t>адрес</w:t>
      </w:r>
      <w:r>
        <w:rPr>
          <w:sz w:val="26"/>
          <w:szCs w:val="26"/>
          <w:lang w:val="en-BE" w:eastAsia="en-BE" w:bidi="ar-SA"/>
        </w:rPr>
        <w:t xml:space="preserve">; земельный участок по адресу: </w:t>
      </w:r>
      <w:r>
        <w:rPr>
          <w:rStyle w:val="cat-Addressgrp-0rplc-186"/>
          <w:sz w:val="26"/>
          <w:szCs w:val="26"/>
          <w:lang w:val="en-BE" w:eastAsia="en-BE" w:bidi="ar-SA"/>
        </w:rPr>
        <w:t>адрес</w:t>
      </w:r>
      <w:r>
        <w:rPr>
          <w:sz w:val="26"/>
          <w:szCs w:val="26"/>
          <w:lang w:val="en-BE" w:eastAsia="en-BE" w:bidi="ar-SA"/>
        </w:rPr>
        <w:t xml:space="preserve">. </w:t>
      </w:r>
      <w:r>
        <w:rPr>
          <w:rStyle w:val="cat-Addressgrp-10rplc-187"/>
          <w:sz w:val="26"/>
          <w:szCs w:val="26"/>
          <w:lang w:val="en-BE" w:eastAsia="en-BE" w:bidi="ar-SA"/>
        </w:rPr>
        <w:t>адрес</w:t>
      </w:r>
      <w:r>
        <w:rPr>
          <w:sz w:val="26"/>
          <w:szCs w:val="26"/>
          <w:lang w:val="en-BE" w:eastAsia="en-BE" w:bidi="ar-SA"/>
        </w:rPr>
        <w:t xml:space="preserve">; денежные средства на счетах в ПАО Сбербанк. </w:t>
      </w:r>
      <w:r>
        <w:rPr>
          <w:rStyle w:val="cat-FIOgrp-65rplc-188"/>
          <w:sz w:val="26"/>
          <w:szCs w:val="26"/>
          <w:lang w:val="en-BE" w:eastAsia="en-BE" w:bidi="ar-SA"/>
        </w:rPr>
        <w:t>фио</w:t>
      </w:r>
      <w:r>
        <w:rPr>
          <w:sz w:val="26"/>
          <w:szCs w:val="26"/>
          <w:lang w:val="en-BE" w:eastAsia="en-BE" w:bidi="ar-SA"/>
        </w:rPr>
        <w:t xml:space="preserve"> после принятия наследства умерла, единственным наследником после смерти </w:t>
      </w:r>
      <w:r>
        <w:rPr>
          <w:rStyle w:val="cat-FIOgrp-65rplc-189"/>
          <w:sz w:val="26"/>
          <w:szCs w:val="26"/>
          <w:lang w:val="en-BE" w:eastAsia="en-BE" w:bidi="ar-SA"/>
        </w:rPr>
        <w:t>фио</w:t>
      </w:r>
      <w:r>
        <w:rPr>
          <w:sz w:val="26"/>
          <w:szCs w:val="26"/>
          <w:lang w:val="en-BE" w:eastAsia="en-BE" w:bidi="ar-SA"/>
        </w:rPr>
        <w:t xml:space="preserve"> является Медведев И.С. При это</w:t>
      </w:r>
      <w:r>
        <w:rPr>
          <w:sz w:val="26"/>
          <w:szCs w:val="26"/>
          <w:lang w:val="en-BE" w:eastAsia="en-BE" w:bidi="ar-SA"/>
        </w:rPr>
        <w:t xml:space="preserve">м в состав наследства вошло не все имущество, в частности: совместное имущество </w:t>
      </w:r>
      <w:r>
        <w:rPr>
          <w:rStyle w:val="cat-FIOgrp-63rplc-191"/>
          <w:sz w:val="26"/>
          <w:szCs w:val="26"/>
          <w:lang w:val="en-BE" w:eastAsia="en-BE" w:bidi="ar-SA"/>
        </w:rPr>
        <w:t>фио</w:t>
      </w:r>
      <w:r>
        <w:rPr>
          <w:sz w:val="26"/>
          <w:szCs w:val="26"/>
          <w:lang w:val="en-BE" w:eastAsia="en-BE" w:bidi="ar-SA"/>
        </w:rPr>
        <w:t xml:space="preserve"> и Комиссаровой Г.В., оформленные на имя Комиссаровой Г.В. квартира по адресу: </w:t>
      </w:r>
      <w:r>
        <w:rPr>
          <w:rStyle w:val="cat-Addressgrp-3rplc-194"/>
          <w:sz w:val="26"/>
          <w:szCs w:val="26"/>
          <w:lang w:val="en-BE" w:eastAsia="en-BE" w:bidi="ar-SA"/>
        </w:rPr>
        <w:t>адрес</w:t>
      </w:r>
      <w:r>
        <w:rPr>
          <w:sz w:val="26"/>
          <w:szCs w:val="26"/>
          <w:lang w:val="en-BE" w:eastAsia="en-BE" w:bidi="ar-SA"/>
        </w:rPr>
        <w:t xml:space="preserve">, два земельных участка и здание в </w:t>
      </w:r>
      <w:r>
        <w:rPr>
          <w:rStyle w:val="cat-Addressgrp-11rplc-195"/>
          <w:sz w:val="26"/>
          <w:szCs w:val="26"/>
          <w:lang w:val="en-BE" w:eastAsia="en-BE" w:bidi="ar-SA"/>
        </w:rPr>
        <w:t>адрес</w:t>
      </w:r>
      <w:r>
        <w:rPr>
          <w:sz w:val="26"/>
          <w:szCs w:val="26"/>
          <w:lang w:val="en-BE" w:eastAsia="en-BE" w:bidi="ar-SA"/>
        </w:rPr>
        <w:t xml:space="preserve">, автомобиль </w:t>
      </w:r>
      <w:r>
        <w:rPr>
          <w:rStyle w:val="cat-FIOgrp-56rplc-196"/>
          <w:sz w:val="26"/>
          <w:szCs w:val="26"/>
          <w:lang w:val="en-BE" w:eastAsia="en-BE" w:bidi="ar-SA"/>
        </w:rPr>
        <w:t>фио</w:t>
      </w:r>
      <w:r>
        <w:rPr>
          <w:sz w:val="26"/>
          <w:szCs w:val="26"/>
          <w:lang w:val="en-BE" w:eastAsia="en-BE" w:bidi="ar-SA"/>
        </w:rPr>
        <w:t xml:space="preserve">, </w:t>
      </w:r>
      <w:r>
        <w:rPr>
          <w:rStyle w:val="cat-Dategrp-28rplc-197"/>
          <w:sz w:val="26"/>
          <w:szCs w:val="26"/>
          <w:lang w:val="en-BE" w:eastAsia="en-BE" w:bidi="ar-SA"/>
        </w:rPr>
        <w:t>дата</w:t>
      </w:r>
      <w:r>
        <w:rPr>
          <w:sz w:val="26"/>
          <w:szCs w:val="26"/>
          <w:lang w:val="en-BE" w:eastAsia="en-BE" w:bidi="ar-SA"/>
        </w:rPr>
        <w:t xml:space="preserve"> года выпуска, счета </w:t>
      </w:r>
      <w:r>
        <w:rPr>
          <w:rStyle w:val="cat-FIOgrp-63rplc-198"/>
          <w:sz w:val="26"/>
          <w:szCs w:val="26"/>
          <w:lang w:val="en-BE" w:eastAsia="en-BE" w:bidi="ar-SA"/>
        </w:rPr>
        <w:t>фио</w:t>
      </w:r>
      <w:r>
        <w:rPr>
          <w:sz w:val="26"/>
          <w:szCs w:val="26"/>
          <w:lang w:val="en-BE" w:eastAsia="en-BE" w:bidi="ar-SA"/>
        </w:rPr>
        <w:t xml:space="preserve"> в </w:t>
      </w:r>
      <w:r>
        <w:rPr>
          <w:sz w:val="26"/>
          <w:szCs w:val="26"/>
          <w:lang w:val="en-BE" w:eastAsia="en-BE" w:bidi="ar-SA"/>
        </w:rPr>
        <w:t>ПАО Сбербанк №</w:t>
      </w:r>
      <w:r>
        <w:rPr>
          <w:rStyle w:val="cat-UserDefinedgrp-109rplc-199"/>
          <w:sz w:val="26"/>
          <w:szCs w:val="26"/>
          <w:lang w:val="en-BE" w:eastAsia="en-BE" w:bidi="ar-SA"/>
        </w:rPr>
        <w:t>...</w:t>
      </w:r>
      <w:r>
        <w:rPr>
          <w:sz w:val="26"/>
          <w:szCs w:val="26"/>
          <w:lang w:val="en-BE" w:eastAsia="en-BE" w:bidi="ar-SA"/>
        </w:rPr>
        <w:t xml:space="preserve"> и №</w:t>
      </w:r>
      <w:r>
        <w:rPr>
          <w:rStyle w:val="cat-UserDefinedgrp-108rplc-200"/>
          <w:sz w:val="26"/>
          <w:szCs w:val="26"/>
          <w:lang w:val="en-BE" w:eastAsia="en-BE" w:bidi="ar-SA"/>
        </w:rPr>
        <w:t>...</w:t>
      </w:r>
      <w:r>
        <w:rPr>
          <w:sz w:val="26"/>
          <w:szCs w:val="26"/>
          <w:lang w:val="en-BE" w:eastAsia="en-BE" w:bidi="ar-SA"/>
        </w:rPr>
        <w:t xml:space="preserve">, которые недобросовестно были закрыты Комиссаровой Г.В. после смерти </w:t>
      </w:r>
      <w:r>
        <w:rPr>
          <w:rStyle w:val="cat-FIOgrp-63rplc-202"/>
          <w:sz w:val="26"/>
          <w:szCs w:val="26"/>
          <w:lang w:val="en-BE" w:eastAsia="en-BE" w:bidi="ar-SA"/>
        </w:rPr>
        <w:t>фио</w:t>
      </w:r>
      <w:r>
        <w:rPr>
          <w:sz w:val="26"/>
          <w:szCs w:val="26"/>
          <w:lang w:val="en-BE" w:eastAsia="en-BE" w:bidi="ar-SA"/>
        </w:rPr>
        <w:t xml:space="preserve"> и денежные средства, которые были незаконно переведены </w:t>
      </w:r>
      <w:r>
        <w:rPr>
          <w:rStyle w:val="cat-FIOgrp-67rplc-203"/>
          <w:sz w:val="26"/>
          <w:szCs w:val="26"/>
          <w:lang w:val="en-BE" w:eastAsia="en-BE" w:bidi="ar-SA"/>
        </w:rPr>
        <w:t>фио</w:t>
      </w:r>
      <w:r>
        <w:rPr>
          <w:sz w:val="26"/>
          <w:szCs w:val="26"/>
          <w:lang w:val="en-BE" w:eastAsia="en-BE" w:bidi="ar-SA"/>
        </w:rPr>
        <w:t xml:space="preserve"> на свои счета с целью сокрытия их от иных наследников. </w:t>
      </w:r>
    </w:p>
    <w:p w14:paraId="28DB1E74" w14:textId="77777777" w:rsidR="00000000" w:rsidRDefault="00BC176C">
      <w:pPr>
        <w:ind w:firstLine="720"/>
        <w:jc w:val="both"/>
        <w:rPr>
          <w:sz w:val="26"/>
          <w:szCs w:val="26"/>
          <w:lang w:val="en-BE" w:eastAsia="en-BE" w:bidi="ar-SA"/>
        </w:rPr>
      </w:pPr>
      <w:r>
        <w:rPr>
          <w:sz w:val="26"/>
          <w:szCs w:val="26"/>
          <w:lang w:val="en-BE" w:eastAsia="en-BE" w:bidi="ar-SA"/>
        </w:rPr>
        <w:t xml:space="preserve">Ответчик Комиссарова Г.В. обратилась в суд </w:t>
      </w:r>
      <w:r>
        <w:rPr>
          <w:sz w:val="26"/>
          <w:szCs w:val="26"/>
          <w:lang w:val="en-BE" w:eastAsia="en-BE" w:bidi="ar-SA"/>
        </w:rPr>
        <w:t xml:space="preserve">со встречным иском к Медведеву И.С. и просит суд признать квартиру по адресу: </w:t>
      </w:r>
      <w:r>
        <w:rPr>
          <w:rStyle w:val="cat-Addressgrp-7rplc-206"/>
          <w:sz w:val="26"/>
          <w:szCs w:val="26"/>
          <w:lang w:val="en-BE" w:eastAsia="en-BE" w:bidi="ar-SA"/>
        </w:rPr>
        <w:t>адрес</w:t>
      </w:r>
      <w:r>
        <w:rPr>
          <w:sz w:val="26"/>
          <w:szCs w:val="26"/>
          <w:lang w:val="en-BE" w:eastAsia="en-BE" w:bidi="ar-SA"/>
        </w:rPr>
        <w:t xml:space="preserve"> и земельный участок по адресу: </w:t>
      </w:r>
      <w:r>
        <w:rPr>
          <w:rStyle w:val="cat-Addressgrp-12rplc-207"/>
          <w:sz w:val="26"/>
          <w:szCs w:val="26"/>
          <w:lang w:val="en-BE" w:eastAsia="en-BE" w:bidi="ar-SA"/>
        </w:rPr>
        <w:t>адрес</w:t>
      </w:r>
      <w:r>
        <w:rPr>
          <w:sz w:val="26"/>
          <w:szCs w:val="26"/>
          <w:lang w:val="en-BE" w:eastAsia="en-BE" w:bidi="ar-SA"/>
        </w:rPr>
        <w:t xml:space="preserve"> совместной собственностью супругов Комиссаровой Г.В. и </w:t>
      </w:r>
      <w:r>
        <w:rPr>
          <w:rStyle w:val="cat-FIOgrp-63rplc-209"/>
          <w:sz w:val="26"/>
          <w:szCs w:val="26"/>
          <w:lang w:val="en-BE" w:eastAsia="en-BE" w:bidi="ar-SA"/>
        </w:rPr>
        <w:t>фио</w:t>
      </w:r>
      <w:r>
        <w:rPr>
          <w:sz w:val="26"/>
          <w:szCs w:val="26"/>
          <w:lang w:val="en-BE" w:eastAsia="en-BE" w:bidi="ar-SA"/>
        </w:rPr>
        <w:t xml:space="preserve">, а также </w:t>
      </w:r>
      <w:r>
        <w:rPr>
          <w:sz w:val="26"/>
          <w:szCs w:val="26"/>
          <w:lang w:val="en-BE" w:eastAsia="en-BE" w:bidi="ar-SA"/>
        </w:rPr>
        <w:lastRenderedPageBreak/>
        <w:t>признать за Комиссаровой Г.В. право собственности на 2/3 доли указа</w:t>
      </w:r>
      <w:r>
        <w:rPr>
          <w:sz w:val="26"/>
          <w:szCs w:val="26"/>
          <w:lang w:val="en-BE" w:eastAsia="en-BE" w:bidi="ar-SA"/>
        </w:rPr>
        <w:t xml:space="preserve">нного имущество.   </w:t>
      </w:r>
    </w:p>
    <w:p w14:paraId="792C03EE" w14:textId="77777777" w:rsidR="00000000" w:rsidRDefault="00BC176C">
      <w:pPr>
        <w:ind w:firstLine="720"/>
        <w:jc w:val="both"/>
        <w:rPr>
          <w:sz w:val="26"/>
          <w:szCs w:val="26"/>
          <w:lang w:val="en-BE" w:eastAsia="en-BE" w:bidi="ar-SA"/>
        </w:rPr>
      </w:pPr>
      <w:r>
        <w:rPr>
          <w:sz w:val="26"/>
          <w:szCs w:val="26"/>
          <w:lang w:val="en-BE" w:eastAsia="en-BE" w:bidi="ar-SA"/>
        </w:rPr>
        <w:t xml:space="preserve">Заявленные требования мотивированы тем, что спорные квартира и земельный участок были получены в период брака в дар </w:t>
      </w:r>
      <w:r>
        <w:rPr>
          <w:rStyle w:val="cat-FIOgrp-64rplc-211"/>
          <w:sz w:val="26"/>
          <w:szCs w:val="26"/>
          <w:lang w:val="en-BE" w:eastAsia="en-BE" w:bidi="ar-SA"/>
        </w:rPr>
        <w:t>фио</w:t>
      </w:r>
      <w:r>
        <w:rPr>
          <w:sz w:val="26"/>
          <w:szCs w:val="26"/>
          <w:lang w:val="en-BE" w:eastAsia="en-BE" w:bidi="ar-SA"/>
        </w:rPr>
        <w:t xml:space="preserve"> от матери </w:t>
      </w:r>
      <w:r>
        <w:rPr>
          <w:rStyle w:val="cat-FIOgrp-65rplc-212"/>
          <w:sz w:val="26"/>
          <w:szCs w:val="26"/>
          <w:lang w:val="en-BE" w:eastAsia="en-BE" w:bidi="ar-SA"/>
        </w:rPr>
        <w:t>фио</w:t>
      </w:r>
      <w:r>
        <w:rPr>
          <w:sz w:val="26"/>
          <w:szCs w:val="26"/>
          <w:lang w:val="en-BE" w:eastAsia="en-BE" w:bidi="ar-SA"/>
        </w:rPr>
        <w:t xml:space="preserve"> В период брака супруги производили ремонт квартиры, оплачивали коммунальные расходы за счет средств Ко</w:t>
      </w:r>
      <w:r>
        <w:rPr>
          <w:sz w:val="26"/>
          <w:szCs w:val="26"/>
          <w:lang w:val="en-BE" w:eastAsia="en-BE" w:bidi="ar-SA"/>
        </w:rPr>
        <w:t xml:space="preserve">миссаровой Г.В. На ремонт квартиры было потрачено </w:t>
      </w:r>
      <w:r>
        <w:rPr>
          <w:rStyle w:val="cat-Sumgrp-91rplc-214"/>
          <w:sz w:val="26"/>
          <w:szCs w:val="26"/>
          <w:lang w:val="en-BE" w:eastAsia="en-BE" w:bidi="ar-SA"/>
        </w:rPr>
        <w:t>сумма</w:t>
      </w:r>
      <w:r>
        <w:rPr>
          <w:sz w:val="26"/>
          <w:szCs w:val="26"/>
          <w:lang w:val="en-BE" w:eastAsia="en-BE" w:bidi="ar-SA"/>
        </w:rPr>
        <w:t xml:space="preserve">, на выполнение кадастровых работ по объединению земельных участков, газификацию и их улучшение было затрачено </w:t>
      </w:r>
      <w:r>
        <w:rPr>
          <w:rStyle w:val="cat-Sumgrp-92rplc-215"/>
          <w:sz w:val="26"/>
          <w:szCs w:val="26"/>
          <w:lang w:val="en-BE" w:eastAsia="en-BE" w:bidi="ar-SA"/>
        </w:rPr>
        <w:t>сумма</w:t>
      </w:r>
      <w:r>
        <w:rPr>
          <w:sz w:val="26"/>
          <w:szCs w:val="26"/>
          <w:lang w:val="en-BE" w:eastAsia="en-BE" w:bidi="ar-SA"/>
        </w:rPr>
        <w:t xml:space="preserve"> В случае признания квартиры и земельного участка совместной собственностью супругов,</w:t>
      </w:r>
      <w:r>
        <w:rPr>
          <w:sz w:val="26"/>
          <w:szCs w:val="26"/>
          <w:lang w:val="en-BE" w:eastAsia="en-BE" w:bidi="ar-SA"/>
        </w:rPr>
        <w:t xml:space="preserve"> Комиссаровой Г.В. должно принадлежать по 2/3 доли каждого из указанных объектов недвижимости.   </w:t>
      </w:r>
    </w:p>
    <w:p w14:paraId="289FBFB8" w14:textId="77777777" w:rsidR="00000000" w:rsidRDefault="00BC176C">
      <w:pPr>
        <w:ind w:firstLine="720"/>
        <w:jc w:val="both"/>
        <w:rPr>
          <w:sz w:val="26"/>
          <w:szCs w:val="26"/>
          <w:lang w:val="en-BE" w:eastAsia="en-BE" w:bidi="ar-SA"/>
        </w:rPr>
      </w:pPr>
      <w:r>
        <w:rPr>
          <w:sz w:val="26"/>
          <w:szCs w:val="26"/>
          <w:lang w:val="en-BE" w:eastAsia="en-BE" w:bidi="ar-SA"/>
        </w:rPr>
        <w:t xml:space="preserve">Истец (ответчик по встречному иску) Медведев И.С. и его представитель </w:t>
      </w:r>
      <w:r>
        <w:rPr>
          <w:rStyle w:val="cat-FIOgrp-68rplc-218"/>
          <w:sz w:val="26"/>
          <w:szCs w:val="26"/>
          <w:lang w:val="en-BE" w:eastAsia="en-BE" w:bidi="ar-SA"/>
        </w:rPr>
        <w:t>фио</w:t>
      </w:r>
      <w:r>
        <w:rPr>
          <w:sz w:val="26"/>
          <w:szCs w:val="26"/>
          <w:lang w:val="en-BE" w:eastAsia="en-BE" w:bidi="ar-SA"/>
        </w:rPr>
        <w:t xml:space="preserve"> в судебное заседание явились, исковые требования поддержали по обстоятельствам, изло</w:t>
      </w:r>
      <w:r>
        <w:rPr>
          <w:sz w:val="26"/>
          <w:szCs w:val="26"/>
          <w:lang w:val="en-BE" w:eastAsia="en-BE" w:bidi="ar-SA"/>
        </w:rPr>
        <w:t>женным в исковом заявлении, в удовлетворении встречного иска просили отказать.</w:t>
      </w:r>
    </w:p>
    <w:p w14:paraId="138AABDF" w14:textId="77777777" w:rsidR="00000000" w:rsidRDefault="00BC176C">
      <w:pPr>
        <w:ind w:firstLine="720"/>
        <w:jc w:val="both"/>
        <w:rPr>
          <w:sz w:val="26"/>
          <w:szCs w:val="26"/>
          <w:lang w:val="en-BE" w:eastAsia="en-BE" w:bidi="ar-SA"/>
        </w:rPr>
      </w:pPr>
      <w:r>
        <w:rPr>
          <w:sz w:val="26"/>
          <w:szCs w:val="26"/>
          <w:lang w:val="en-BE" w:eastAsia="en-BE" w:bidi="ar-SA"/>
        </w:rPr>
        <w:t xml:space="preserve">Ответчик (истец по встречному иску) Комиссарова Г.В. и ее представитель </w:t>
      </w:r>
      <w:r>
        <w:rPr>
          <w:rStyle w:val="cat-FIOgrp-69rplc-220"/>
          <w:sz w:val="26"/>
          <w:szCs w:val="26"/>
          <w:lang w:val="en-BE" w:eastAsia="en-BE" w:bidi="ar-SA"/>
        </w:rPr>
        <w:t>фио</w:t>
      </w:r>
      <w:r>
        <w:rPr>
          <w:sz w:val="26"/>
          <w:szCs w:val="26"/>
          <w:lang w:val="en-BE" w:eastAsia="en-BE" w:bidi="ar-SA"/>
        </w:rPr>
        <w:t xml:space="preserve"> в судебное заседание явились, исковые требования не признали, настаивали на удовлетворении встречного</w:t>
      </w:r>
      <w:r>
        <w:rPr>
          <w:sz w:val="26"/>
          <w:szCs w:val="26"/>
          <w:lang w:val="en-BE" w:eastAsia="en-BE" w:bidi="ar-SA"/>
        </w:rPr>
        <w:t xml:space="preserve"> иска. </w:t>
      </w:r>
    </w:p>
    <w:p w14:paraId="49F03C10" w14:textId="77777777" w:rsidR="00000000" w:rsidRDefault="00BC176C">
      <w:pPr>
        <w:ind w:firstLine="720"/>
        <w:jc w:val="both"/>
        <w:rPr>
          <w:sz w:val="26"/>
          <w:szCs w:val="26"/>
          <w:lang w:val="en-BE" w:eastAsia="en-BE" w:bidi="ar-SA"/>
        </w:rPr>
      </w:pPr>
      <w:r>
        <w:rPr>
          <w:sz w:val="26"/>
          <w:szCs w:val="26"/>
          <w:lang w:val="en-BE" w:eastAsia="en-BE" w:bidi="ar-SA"/>
        </w:rPr>
        <w:t>Представитель ответчика ПАО Сбербанк в судебное заседание не явился, о времени и месте рассмотрения дела извещен надлежащим образом.</w:t>
      </w:r>
    </w:p>
    <w:p w14:paraId="203D188B" w14:textId="77777777" w:rsidR="00000000" w:rsidRDefault="00BC176C">
      <w:pPr>
        <w:ind w:firstLine="720"/>
        <w:jc w:val="both"/>
        <w:rPr>
          <w:sz w:val="26"/>
          <w:szCs w:val="26"/>
          <w:lang w:val="en-BE" w:eastAsia="en-BE" w:bidi="ar-SA"/>
        </w:rPr>
      </w:pPr>
      <w:r>
        <w:rPr>
          <w:sz w:val="26"/>
          <w:szCs w:val="26"/>
          <w:lang w:val="en-BE" w:eastAsia="en-BE" w:bidi="ar-SA"/>
        </w:rPr>
        <w:t xml:space="preserve">Третьи лица Управление Росреестра по </w:t>
      </w:r>
      <w:r>
        <w:rPr>
          <w:rStyle w:val="cat-Addressgrp-0rplc-221"/>
          <w:sz w:val="26"/>
          <w:szCs w:val="26"/>
          <w:lang w:val="en-BE" w:eastAsia="en-BE" w:bidi="ar-SA"/>
        </w:rPr>
        <w:t>адрес</w:t>
      </w:r>
      <w:r>
        <w:rPr>
          <w:sz w:val="26"/>
          <w:szCs w:val="26"/>
          <w:lang w:val="en-BE" w:eastAsia="en-BE" w:bidi="ar-SA"/>
        </w:rPr>
        <w:t xml:space="preserve">, нотариус </w:t>
      </w:r>
      <w:r>
        <w:rPr>
          <w:rStyle w:val="cat-Addressgrp-0rplc-222"/>
          <w:sz w:val="26"/>
          <w:szCs w:val="26"/>
          <w:lang w:val="en-BE" w:eastAsia="en-BE" w:bidi="ar-SA"/>
        </w:rPr>
        <w:t>адрес</w:t>
      </w:r>
      <w:r>
        <w:rPr>
          <w:sz w:val="26"/>
          <w:szCs w:val="26"/>
          <w:lang w:val="en-BE" w:eastAsia="en-BE" w:bidi="ar-SA"/>
        </w:rPr>
        <w:t xml:space="preserve"> </w:t>
      </w:r>
      <w:r>
        <w:rPr>
          <w:rStyle w:val="cat-FIOgrp-66rplc-223"/>
          <w:sz w:val="26"/>
          <w:szCs w:val="26"/>
          <w:lang w:val="en-BE" w:eastAsia="en-BE" w:bidi="ar-SA"/>
        </w:rPr>
        <w:t>фио</w:t>
      </w:r>
      <w:r>
        <w:rPr>
          <w:sz w:val="26"/>
          <w:szCs w:val="26"/>
          <w:lang w:val="en-BE" w:eastAsia="en-BE" w:bidi="ar-SA"/>
        </w:rPr>
        <w:t xml:space="preserve"> в судебное заседание не явились, о времени и месте р</w:t>
      </w:r>
      <w:r>
        <w:rPr>
          <w:sz w:val="26"/>
          <w:szCs w:val="26"/>
          <w:lang w:val="en-BE" w:eastAsia="en-BE" w:bidi="ar-SA"/>
        </w:rPr>
        <w:t xml:space="preserve">ассмотрения дела извещены надлежащим образом. </w:t>
      </w:r>
    </w:p>
    <w:p w14:paraId="62E34118" w14:textId="77777777" w:rsidR="00000000" w:rsidRDefault="00BC176C">
      <w:pPr>
        <w:ind w:firstLine="720"/>
        <w:jc w:val="both"/>
        <w:rPr>
          <w:sz w:val="26"/>
          <w:szCs w:val="26"/>
          <w:lang w:val="en-BE" w:eastAsia="en-BE" w:bidi="ar-SA"/>
        </w:rPr>
      </w:pPr>
      <w:r>
        <w:rPr>
          <w:sz w:val="26"/>
          <w:szCs w:val="26"/>
          <w:lang w:val="en-BE" w:eastAsia="en-BE" w:bidi="ar-SA"/>
        </w:rPr>
        <w:t xml:space="preserve">Руководствуясь ст.167 ГПК РФ, суд счел возможным рассмотреть дело при данной явке. </w:t>
      </w:r>
    </w:p>
    <w:p w14:paraId="43452330" w14:textId="77777777" w:rsidR="00000000" w:rsidRDefault="00BC176C">
      <w:pPr>
        <w:ind w:firstLine="720"/>
        <w:jc w:val="both"/>
        <w:rPr>
          <w:sz w:val="26"/>
          <w:szCs w:val="26"/>
          <w:lang w:val="en-BE" w:eastAsia="en-BE" w:bidi="ar-SA"/>
        </w:rPr>
      </w:pPr>
      <w:r>
        <w:rPr>
          <w:sz w:val="26"/>
          <w:szCs w:val="26"/>
          <w:lang w:val="en-BE" w:eastAsia="en-BE" w:bidi="ar-SA"/>
        </w:rPr>
        <w:t>Выслушав объяснения лиц, участвующих в деле, изучив письменные материалы дела, оценив представленные доказательства, допросив</w:t>
      </w:r>
      <w:r>
        <w:rPr>
          <w:sz w:val="26"/>
          <w:szCs w:val="26"/>
          <w:lang w:val="en-BE" w:eastAsia="en-BE" w:bidi="ar-SA"/>
        </w:rPr>
        <w:t xml:space="preserve"> свидетеля, суд приходит к выводу, что заявленные исковые требования подлежат частичному удовлетворению, встречные исковые требования удовлетворению не подлежат, по следующим основаниям.</w:t>
      </w:r>
    </w:p>
    <w:p w14:paraId="4E63D0BD" w14:textId="77777777" w:rsidR="00000000" w:rsidRDefault="00BC176C">
      <w:pPr>
        <w:ind w:firstLine="720"/>
        <w:jc w:val="both"/>
        <w:rPr>
          <w:sz w:val="26"/>
          <w:szCs w:val="26"/>
          <w:lang w:val="en-BE" w:eastAsia="en-BE" w:bidi="ar-SA"/>
        </w:rPr>
      </w:pPr>
      <w:r>
        <w:rPr>
          <w:sz w:val="26"/>
          <w:szCs w:val="26"/>
          <w:lang w:val="en-BE" w:eastAsia="en-BE" w:bidi="ar-SA"/>
        </w:rPr>
        <w:t>Согласно ст.34 СК РФ имущество, нажитое супругами во время брака, явл</w:t>
      </w:r>
      <w:r>
        <w:rPr>
          <w:sz w:val="26"/>
          <w:szCs w:val="26"/>
          <w:lang w:val="en-BE" w:eastAsia="en-BE" w:bidi="ar-SA"/>
        </w:rPr>
        <w:t>яется их совместной собственностью. К имуществу, нажитому супругами во время брака (общему имуществу супругов), относятся доходы каждого из супругов от трудовой деятельности, предпринимательской деятельности и результатов интеллектуальной деятельности, пол</w:t>
      </w:r>
      <w:r>
        <w:rPr>
          <w:sz w:val="26"/>
          <w:szCs w:val="26"/>
          <w:lang w:val="en-BE" w:eastAsia="en-BE" w:bidi="ar-SA"/>
        </w:rPr>
        <w:t>ученные ими пенсии, пособия, а также иные денежные выплаты, не имеющие специального целевого назначения (суммы материальной помощи, суммы, выплаченные в возмещение ущерба в связи с утратой трудоспособности вследствие увечья либо иного повреждения здоровья,</w:t>
      </w:r>
      <w:r>
        <w:rPr>
          <w:sz w:val="26"/>
          <w:szCs w:val="26"/>
          <w:lang w:val="en-BE" w:eastAsia="en-BE" w:bidi="ar-SA"/>
        </w:rPr>
        <w:t xml:space="preserve"> и другие). Общим имуществом супругов являются также приобретенные за счет общих доходов супругов движимые и недвижимые вещи, ценные бумаги, паи, вклады, доли в капитале, внесенные в кредитные учреждения или в иные коммерческие организации, и любое другое </w:t>
      </w:r>
      <w:r>
        <w:rPr>
          <w:sz w:val="26"/>
          <w:szCs w:val="26"/>
          <w:lang w:val="en-BE" w:eastAsia="en-BE" w:bidi="ar-SA"/>
        </w:rPr>
        <w:t>нажитое супругами в период брака имущество независимо от того, на имя кого из супругов оно приобретено либо на имя кого или кем из супругов внесены денежные средства. Право на общее имущество супругов принадлежит также супругу, который в период брака осуще</w:t>
      </w:r>
      <w:r>
        <w:rPr>
          <w:sz w:val="26"/>
          <w:szCs w:val="26"/>
          <w:lang w:val="en-BE" w:eastAsia="en-BE" w:bidi="ar-SA"/>
        </w:rPr>
        <w:t>ствлял ведение домашнего хозяйства, уход за детьми или по другим уважительным причинам не имел самостоятельного дохода.</w:t>
      </w:r>
    </w:p>
    <w:p w14:paraId="664BB681" w14:textId="77777777" w:rsidR="00000000" w:rsidRDefault="00BC176C">
      <w:pPr>
        <w:ind w:firstLine="720"/>
        <w:jc w:val="both"/>
        <w:rPr>
          <w:sz w:val="26"/>
          <w:szCs w:val="26"/>
          <w:lang w:val="en-BE" w:eastAsia="en-BE" w:bidi="ar-SA"/>
        </w:rPr>
      </w:pPr>
      <w:r>
        <w:rPr>
          <w:sz w:val="26"/>
          <w:szCs w:val="26"/>
          <w:lang w:val="en-BE" w:eastAsia="en-BE" w:bidi="ar-SA"/>
        </w:rPr>
        <w:lastRenderedPageBreak/>
        <w:t xml:space="preserve">При разделе общего имущества супругов и определении долей в этом имуществе доли супругов признаются равными, если иное не предусмотрено </w:t>
      </w:r>
      <w:r>
        <w:rPr>
          <w:sz w:val="26"/>
          <w:szCs w:val="26"/>
          <w:lang w:val="en-BE" w:eastAsia="en-BE" w:bidi="ar-SA"/>
        </w:rPr>
        <w:t xml:space="preserve">договором между супругами. Суд вправе отступить от начала равенства долей супругов в их общем имуществе исходя из интересов несовершеннолетних детей и (или) исходя из заслуживающего внимания интереса одного из супругов, в частности, в случаях, если другой </w:t>
      </w:r>
      <w:r>
        <w:rPr>
          <w:sz w:val="26"/>
          <w:szCs w:val="26"/>
          <w:lang w:val="en-BE" w:eastAsia="en-BE" w:bidi="ar-SA"/>
        </w:rPr>
        <w:t xml:space="preserve">супруг не получал доходов по неуважительным причинам или расходовал общее имущество супругов в ущерб интересам семьи. Общие долги супругов при разделе общего имущества супругов распределяются между супругами пропорционально присужденным им долям (ст.39 СК </w:t>
      </w:r>
      <w:r>
        <w:rPr>
          <w:sz w:val="26"/>
          <w:szCs w:val="26"/>
          <w:lang w:val="en-BE" w:eastAsia="en-BE" w:bidi="ar-SA"/>
        </w:rPr>
        <w:t>РФ).</w:t>
      </w:r>
    </w:p>
    <w:p w14:paraId="01A55686" w14:textId="77777777" w:rsidR="00000000" w:rsidRDefault="00BC176C">
      <w:pPr>
        <w:ind w:firstLine="720"/>
        <w:jc w:val="both"/>
        <w:rPr>
          <w:sz w:val="26"/>
          <w:szCs w:val="26"/>
          <w:lang w:val="en-BE" w:eastAsia="en-BE" w:bidi="ar-SA"/>
        </w:rPr>
      </w:pPr>
      <w:r>
        <w:rPr>
          <w:sz w:val="26"/>
          <w:szCs w:val="26"/>
          <w:lang w:val="en-BE" w:eastAsia="en-BE" w:bidi="ar-SA"/>
        </w:rPr>
        <w:t>В соответствии со ст.1112 ГК РФ в состав наследства входят принадлежавшие наследодателю на день открытия наследства вещи, иное имущество, в том числе имущественные права и обязанности. Не входят в состав наследства права и обязанности, неразрывно связ</w:t>
      </w:r>
      <w:r>
        <w:rPr>
          <w:sz w:val="26"/>
          <w:szCs w:val="26"/>
          <w:lang w:val="en-BE" w:eastAsia="en-BE" w:bidi="ar-SA"/>
        </w:rPr>
        <w:t>анные с личностью наследодателя, в частности право на алименты, право на возмещение вреда, причиненного жизни или здоровью гражданина, а также права и обязанности, переход которых в порядке наследования не допускается настоящим Кодексом или другими законам</w:t>
      </w:r>
      <w:r>
        <w:rPr>
          <w:sz w:val="26"/>
          <w:szCs w:val="26"/>
          <w:lang w:val="en-BE" w:eastAsia="en-BE" w:bidi="ar-SA"/>
        </w:rPr>
        <w:t>и. Не входят в состав наследства личные неимущественные права и другие нематериальные блага.</w:t>
      </w:r>
    </w:p>
    <w:p w14:paraId="3EF4F61F" w14:textId="77777777" w:rsidR="00000000" w:rsidRDefault="00BC176C">
      <w:pPr>
        <w:ind w:firstLine="720"/>
        <w:jc w:val="both"/>
        <w:rPr>
          <w:sz w:val="26"/>
          <w:szCs w:val="26"/>
          <w:lang w:val="en-BE" w:eastAsia="en-BE" w:bidi="ar-SA"/>
        </w:rPr>
      </w:pPr>
      <w:r>
        <w:rPr>
          <w:sz w:val="26"/>
          <w:szCs w:val="26"/>
          <w:lang w:val="en-BE" w:eastAsia="en-BE" w:bidi="ar-SA"/>
        </w:rPr>
        <w:t>Наследниками первой очереди по закону являются дети, супруг и родители наследодателя. Внуки наследодателя и их потомки наследуют по праву представления (ст.1142 ГК</w:t>
      </w:r>
      <w:r>
        <w:rPr>
          <w:sz w:val="26"/>
          <w:szCs w:val="26"/>
          <w:lang w:val="en-BE" w:eastAsia="en-BE" w:bidi="ar-SA"/>
        </w:rPr>
        <w:t xml:space="preserve"> РФ). </w:t>
      </w:r>
    </w:p>
    <w:p w14:paraId="5692D9E1" w14:textId="77777777" w:rsidR="00000000" w:rsidRDefault="00BC176C">
      <w:pPr>
        <w:ind w:firstLine="720"/>
        <w:jc w:val="both"/>
        <w:rPr>
          <w:sz w:val="26"/>
          <w:szCs w:val="26"/>
          <w:lang w:val="en-BE" w:eastAsia="en-BE" w:bidi="ar-SA"/>
        </w:rPr>
      </w:pPr>
      <w:r>
        <w:rPr>
          <w:sz w:val="26"/>
          <w:szCs w:val="26"/>
          <w:lang w:val="en-BE" w:eastAsia="en-BE" w:bidi="ar-SA"/>
        </w:rPr>
        <w:t>В силу ст.1152 ГК РФ для приобретения наследства наследник должен его принять. Для приобретения выморочного имущества (статья 1151) принятие наследства не требуется. Принятие наследником части наследства означает принятие всего причитающегося ему на</w:t>
      </w:r>
      <w:r>
        <w:rPr>
          <w:sz w:val="26"/>
          <w:szCs w:val="26"/>
          <w:lang w:val="en-BE" w:eastAsia="en-BE" w:bidi="ar-SA"/>
        </w:rPr>
        <w:t>следства, в чем бы оно ни заключалось и где бы оно ни находилось. При призвании наследника к наследованию одновременно по нескольким основаниям (по завещанию и по закону или в порядке наследственной трансмиссии и в результате открытия наследства и тому под</w:t>
      </w:r>
      <w:r>
        <w:rPr>
          <w:sz w:val="26"/>
          <w:szCs w:val="26"/>
          <w:lang w:val="en-BE" w:eastAsia="en-BE" w:bidi="ar-SA"/>
        </w:rPr>
        <w:t xml:space="preserve">обное) наследник может принять наследство, причитающееся ему по одному из этих оснований, по нескольким из них или по всем основаниям. Не допускается принятие наследства под условием или с оговорками. Принятие наследства одним или несколькими наследниками </w:t>
      </w:r>
      <w:r>
        <w:rPr>
          <w:sz w:val="26"/>
          <w:szCs w:val="26"/>
          <w:lang w:val="en-BE" w:eastAsia="en-BE" w:bidi="ar-SA"/>
        </w:rPr>
        <w:t>не означает принятия наследства остальными наследниками. Принятое наследство признается принадлежащим наследнику со дня открытия наследства независимо от времени его фактического принятия, а также независимо от момента государственной регистрации права нас</w:t>
      </w:r>
      <w:r>
        <w:rPr>
          <w:sz w:val="26"/>
          <w:szCs w:val="26"/>
          <w:lang w:val="en-BE" w:eastAsia="en-BE" w:bidi="ar-SA"/>
        </w:rPr>
        <w:t>ледника на наследственное имущество, когда такое право подлежит государственной регистрации.</w:t>
      </w:r>
    </w:p>
    <w:p w14:paraId="5ABD7124" w14:textId="77777777" w:rsidR="00000000" w:rsidRDefault="00BC176C">
      <w:pPr>
        <w:ind w:firstLine="720"/>
        <w:jc w:val="both"/>
        <w:rPr>
          <w:sz w:val="26"/>
          <w:szCs w:val="26"/>
          <w:lang w:val="en-BE" w:eastAsia="en-BE" w:bidi="ar-SA"/>
        </w:rPr>
      </w:pPr>
      <w:r>
        <w:rPr>
          <w:sz w:val="26"/>
          <w:szCs w:val="26"/>
          <w:lang w:val="en-BE" w:eastAsia="en-BE" w:bidi="ar-SA"/>
        </w:rPr>
        <w:t>В соответствии с пунктом 1 статьи 1117 Гражданского кодекса Российской Федерации не наследуют ни по закону, ни по завещанию граждане, которые своими умышленными пр</w:t>
      </w:r>
      <w:r>
        <w:rPr>
          <w:sz w:val="26"/>
          <w:szCs w:val="26"/>
          <w:lang w:val="en-BE" w:eastAsia="en-BE" w:bidi="ar-SA"/>
        </w:rPr>
        <w:t>отивоправными действиями, направленными против наследодателя, кого-либо из его наследников или против осуществления последней воли наследодателя, выраженной в завещании, способствовали либо пытались способствовать призванию их самих или других лиц к наслед</w:t>
      </w:r>
      <w:r>
        <w:rPr>
          <w:sz w:val="26"/>
          <w:szCs w:val="26"/>
          <w:lang w:val="en-BE" w:eastAsia="en-BE" w:bidi="ar-SA"/>
        </w:rPr>
        <w:t>ованию либо способствовали или пытались способствовать увеличению причитающейся им или другим лицам доли наследства, если эти обстоятельства подтверждены в судебном порядке. Однако граждане, которым наследодатель после утраты ими права наследования завещал</w:t>
      </w:r>
      <w:r>
        <w:rPr>
          <w:sz w:val="26"/>
          <w:szCs w:val="26"/>
          <w:lang w:val="en-BE" w:eastAsia="en-BE" w:bidi="ar-SA"/>
        </w:rPr>
        <w:t xml:space="preserve"> имущество, вправе наследовать это имущество. </w:t>
      </w:r>
    </w:p>
    <w:p w14:paraId="30AA5B34" w14:textId="77777777" w:rsidR="00000000" w:rsidRDefault="00BC176C">
      <w:pPr>
        <w:ind w:firstLine="720"/>
        <w:jc w:val="both"/>
        <w:rPr>
          <w:sz w:val="26"/>
          <w:szCs w:val="26"/>
          <w:lang w:val="en-BE" w:eastAsia="en-BE" w:bidi="ar-SA"/>
        </w:rPr>
      </w:pPr>
      <w:r>
        <w:rPr>
          <w:sz w:val="26"/>
          <w:szCs w:val="26"/>
          <w:lang w:val="en-BE" w:eastAsia="en-BE" w:bidi="ar-SA"/>
        </w:rPr>
        <w:lastRenderedPageBreak/>
        <w:t xml:space="preserve">В соответствии пунктом 19 Постановления Пленума Верховного Суда Российской Федерации от </w:t>
      </w:r>
      <w:r>
        <w:rPr>
          <w:rStyle w:val="cat-Dategrp-31rplc-224"/>
          <w:sz w:val="26"/>
          <w:szCs w:val="26"/>
          <w:lang w:val="en-BE" w:eastAsia="en-BE" w:bidi="ar-SA"/>
        </w:rPr>
        <w:t>дата</w:t>
      </w:r>
      <w:r>
        <w:rPr>
          <w:sz w:val="26"/>
          <w:szCs w:val="26"/>
          <w:lang w:val="en-BE" w:eastAsia="en-BE" w:bidi="ar-SA"/>
        </w:rPr>
        <w:t xml:space="preserve"> N 9 "О судебной практике по делам о наследовании" при разрешении вопросов о признании гражданина недостойным наследн</w:t>
      </w:r>
      <w:r>
        <w:rPr>
          <w:sz w:val="26"/>
          <w:szCs w:val="26"/>
          <w:lang w:val="en-BE" w:eastAsia="en-BE" w:bidi="ar-SA"/>
        </w:rPr>
        <w:t>иком и об отстранении его от наследования надлежит иметь в виду следующее: указанные в абзаце первом пункта 1 статьи 1117 ГК РФ противоправные действия, направленные против наследодателя, кого-либо из его наследников или против осуществления последней воли</w:t>
      </w:r>
      <w:r>
        <w:rPr>
          <w:sz w:val="26"/>
          <w:szCs w:val="26"/>
          <w:lang w:val="en-BE" w:eastAsia="en-BE" w:bidi="ar-SA"/>
        </w:rPr>
        <w:t xml:space="preserve"> наследодателя, выраженной в завещании, являются основанием к утрате права наследования при умышленном характере таких действий и независимо от мотивов и целей совершения (в том числе при их совершении на почве мести, ревности, из хулиганских побуждений и </w:t>
      </w:r>
      <w:r>
        <w:rPr>
          <w:sz w:val="26"/>
          <w:szCs w:val="26"/>
          <w:lang w:val="en-BE" w:eastAsia="en-BE" w:bidi="ar-SA"/>
        </w:rPr>
        <w:t xml:space="preserve">т.п.), а равно вне зависимости от наступления соответствующих последствий. </w:t>
      </w:r>
    </w:p>
    <w:p w14:paraId="1279ADAA" w14:textId="77777777" w:rsidR="00000000" w:rsidRDefault="00BC176C">
      <w:pPr>
        <w:ind w:firstLine="720"/>
        <w:jc w:val="both"/>
        <w:rPr>
          <w:sz w:val="26"/>
          <w:szCs w:val="26"/>
          <w:lang w:val="en-BE" w:eastAsia="en-BE" w:bidi="ar-SA"/>
        </w:rPr>
      </w:pPr>
      <w:r>
        <w:rPr>
          <w:sz w:val="26"/>
          <w:szCs w:val="26"/>
          <w:lang w:val="en-BE" w:eastAsia="en-BE" w:bidi="ar-SA"/>
        </w:rPr>
        <w:t>Наследник является недостойным согласно абзацу первому пункта 1 статьи 1117 ГК РФ при условии, что перечисленные в нем обстоятельства, являющиеся основанием для отстранения от насл</w:t>
      </w:r>
      <w:r>
        <w:rPr>
          <w:sz w:val="26"/>
          <w:szCs w:val="26"/>
          <w:lang w:val="en-BE" w:eastAsia="en-BE" w:bidi="ar-SA"/>
        </w:rPr>
        <w:t xml:space="preserve">едования, подтверждены в судебном порядке - приговором суда по уголовному делу или решением суда по гражданскому делу (например, о признании недействительным завещания, совершенного под влиянием насилия или угрозы). </w:t>
      </w:r>
    </w:p>
    <w:p w14:paraId="61080914" w14:textId="77777777" w:rsidR="00000000" w:rsidRDefault="00BC176C">
      <w:pPr>
        <w:ind w:firstLine="720"/>
        <w:jc w:val="both"/>
        <w:rPr>
          <w:sz w:val="26"/>
          <w:szCs w:val="26"/>
          <w:lang w:val="en-BE" w:eastAsia="en-BE" w:bidi="ar-SA"/>
        </w:rPr>
      </w:pPr>
      <w:r>
        <w:rPr>
          <w:sz w:val="26"/>
          <w:szCs w:val="26"/>
          <w:lang w:val="en-BE" w:eastAsia="en-BE" w:bidi="ar-SA"/>
        </w:rPr>
        <w:t>Противоправные действия, направленные п</w:t>
      </w:r>
      <w:r>
        <w:rPr>
          <w:sz w:val="26"/>
          <w:szCs w:val="26"/>
          <w:lang w:val="en-BE" w:eastAsia="en-BE" w:bidi="ar-SA"/>
        </w:rPr>
        <w:t>ротив осуществления последней воли наследодателя, выраженной в завещании, вследствие совершения которых граждане утрачивают право наследования по указанному основанию, могут заключаться, например, в подделке завещания, его уничтожении или хищении, понужден</w:t>
      </w:r>
      <w:r>
        <w:rPr>
          <w:sz w:val="26"/>
          <w:szCs w:val="26"/>
          <w:lang w:val="en-BE" w:eastAsia="en-BE" w:bidi="ar-SA"/>
        </w:rPr>
        <w:t xml:space="preserve">ии наследодателя к составлению или отмене завещания, понуждении наследников к отказу от наследства. </w:t>
      </w:r>
    </w:p>
    <w:p w14:paraId="0C51388F" w14:textId="77777777" w:rsidR="00000000" w:rsidRDefault="00BC176C">
      <w:pPr>
        <w:ind w:firstLine="720"/>
        <w:jc w:val="both"/>
        <w:rPr>
          <w:sz w:val="26"/>
          <w:szCs w:val="26"/>
          <w:lang w:val="en-BE" w:eastAsia="en-BE" w:bidi="ar-SA"/>
        </w:rPr>
      </w:pPr>
    </w:p>
    <w:p w14:paraId="22F375D5" w14:textId="77777777" w:rsidR="00000000" w:rsidRDefault="00BC176C">
      <w:pPr>
        <w:ind w:firstLine="720"/>
        <w:jc w:val="both"/>
        <w:rPr>
          <w:sz w:val="26"/>
          <w:szCs w:val="26"/>
          <w:lang w:val="en-BE" w:eastAsia="en-BE" w:bidi="ar-SA"/>
        </w:rPr>
      </w:pPr>
      <w:r>
        <w:rPr>
          <w:sz w:val="26"/>
          <w:szCs w:val="26"/>
          <w:lang w:val="en-BE" w:eastAsia="en-BE" w:bidi="ar-SA"/>
        </w:rPr>
        <w:t xml:space="preserve">Суд отстраняет наследника от наследования по указанному основанию при доказанности факта его злостного уклонения от исполнения обязанностей по содержанию </w:t>
      </w:r>
      <w:r>
        <w:rPr>
          <w:sz w:val="26"/>
          <w:szCs w:val="26"/>
          <w:lang w:val="en-BE" w:eastAsia="en-BE" w:bidi="ar-SA"/>
        </w:rPr>
        <w:t>наследодателя, который может быть подтвержден приговором суда об осуждении за злостное уклонение от уплаты средств на содержание детей или нетрудоспособных родителей, решением суда об ответственности за несвоевременную уплату алиментов, справкой судебных п</w:t>
      </w:r>
      <w:r>
        <w:rPr>
          <w:sz w:val="26"/>
          <w:szCs w:val="26"/>
          <w:lang w:val="en-BE" w:eastAsia="en-BE" w:bidi="ar-SA"/>
        </w:rPr>
        <w:t>риставов-исполнителей о задолженности по алиментам, другими доказательствами. В качестве злостного уклонения от выполнения указанных обязанностей могут признаваться не только непредоставление содержания без уважительных причин, но и сокрытие алиментнообяза</w:t>
      </w:r>
      <w:r>
        <w:rPr>
          <w:sz w:val="26"/>
          <w:szCs w:val="26"/>
          <w:lang w:val="en-BE" w:eastAsia="en-BE" w:bidi="ar-SA"/>
        </w:rPr>
        <w:t>нным лицом действительного размера своего заработка и (или) дохода, смена им места работы или места жительства, совершение иных действий в этих же целях.</w:t>
      </w:r>
    </w:p>
    <w:p w14:paraId="70FC2279" w14:textId="77777777" w:rsidR="00000000" w:rsidRDefault="00BC176C">
      <w:pPr>
        <w:ind w:firstLine="720"/>
        <w:jc w:val="both"/>
        <w:rPr>
          <w:sz w:val="26"/>
          <w:szCs w:val="26"/>
          <w:lang w:val="en-BE" w:eastAsia="en-BE" w:bidi="ar-SA"/>
        </w:rPr>
      </w:pPr>
      <w:r>
        <w:rPr>
          <w:sz w:val="26"/>
          <w:szCs w:val="26"/>
          <w:lang w:val="en-BE" w:eastAsia="en-BE" w:bidi="ar-SA"/>
        </w:rPr>
        <w:t xml:space="preserve">Согласно п. п. 1, 4 ст. 256 ГК РФ имущество, нажитое супругами во время брака, является их совместной </w:t>
      </w:r>
      <w:r>
        <w:rPr>
          <w:sz w:val="26"/>
          <w:szCs w:val="26"/>
          <w:lang w:val="en-BE" w:eastAsia="en-BE" w:bidi="ar-SA"/>
        </w:rPr>
        <w:t xml:space="preserve">собственностью, если договором между ними не установлен иной режим этого имущества; правила определения долей супругов в общем имуществе при его разделе и порядке такого раздела устанавливаются семейным законодательством. </w:t>
      </w:r>
    </w:p>
    <w:p w14:paraId="13C381B5" w14:textId="77777777" w:rsidR="00000000" w:rsidRDefault="00BC176C">
      <w:pPr>
        <w:ind w:firstLine="720"/>
        <w:jc w:val="both"/>
        <w:rPr>
          <w:sz w:val="26"/>
          <w:szCs w:val="26"/>
          <w:lang w:val="en-BE" w:eastAsia="en-BE" w:bidi="ar-SA"/>
        </w:rPr>
      </w:pPr>
      <w:r>
        <w:rPr>
          <w:sz w:val="26"/>
          <w:szCs w:val="26"/>
          <w:lang w:val="en-BE" w:eastAsia="en-BE" w:bidi="ar-SA"/>
        </w:rPr>
        <w:t>В случае смерти одного из супруго</w:t>
      </w:r>
      <w:r>
        <w:rPr>
          <w:sz w:val="26"/>
          <w:szCs w:val="26"/>
          <w:lang w:val="en-BE" w:eastAsia="en-BE" w:bidi="ar-SA"/>
        </w:rPr>
        <w:t>в пережившему супругу принадлежит доля в праве на общее имущество супругов, равная одной второй, если иной размер доли не был определен брачным договором, совместным завещанием супругов, наследственным договором или решением суда.</w:t>
      </w:r>
    </w:p>
    <w:p w14:paraId="4E53B912" w14:textId="77777777" w:rsidR="00000000" w:rsidRDefault="00BC176C">
      <w:pPr>
        <w:ind w:firstLine="720"/>
        <w:jc w:val="both"/>
        <w:rPr>
          <w:sz w:val="26"/>
          <w:szCs w:val="26"/>
          <w:lang w:val="en-BE" w:eastAsia="en-BE" w:bidi="ar-SA"/>
        </w:rPr>
      </w:pPr>
      <w:r>
        <w:rPr>
          <w:sz w:val="26"/>
          <w:szCs w:val="26"/>
          <w:lang w:val="en-BE" w:eastAsia="en-BE" w:bidi="ar-SA"/>
        </w:rPr>
        <w:t>Как установлено в судебно</w:t>
      </w:r>
      <w:r>
        <w:rPr>
          <w:sz w:val="26"/>
          <w:szCs w:val="26"/>
          <w:lang w:val="en-BE" w:eastAsia="en-BE" w:bidi="ar-SA"/>
        </w:rPr>
        <w:t xml:space="preserve">м заседании и следует из письменных материалов дела, </w:t>
      </w:r>
      <w:r>
        <w:rPr>
          <w:rStyle w:val="cat-FIOgrp-70rplc-225"/>
          <w:sz w:val="26"/>
          <w:szCs w:val="26"/>
          <w:lang w:val="en-BE" w:eastAsia="en-BE" w:bidi="ar-SA"/>
        </w:rPr>
        <w:t>фио</w:t>
      </w:r>
      <w:r>
        <w:rPr>
          <w:sz w:val="26"/>
          <w:szCs w:val="26"/>
          <w:lang w:val="en-BE" w:eastAsia="en-BE" w:bidi="ar-SA"/>
        </w:rPr>
        <w:t xml:space="preserve"> и Комиссарова Галина Викторовна состояли в зарегистрированном браке с </w:t>
      </w:r>
      <w:r>
        <w:rPr>
          <w:rStyle w:val="cat-Dategrp-32rplc-227"/>
          <w:sz w:val="26"/>
          <w:szCs w:val="26"/>
          <w:lang w:val="en-BE" w:eastAsia="en-BE" w:bidi="ar-SA"/>
        </w:rPr>
        <w:t>дата</w:t>
      </w:r>
      <w:r>
        <w:rPr>
          <w:sz w:val="26"/>
          <w:szCs w:val="26"/>
          <w:lang w:val="en-BE" w:eastAsia="en-BE" w:bidi="ar-SA"/>
        </w:rPr>
        <w:t xml:space="preserve">. </w:t>
      </w:r>
    </w:p>
    <w:p w14:paraId="7CEFC9D7" w14:textId="77777777" w:rsidR="00000000" w:rsidRDefault="00BC176C">
      <w:pPr>
        <w:ind w:firstLine="720"/>
        <w:jc w:val="both"/>
        <w:rPr>
          <w:sz w:val="26"/>
          <w:szCs w:val="26"/>
          <w:lang w:val="en-BE" w:eastAsia="en-BE" w:bidi="ar-SA"/>
        </w:rPr>
      </w:pPr>
      <w:r>
        <w:rPr>
          <w:rStyle w:val="cat-FIOgrp-70rplc-228"/>
          <w:sz w:val="26"/>
          <w:szCs w:val="26"/>
          <w:lang w:val="en-BE" w:eastAsia="en-BE" w:bidi="ar-SA"/>
        </w:rPr>
        <w:t>фио</w:t>
      </w:r>
      <w:r>
        <w:rPr>
          <w:sz w:val="26"/>
          <w:szCs w:val="26"/>
          <w:lang w:val="en-BE" w:eastAsia="en-BE" w:bidi="ar-SA"/>
        </w:rPr>
        <w:t xml:space="preserve"> умер </w:t>
      </w:r>
      <w:r>
        <w:rPr>
          <w:rStyle w:val="cat-Dategrp-27rplc-229"/>
          <w:sz w:val="26"/>
          <w:szCs w:val="26"/>
          <w:lang w:val="en-BE" w:eastAsia="en-BE" w:bidi="ar-SA"/>
        </w:rPr>
        <w:t>дата</w:t>
      </w:r>
      <w:r>
        <w:rPr>
          <w:sz w:val="26"/>
          <w:szCs w:val="26"/>
          <w:lang w:val="en-BE" w:eastAsia="en-BE" w:bidi="ar-SA"/>
        </w:rPr>
        <w:t xml:space="preserve">, нотариусом </w:t>
      </w:r>
      <w:r>
        <w:rPr>
          <w:rStyle w:val="cat-Addressgrp-0rplc-230"/>
          <w:sz w:val="26"/>
          <w:szCs w:val="26"/>
          <w:lang w:val="en-BE" w:eastAsia="en-BE" w:bidi="ar-SA"/>
        </w:rPr>
        <w:t>адрес</w:t>
      </w:r>
      <w:r>
        <w:rPr>
          <w:sz w:val="26"/>
          <w:szCs w:val="26"/>
          <w:lang w:val="en-BE" w:eastAsia="en-BE" w:bidi="ar-SA"/>
        </w:rPr>
        <w:t xml:space="preserve"> </w:t>
      </w:r>
      <w:r>
        <w:rPr>
          <w:rStyle w:val="cat-FIOgrp-66rplc-231"/>
          <w:sz w:val="26"/>
          <w:szCs w:val="26"/>
          <w:lang w:val="en-BE" w:eastAsia="en-BE" w:bidi="ar-SA"/>
        </w:rPr>
        <w:t>фио</w:t>
      </w:r>
      <w:r>
        <w:rPr>
          <w:sz w:val="26"/>
          <w:szCs w:val="26"/>
          <w:lang w:val="en-BE" w:eastAsia="en-BE" w:bidi="ar-SA"/>
        </w:rPr>
        <w:t xml:space="preserve"> открыто наследственное дело №36/</w:t>
      </w:r>
      <w:r>
        <w:rPr>
          <w:rStyle w:val="cat-Dategrp-33rplc-232"/>
          <w:sz w:val="26"/>
          <w:szCs w:val="26"/>
          <w:lang w:val="en-BE" w:eastAsia="en-BE" w:bidi="ar-SA"/>
        </w:rPr>
        <w:t>дата</w:t>
      </w:r>
      <w:r>
        <w:rPr>
          <w:sz w:val="26"/>
          <w:szCs w:val="26"/>
          <w:lang w:val="en-BE" w:eastAsia="en-BE" w:bidi="ar-SA"/>
        </w:rPr>
        <w:t xml:space="preserve">, с заявлениями о принятии наследства обратились </w:t>
      </w:r>
      <w:r>
        <w:rPr>
          <w:rStyle w:val="cat-FIOgrp-65rplc-233"/>
          <w:sz w:val="26"/>
          <w:szCs w:val="26"/>
          <w:lang w:val="en-BE" w:eastAsia="en-BE" w:bidi="ar-SA"/>
        </w:rPr>
        <w:t>ф</w:t>
      </w:r>
      <w:r>
        <w:rPr>
          <w:rStyle w:val="cat-FIOgrp-65rplc-233"/>
          <w:sz w:val="26"/>
          <w:szCs w:val="26"/>
          <w:lang w:val="en-BE" w:eastAsia="en-BE" w:bidi="ar-SA"/>
        </w:rPr>
        <w:t>ио</w:t>
      </w:r>
      <w:r>
        <w:rPr>
          <w:sz w:val="26"/>
          <w:szCs w:val="26"/>
          <w:lang w:val="en-BE" w:eastAsia="en-BE" w:bidi="ar-SA"/>
        </w:rPr>
        <w:t xml:space="preserve"> (мать умершего), Комиссарова Г.В. (супруга умершего) и Медведев И.С. (сын умершего).</w:t>
      </w:r>
    </w:p>
    <w:p w14:paraId="161F494D" w14:textId="77777777" w:rsidR="00000000" w:rsidRDefault="00BC176C">
      <w:pPr>
        <w:ind w:firstLine="720"/>
        <w:jc w:val="both"/>
        <w:rPr>
          <w:sz w:val="26"/>
          <w:szCs w:val="26"/>
          <w:lang w:val="en-BE" w:eastAsia="en-BE" w:bidi="ar-SA"/>
        </w:rPr>
      </w:pPr>
      <w:r>
        <w:rPr>
          <w:sz w:val="26"/>
          <w:szCs w:val="26"/>
          <w:lang w:val="en-BE" w:eastAsia="en-BE" w:bidi="ar-SA"/>
        </w:rPr>
        <w:t xml:space="preserve">Согласно заявлениям наследников, наследственное имущество состояло из денежных средств, хранящихся на счетах в ПАО Сбербанк, открытых на имя </w:t>
      </w:r>
      <w:r>
        <w:rPr>
          <w:rStyle w:val="cat-FIOgrp-63rplc-236"/>
          <w:sz w:val="26"/>
          <w:szCs w:val="26"/>
          <w:lang w:val="en-BE" w:eastAsia="en-BE" w:bidi="ar-SA"/>
        </w:rPr>
        <w:t>фио</w:t>
      </w:r>
      <w:r>
        <w:rPr>
          <w:sz w:val="26"/>
          <w:szCs w:val="26"/>
          <w:lang w:val="en-BE" w:eastAsia="en-BE" w:bidi="ar-SA"/>
        </w:rPr>
        <w:t xml:space="preserve">, квартиры по адресу: </w:t>
      </w:r>
      <w:r>
        <w:rPr>
          <w:rStyle w:val="cat-Addressgrp-7rplc-237"/>
          <w:sz w:val="26"/>
          <w:szCs w:val="26"/>
          <w:lang w:val="en-BE" w:eastAsia="en-BE" w:bidi="ar-SA"/>
        </w:rPr>
        <w:t>ад</w:t>
      </w:r>
      <w:r>
        <w:rPr>
          <w:rStyle w:val="cat-Addressgrp-7rplc-237"/>
          <w:sz w:val="26"/>
          <w:szCs w:val="26"/>
          <w:lang w:val="en-BE" w:eastAsia="en-BE" w:bidi="ar-SA"/>
        </w:rPr>
        <w:t>рес</w:t>
      </w:r>
      <w:r>
        <w:rPr>
          <w:sz w:val="26"/>
          <w:szCs w:val="26"/>
          <w:lang w:val="en-BE" w:eastAsia="en-BE" w:bidi="ar-SA"/>
        </w:rPr>
        <w:t xml:space="preserve"> и земельного участка с кадастровым номером </w:t>
      </w:r>
      <w:r>
        <w:rPr>
          <w:rStyle w:val="cat-UserDefinedgrp-110rplc-238"/>
          <w:sz w:val="26"/>
          <w:szCs w:val="26"/>
          <w:lang w:val="en-BE" w:eastAsia="en-BE" w:bidi="ar-SA"/>
        </w:rPr>
        <w:t>...</w:t>
      </w:r>
      <w:r>
        <w:rPr>
          <w:sz w:val="26"/>
          <w:szCs w:val="26"/>
          <w:lang w:val="en-BE" w:eastAsia="en-BE" w:bidi="ar-SA"/>
        </w:rPr>
        <w:t xml:space="preserve">8, площадью 919+/-11 кв.м по адресу: </w:t>
      </w:r>
      <w:r>
        <w:rPr>
          <w:rStyle w:val="cat-Addressgrp-8rplc-239"/>
          <w:sz w:val="26"/>
          <w:szCs w:val="26"/>
          <w:lang w:val="en-BE" w:eastAsia="en-BE" w:bidi="ar-SA"/>
        </w:rPr>
        <w:t>адрес</w:t>
      </w:r>
      <w:r>
        <w:rPr>
          <w:sz w:val="26"/>
          <w:szCs w:val="26"/>
          <w:lang w:val="en-BE" w:eastAsia="en-BE" w:bidi="ar-SA"/>
        </w:rPr>
        <w:t xml:space="preserve">. </w:t>
      </w:r>
    </w:p>
    <w:p w14:paraId="494BBCC1" w14:textId="77777777" w:rsidR="00000000" w:rsidRDefault="00BC176C">
      <w:pPr>
        <w:ind w:firstLine="720"/>
        <w:jc w:val="both"/>
        <w:rPr>
          <w:sz w:val="26"/>
          <w:szCs w:val="26"/>
          <w:lang w:val="en-BE" w:eastAsia="en-BE" w:bidi="ar-SA"/>
        </w:rPr>
      </w:pPr>
      <w:r>
        <w:rPr>
          <w:sz w:val="26"/>
          <w:szCs w:val="26"/>
          <w:lang w:val="en-BE" w:eastAsia="en-BE" w:bidi="ar-SA"/>
        </w:rPr>
        <w:t xml:space="preserve">Из материалов наследственного дела усматривается, что на момент смерти </w:t>
      </w:r>
      <w:r>
        <w:rPr>
          <w:rStyle w:val="cat-FIOgrp-63rplc-240"/>
          <w:sz w:val="26"/>
          <w:szCs w:val="26"/>
          <w:lang w:val="en-BE" w:eastAsia="en-BE" w:bidi="ar-SA"/>
        </w:rPr>
        <w:t>фио</w:t>
      </w:r>
      <w:r>
        <w:rPr>
          <w:sz w:val="26"/>
          <w:szCs w:val="26"/>
          <w:lang w:val="en-BE" w:eastAsia="en-BE" w:bidi="ar-SA"/>
        </w:rPr>
        <w:t xml:space="preserve"> на его счетах №№</w:t>
      </w:r>
      <w:r>
        <w:rPr>
          <w:rStyle w:val="cat-UserDefinedgrp-108rplc-241"/>
          <w:sz w:val="26"/>
          <w:szCs w:val="26"/>
          <w:lang w:val="en-BE" w:eastAsia="en-BE" w:bidi="ar-SA"/>
        </w:rPr>
        <w:t>...</w:t>
      </w:r>
      <w:r>
        <w:rPr>
          <w:sz w:val="26"/>
          <w:szCs w:val="26"/>
          <w:lang w:val="en-BE" w:eastAsia="en-BE" w:bidi="ar-SA"/>
        </w:rPr>
        <w:t xml:space="preserve"> и №</w:t>
      </w:r>
      <w:r>
        <w:rPr>
          <w:rStyle w:val="cat-UserDefinedgrp-109rplc-242"/>
          <w:sz w:val="26"/>
          <w:szCs w:val="26"/>
          <w:lang w:val="en-BE" w:eastAsia="en-BE" w:bidi="ar-SA"/>
        </w:rPr>
        <w:t>...</w:t>
      </w:r>
      <w:r>
        <w:rPr>
          <w:sz w:val="26"/>
          <w:szCs w:val="26"/>
          <w:lang w:val="en-BE" w:eastAsia="en-BE" w:bidi="ar-SA"/>
        </w:rPr>
        <w:t xml:space="preserve"> находились денежные средства в сумме </w:t>
      </w:r>
      <w:r>
        <w:rPr>
          <w:rStyle w:val="cat-Sumgrp-93rplc-243"/>
          <w:sz w:val="26"/>
          <w:szCs w:val="26"/>
          <w:lang w:val="en-BE" w:eastAsia="en-BE" w:bidi="ar-SA"/>
        </w:rPr>
        <w:t>сумма</w:t>
      </w:r>
      <w:r>
        <w:rPr>
          <w:sz w:val="26"/>
          <w:szCs w:val="26"/>
          <w:lang w:val="en-BE" w:eastAsia="en-BE" w:bidi="ar-SA"/>
        </w:rPr>
        <w:t xml:space="preserve"> и </w:t>
      </w:r>
      <w:r>
        <w:rPr>
          <w:rStyle w:val="cat-Sumgrp-94rplc-244"/>
          <w:sz w:val="26"/>
          <w:szCs w:val="26"/>
          <w:lang w:val="en-BE" w:eastAsia="en-BE" w:bidi="ar-SA"/>
        </w:rPr>
        <w:t>сумма</w:t>
      </w:r>
      <w:r>
        <w:rPr>
          <w:sz w:val="26"/>
          <w:szCs w:val="26"/>
          <w:lang w:val="en-BE" w:eastAsia="en-BE" w:bidi="ar-SA"/>
        </w:rPr>
        <w:t>, которые</w:t>
      </w:r>
      <w:r>
        <w:rPr>
          <w:sz w:val="26"/>
          <w:szCs w:val="26"/>
          <w:lang w:val="en-BE" w:eastAsia="en-BE" w:bidi="ar-SA"/>
        </w:rPr>
        <w:t xml:space="preserve"> были сняты Комиссаровой Г.В. со счета после смерти </w:t>
      </w:r>
      <w:r>
        <w:rPr>
          <w:rStyle w:val="cat-FIOgrp-63rplc-246"/>
          <w:sz w:val="26"/>
          <w:szCs w:val="26"/>
          <w:lang w:val="en-BE" w:eastAsia="en-BE" w:bidi="ar-SA"/>
        </w:rPr>
        <w:t>фио</w:t>
      </w:r>
      <w:r>
        <w:rPr>
          <w:sz w:val="26"/>
          <w:szCs w:val="26"/>
          <w:lang w:val="en-BE" w:eastAsia="en-BE" w:bidi="ar-SA"/>
        </w:rPr>
        <w:t xml:space="preserve"> по доверенности. Данные обстоятельства не оспаривались Комиссаровой Г.В. в судебном заседании. </w:t>
      </w:r>
    </w:p>
    <w:p w14:paraId="79951146" w14:textId="77777777" w:rsidR="00000000" w:rsidRDefault="00BC176C">
      <w:pPr>
        <w:ind w:firstLine="720"/>
        <w:jc w:val="both"/>
        <w:rPr>
          <w:sz w:val="26"/>
          <w:szCs w:val="26"/>
          <w:lang w:val="en-BE" w:eastAsia="en-BE" w:bidi="ar-SA"/>
        </w:rPr>
      </w:pPr>
      <w:r>
        <w:rPr>
          <w:sz w:val="26"/>
          <w:szCs w:val="26"/>
          <w:lang w:val="en-BE" w:eastAsia="en-BE" w:bidi="ar-SA"/>
        </w:rPr>
        <w:t xml:space="preserve">Комиссаровой Г.В., </w:t>
      </w:r>
      <w:r>
        <w:rPr>
          <w:rStyle w:val="cat-FIOgrp-64rplc-249"/>
          <w:sz w:val="26"/>
          <w:szCs w:val="26"/>
          <w:lang w:val="en-BE" w:eastAsia="en-BE" w:bidi="ar-SA"/>
        </w:rPr>
        <w:t>фио</w:t>
      </w:r>
      <w:r>
        <w:rPr>
          <w:sz w:val="26"/>
          <w:szCs w:val="26"/>
          <w:lang w:val="en-BE" w:eastAsia="en-BE" w:bidi="ar-SA"/>
        </w:rPr>
        <w:t xml:space="preserve"> и </w:t>
      </w:r>
      <w:r>
        <w:rPr>
          <w:rStyle w:val="cat-FIOgrp-65rplc-250"/>
          <w:sz w:val="26"/>
          <w:szCs w:val="26"/>
          <w:lang w:val="en-BE" w:eastAsia="en-BE" w:bidi="ar-SA"/>
        </w:rPr>
        <w:t>фио</w:t>
      </w:r>
      <w:r>
        <w:rPr>
          <w:sz w:val="26"/>
          <w:szCs w:val="26"/>
          <w:lang w:val="en-BE" w:eastAsia="en-BE" w:bidi="ar-SA"/>
        </w:rPr>
        <w:t xml:space="preserve"> выданы свидетельства о праве на наследство по закону в виде 1/3 доли в прав</w:t>
      </w:r>
      <w:r>
        <w:rPr>
          <w:sz w:val="26"/>
          <w:szCs w:val="26"/>
          <w:lang w:val="en-BE" w:eastAsia="en-BE" w:bidi="ar-SA"/>
        </w:rPr>
        <w:t>е собственности каждому на указанное имущество. Выдел супружеской доли не производился.</w:t>
      </w:r>
    </w:p>
    <w:p w14:paraId="66C4B079" w14:textId="77777777" w:rsidR="00000000" w:rsidRDefault="00BC176C">
      <w:pPr>
        <w:ind w:firstLine="720"/>
        <w:jc w:val="both"/>
        <w:rPr>
          <w:sz w:val="26"/>
          <w:szCs w:val="26"/>
          <w:lang w:val="en-BE" w:eastAsia="en-BE" w:bidi="ar-SA"/>
        </w:rPr>
      </w:pPr>
      <w:r>
        <w:rPr>
          <w:rStyle w:val="cat-FIOgrp-65rplc-251"/>
          <w:sz w:val="26"/>
          <w:szCs w:val="26"/>
          <w:lang w:val="en-BE" w:eastAsia="en-BE" w:bidi="ar-SA"/>
        </w:rPr>
        <w:t>фио</w:t>
      </w:r>
      <w:r>
        <w:rPr>
          <w:sz w:val="26"/>
          <w:szCs w:val="26"/>
          <w:lang w:val="en-BE" w:eastAsia="en-BE" w:bidi="ar-SA"/>
        </w:rPr>
        <w:t xml:space="preserve"> умерла </w:t>
      </w:r>
      <w:r>
        <w:rPr>
          <w:rStyle w:val="cat-Dategrp-29rplc-252"/>
          <w:sz w:val="26"/>
          <w:szCs w:val="26"/>
          <w:lang w:val="en-BE" w:eastAsia="en-BE" w:bidi="ar-SA"/>
        </w:rPr>
        <w:t>дата</w:t>
      </w:r>
      <w:r>
        <w:rPr>
          <w:sz w:val="26"/>
          <w:szCs w:val="26"/>
          <w:lang w:val="en-BE" w:eastAsia="en-BE" w:bidi="ar-SA"/>
        </w:rPr>
        <w:t xml:space="preserve">, нотариусом </w:t>
      </w:r>
      <w:r>
        <w:rPr>
          <w:rStyle w:val="cat-Addressgrp-0rplc-253"/>
          <w:sz w:val="26"/>
          <w:szCs w:val="26"/>
          <w:lang w:val="en-BE" w:eastAsia="en-BE" w:bidi="ar-SA"/>
        </w:rPr>
        <w:t>адрес</w:t>
      </w:r>
      <w:r>
        <w:rPr>
          <w:sz w:val="26"/>
          <w:szCs w:val="26"/>
          <w:lang w:val="en-BE" w:eastAsia="en-BE" w:bidi="ar-SA"/>
        </w:rPr>
        <w:t xml:space="preserve"> </w:t>
      </w:r>
      <w:r>
        <w:rPr>
          <w:rStyle w:val="cat-FIOgrp-66rplc-254"/>
          <w:sz w:val="26"/>
          <w:szCs w:val="26"/>
          <w:lang w:val="en-BE" w:eastAsia="en-BE" w:bidi="ar-SA"/>
        </w:rPr>
        <w:t>фио</w:t>
      </w:r>
      <w:r>
        <w:rPr>
          <w:sz w:val="26"/>
          <w:szCs w:val="26"/>
          <w:lang w:val="en-BE" w:eastAsia="en-BE" w:bidi="ar-SA"/>
        </w:rPr>
        <w:t xml:space="preserve"> было открыто наследственное дело к имуществу умершей, Медведеву И.С. выданы свидетельства о праве на наследство по закону на 1/3 д</w:t>
      </w:r>
      <w:r>
        <w:rPr>
          <w:sz w:val="26"/>
          <w:szCs w:val="26"/>
          <w:lang w:val="en-BE" w:eastAsia="en-BE" w:bidi="ar-SA"/>
        </w:rPr>
        <w:t xml:space="preserve">оли в праве собственности на земельный участок с кадастровым номером </w:t>
      </w:r>
      <w:r>
        <w:rPr>
          <w:rStyle w:val="cat-UserDefinedgrp-110rplc-256"/>
          <w:sz w:val="26"/>
          <w:szCs w:val="26"/>
          <w:lang w:val="en-BE" w:eastAsia="en-BE" w:bidi="ar-SA"/>
        </w:rPr>
        <w:t>...</w:t>
      </w:r>
      <w:r>
        <w:rPr>
          <w:sz w:val="26"/>
          <w:szCs w:val="26"/>
          <w:lang w:val="en-BE" w:eastAsia="en-BE" w:bidi="ar-SA"/>
        </w:rPr>
        <w:t xml:space="preserve">8, площадью 919+/-11 кв.м по адресу: </w:t>
      </w:r>
      <w:r>
        <w:rPr>
          <w:rStyle w:val="cat-Addressgrp-8rplc-257"/>
          <w:sz w:val="26"/>
          <w:szCs w:val="26"/>
          <w:lang w:val="en-BE" w:eastAsia="en-BE" w:bidi="ar-SA"/>
        </w:rPr>
        <w:t>адрес</w:t>
      </w:r>
      <w:r>
        <w:rPr>
          <w:sz w:val="26"/>
          <w:szCs w:val="26"/>
          <w:lang w:val="en-BE" w:eastAsia="en-BE" w:bidi="ar-SA"/>
        </w:rPr>
        <w:t xml:space="preserve"> и на 1/3 доли в праве собственности на квартиру по адресу:  </w:t>
      </w:r>
      <w:r>
        <w:rPr>
          <w:rStyle w:val="cat-Addressgrp-7rplc-258"/>
          <w:sz w:val="26"/>
          <w:szCs w:val="26"/>
          <w:lang w:val="en-BE" w:eastAsia="en-BE" w:bidi="ar-SA"/>
        </w:rPr>
        <w:t>адрес</w:t>
      </w:r>
      <w:r>
        <w:rPr>
          <w:sz w:val="26"/>
          <w:szCs w:val="26"/>
          <w:lang w:val="en-BE" w:eastAsia="en-BE" w:bidi="ar-SA"/>
        </w:rPr>
        <w:t xml:space="preserve">. Других наследников к имуществу умершей </w:t>
      </w:r>
      <w:r>
        <w:rPr>
          <w:rStyle w:val="cat-FIOgrp-65rplc-259"/>
          <w:sz w:val="26"/>
          <w:szCs w:val="26"/>
          <w:lang w:val="en-BE" w:eastAsia="en-BE" w:bidi="ar-SA"/>
        </w:rPr>
        <w:t>фио</w:t>
      </w:r>
      <w:r>
        <w:rPr>
          <w:sz w:val="26"/>
          <w:szCs w:val="26"/>
          <w:lang w:val="en-BE" w:eastAsia="en-BE" w:bidi="ar-SA"/>
        </w:rPr>
        <w:t xml:space="preserve"> не имеется. </w:t>
      </w:r>
    </w:p>
    <w:p w14:paraId="22B31083" w14:textId="77777777" w:rsidR="00000000" w:rsidRDefault="00BC176C">
      <w:pPr>
        <w:ind w:firstLine="720"/>
        <w:jc w:val="both"/>
        <w:rPr>
          <w:sz w:val="26"/>
          <w:szCs w:val="26"/>
          <w:lang w:val="en-BE" w:eastAsia="en-BE" w:bidi="ar-SA"/>
        </w:rPr>
      </w:pPr>
      <w:r>
        <w:rPr>
          <w:sz w:val="26"/>
          <w:szCs w:val="26"/>
          <w:lang w:val="en-BE" w:eastAsia="en-BE" w:bidi="ar-SA"/>
        </w:rPr>
        <w:t>Спорная квартира п</w:t>
      </w:r>
      <w:r>
        <w:rPr>
          <w:sz w:val="26"/>
          <w:szCs w:val="26"/>
          <w:lang w:val="en-BE" w:eastAsia="en-BE" w:bidi="ar-SA"/>
        </w:rPr>
        <w:t xml:space="preserve">о адресу: </w:t>
      </w:r>
      <w:r>
        <w:rPr>
          <w:rStyle w:val="cat-Addressgrp-7rplc-260"/>
          <w:sz w:val="26"/>
          <w:szCs w:val="26"/>
          <w:lang w:val="en-BE" w:eastAsia="en-BE" w:bidi="ar-SA"/>
        </w:rPr>
        <w:t>адрес</w:t>
      </w:r>
      <w:r>
        <w:rPr>
          <w:sz w:val="26"/>
          <w:szCs w:val="26"/>
          <w:lang w:val="en-BE" w:eastAsia="en-BE" w:bidi="ar-SA"/>
        </w:rPr>
        <w:t xml:space="preserve"> принадлежала </w:t>
      </w:r>
      <w:r>
        <w:rPr>
          <w:rStyle w:val="cat-FIOgrp-64rplc-261"/>
          <w:sz w:val="26"/>
          <w:szCs w:val="26"/>
          <w:lang w:val="en-BE" w:eastAsia="en-BE" w:bidi="ar-SA"/>
        </w:rPr>
        <w:t>фио</w:t>
      </w:r>
      <w:r>
        <w:rPr>
          <w:sz w:val="26"/>
          <w:szCs w:val="26"/>
          <w:lang w:val="en-BE" w:eastAsia="en-BE" w:bidi="ar-SA"/>
        </w:rPr>
        <w:t xml:space="preserve"> на основании договора дарения от </w:t>
      </w:r>
      <w:r>
        <w:rPr>
          <w:rStyle w:val="cat-Dategrp-34rplc-262"/>
          <w:sz w:val="26"/>
          <w:szCs w:val="26"/>
          <w:lang w:val="en-BE" w:eastAsia="en-BE" w:bidi="ar-SA"/>
        </w:rPr>
        <w:t>дата</w:t>
      </w:r>
      <w:r>
        <w:rPr>
          <w:sz w:val="26"/>
          <w:szCs w:val="26"/>
          <w:lang w:val="en-BE" w:eastAsia="en-BE" w:bidi="ar-SA"/>
        </w:rPr>
        <w:t xml:space="preserve">, заключенного между </w:t>
      </w:r>
      <w:r>
        <w:rPr>
          <w:rStyle w:val="cat-FIOgrp-65rplc-263"/>
          <w:sz w:val="26"/>
          <w:szCs w:val="26"/>
          <w:lang w:val="en-BE" w:eastAsia="en-BE" w:bidi="ar-SA"/>
        </w:rPr>
        <w:t>фио</w:t>
      </w:r>
      <w:r>
        <w:rPr>
          <w:sz w:val="26"/>
          <w:szCs w:val="26"/>
          <w:lang w:val="en-BE" w:eastAsia="en-BE" w:bidi="ar-SA"/>
        </w:rPr>
        <w:t xml:space="preserve"> (даритель) и </w:t>
      </w:r>
      <w:r>
        <w:rPr>
          <w:rStyle w:val="cat-FIOgrp-64rplc-264"/>
          <w:sz w:val="26"/>
          <w:szCs w:val="26"/>
          <w:lang w:val="en-BE" w:eastAsia="en-BE" w:bidi="ar-SA"/>
        </w:rPr>
        <w:t>фио</w:t>
      </w:r>
      <w:r>
        <w:rPr>
          <w:sz w:val="26"/>
          <w:szCs w:val="26"/>
          <w:lang w:val="en-BE" w:eastAsia="en-BE" w:bidi="ar-SA"/>
        </w:rPr>
        <w:t xml:space="preserve"> (одаряемый). </w:t>
      </w:r>
    </w:p>
    <w:p w14:paraId="4A8D4369" w14:textId="77777777" w:rsidR="00000000" w:rsidRDefault="00BC176C">
      <w:pPr>
        <w:ind w:firstLine="720"/>
        <w:jc w:val="both"/>
        <w:rPr>
          <w:sz w:val="26"/>
          <w:szCs w:val="26"/>
          <w:lang w:val="en-BE" w:eastAsia="en-BE" w:bidi="ar-SA"/>
        </w:rPr>
      </w:pPr>
      <w:r>
        <w:rPr>
          <w:rStyle w:val="cat-Addressgrp-13rplc-265"/>
          <w:sz w:val="26"/>
          <w:szCs w:val="26"/>
          <w:lang w:val="en-BE" w:eastAsia="en-BE" w:bidi="ar-SA"/>
        </w:rPr>
        <w:t>адрес</w:t>
      </w:r>
      <w:r>
        <w:rPr>
          <w:sz w:val="26"/>
          <w:szCs w:val="26"/>
          <w:lang w:val="en-BE" w:eastAsia="en-BE" w:bidi="ar-SA"/>
        </w:rPr>
        <w:t xml:space="preserve"> по адресу: </w:t>
      </w:r>
      <w:r>
        <w:rPr>
          <w:rStyle w:val="cat-Addressgrp-14rplc-266"/>
          <w:sz w:val="26"/>
          <w:szCs w:val="26"/>
          <w:lang w:val="en-BE" w:eastAsia="en-BE" w:bidi="ar-SA"/>
        </w:rPr>
        <w:t>адрес</w:t>
      </w:r>
      <w:r>
        <w:rPr>
          <w:sz w:val="26"/>
          <w:szCs w:val="26"/>
          <w:lang w:val="en-BE" w:eastAsia="en-BE" w:bidi="ar-SA"/>
        </w:rPr>
        <w:t xml:space="preserve">, СНТ Заря-50, уч.24 и уч.24б принадлежали </w:t>
      </w:r>
      <w:r>
        <w:rPr>
          <w:rStyle w:val="cat-FIOgrp-64rplc-267"/>
          <w:sz w:val="26"/>
          <w:szCs w:val="26"/>
          <w:lang w:val="en-BE" w:eastAsia="en-BE" w:bidi="ar-SA"/>
        </w:rPr>
        <w:t>фио</w:t>
      </w:r>
      <w:r>
        <w:rPr>
          <w:sz w:val="26"/>
          <w:szCs w:val="26"/>
          <w:lang w:val="en-BE" w:eastAsia="en-BE" w:bidi="ar-SA"/>
        </w:rPr>
        <w:t xml:space="preserve"> на основании договоров дарения от </w:t>
      </w:r>
      <w:r>
        <w:rPr>
          <w:rStyle w:val="cat-Dategrp-35rplc-268"/>
          <w:sz w:val="26"/>
          <w:szCs w:val="26"/>
          <w:lang w:val="en-BE" w:eastAsia="en-BE" w:bidi="ar-SA"/>
        </w:rPr>
        <w:t>дата</w:t>
      </w:r>
      <w:r>
        <w:rPr>
          <w:sz w:val="26"/>
          <w:szCs w:val="26"/>
          <w:lang w:val="en-BE" w:eastAsia="en-BE" w:bidi="ar-SA"/>
        </w:rPr>
        <w:t xml:space="preserve"> и от </w:t>
      </w:r>
      <w:r>
        <w:rPr>
          <w:rStyle w:val="cat-Dategrp-34rplc-269"/>
          <w:sz w:val="26"/>
          <w:szCs w:val="26"/>
          <w:lang w:val="en-BE" w:eastAsia="en-BE" w:bidi="ar-SA"/>
        </w:rPr>
        <w:t>дата</w:t>
      </w:r>
      <w:r>
        <w:rPr>
          <w:sz w:val="26"/>
          <w:szCs w:val="26"/>
          <w:lang w:val="en-BE" w:eastAsia="en-BE" w:bidi="ar-SA"/>
        </w:rPr>
        <w:t>, заключенных</w:t>
      </w:r>
      <w:r>
        <w:rPr>
          <w:sz w:val="26"/>
          <w:szCs w:val="26"/>
          <w:lang w:val="en-BE" w:eastAsia="en-BE" w:bidi="ar-SA"/>
        </w:rPr>
        <w:t xml:space="preserve"> между </w:t>
      </w:r>
      <w:r>
        <w:rPr>
          <w:rStyle w:val="cat-FIOgrp-65rplc-270"/>
          <w:sz w:val="26"/>
          <w:szCs w:val="26"/>
          <w:lang w:val="en-BE" w:eastAsia="en-BE" w:bidi="ar-SA"/>
        </w:rPr>
        <w:t>фио</w:t>
      </w:r>
      <w:r>
        <w:rPr>
          <w:sz w:val="26"/>
          <w:szCs w:val="26"/>
          <w:lang w:val="en-BE" w:eastAsia="en-BE" w:bidi="ar-SA"/>
        </w:rPr>
        <w:t xml:space="preserve"> (даритель) и </w:t>
      </w:r>
      <w:r>
        <w:rPr>
          <w:rStyle w:val="cat-FIOgrp-64rplc-271"/>
          <w:sz w:val="26"/>
          <w:szCs w:val="26"/>
          <w:lang w:val="en-BE" w:eastAsia="en-BE" w:bidi="ar-SA"/>
        </w:rPr>
        <w:t>фио</w:t>
      </w:r>
      <w:r>
        <w:rPr>
          <w:sz w:val="26"/>
          <w:szCs w:val="26"/>
          <w:lang w:val="en-BE" w:eastAsia="en-BE" w:bidi="ar-SA"/>
        </w:rPr>
        <w:t xml:space="preserve"> (одаряемый). Впоследствии земельные участки объединены в один с кадастровым номером </w:t>
      </w:r>
      <w:r>
        <w:rPr>
          <w:rStyle w:val="cat-UserDefinedgrp-110rplc-272"/>
          <w:sz w:val="26"/>
          <w:szCs w:val="26"/>
          <w:lang w:val="en-BE" w:eastAsia="en-BE" w:bidi="ar-SA"/>
        </w:rPr>
        <w:t>...</w:t>
      </w:r>
      <w:r>
        <w:rPr>
          <w:sz w:val="26"/>
          <w:szCs w:val="26"/>
          <w:lang w:val="en-BE" w:eastAsia="en-BE" w:bidi="ar-SA"/>
        </w:rPr>
        <w:t xml:space="preserve">8, площадью 919+/-11 кв.м по адресу: </w:t>
      </w:r>
      <w:r>
        <w:rPr>
          <w:rStyle w:val="cat-Addressgrp-8rplc-273"/>
          <w:sz w:val="26"/>
          <w:szCs w:val="26"/>
          <w:lang w:val="en-BE" w:eastAsia="en-BE" w:bidi="ar-SA"/>
        </w:rPr>
        <w:t>адрес</w:t>
      </w:r>
      <w:r>
        <w:rPr>
          <w:sz w:val="26"/>
          <w:szCs w:val="26"/>
          <w:lang w:val="en-BE" w:eastAsia="en-BE" w:bidi="ar-SA"/>
        </w:rPr>
        <w:t xml:space="preserve">. </w:t>
      </w:r>
    </w:p>
    <w:p w14:paraId="285FFA79" w14:textId="77777777" w:rsidR="00000000" w:rsidRDefault="00BC176C">
      <w:pPr>
        <w:ind w:firstLine="720"/>
        <w:jc w:val="both"/>
        <w:rPr>
          <w:sz w:val="26"/>
          <w:szCs w:val="26"/>
          <w:lang w:val="en-BE" w:eastAsia="en-BE" w:bidi="ar-SA"/>
        </w:rPr>
      </w:pPr>
      <w:r>
        <w:rPr>
          <w:sz w:val="26"/>
          <w:szCs w:val="26"/>
          <w:lang w:val="en-BE" w:eastAsia="en-BE" w:bidi="ar-SA"/>
        </w:rPr>
        <w:t xml:space="preserve">Квартира по адресу: </w:t>
      </w:r>
      <w:r>
        <w:rPr>
          <w:rStyle w:val="cat-Addressgrp-3rplc-274"/>
          <w:sz w:val="26"/>
          <w:szCs w:val="26"/>
          <w:lang w:val="en-BE" w:eastAsia="en-BE" w:bidi="ar-SA"/>
        </w:rPr>
        <w:t>адрес</w:t>
      </w:r>
      <w:r>
        <w:rPr>
          <w:sz w:val="26"/>
          <w:szCs w:val="26"/>
          <w:lang w:val="en-BE" w:eastAsia="en-BE" w:bidi="ar-SA"/>
        </w:rPr>
        <w:t xml:space="preserve"> была приобретена в браке на имя Комиссаровой Г.В. на основании договор</w:t>
      </w:r>
      <w:r>
        <w:rPr>
          <w:sz w:val="26"/>
          <w:szCs w:val="26"/>
          <w:lang w:val="en-BE" w:eastAsia="en-BE" w:bidi="ar-SA"/>
        </w:rPr>
        <w:t xml:space="preserve">ов купли-продажи от </w:t>
      </w:r>
      <w:r>
        <w:rPr>
          <w:rStyle w:val="cat-Dategrp-36rplc-276"/>
          <w:sz w:val="26"/>
          <w:szCs w:val="26"/>
          <w:lang w:val="en-BE" w:eastAsia="en-BE" w:bidi="ar-SA"/>
        </w:rPr>
        <w:t>дата</w:t>
      </w:r>
      <w:r>
        <w:rPr>
          <w:sz w:val="26"/>
          <w:szCs w:val="26"/>
          <w:lang w:val="en-BE" w:eastAsia="en-BE" w:bidi="ar-SA"/>
        </w:rPr>
        <w:t xml:space="preserve"> и от </w:t>
      </w:r>
      <w:r>
        <w:rPr>
          <w:rStyle w:val="cat-Dategrp-37rplc-277"/>
          <w:sz w:val="26"/>
          <w:szCs w:val="26"/>
          <w:lang w:val="en-BE" w:eastAsia="en-BE" w:bidi="ar-SA"/>
        </w:rPr>
        <w:t>дата</w:t>
      </w:r>
      <w:r>
        <w:rPr>
          <w:sz w:val="26"/>
          <w:szCs w:val="26"/>
          <w:lang w:val="en-BE" w:eastAsia="en-BE" w:bidi="ar-SA"/>
        </w:rPr>
        <w:t xml:space="preserve">. </w:t>
      </w:r>
    </w:p>
    <w:p w14:paraId="0518B9F2" w14:textId="77777777" w:rsidR="00000000" w:rsidRDefault="00BC176C">
      <w:pPr>
        <w:ind w:firstLine="720"/>
        <w:jc w:val="both"/>
        <w:rPr>
          <w:sz w:val="26"/>
          <w:szCs w:val="26"/>
          <w:lang w:val="en-BE" w:eastAsia="en-BE" w:bidi="ar-SA"/>
        </w:rPr>
      </w:pPr>
      <w:r>
        <w:rPr>
          <w:sz w:val="26"/>
          <w:szCs w:val="26"/>
          <w:lang w:val="en-BE" w:eastAsia="en-BE" w:bidi="ar-SA"/>
        </w:rPr>
        <w:t xml:space="preserve">Как следует из выписки ПАО Сбербанк </w:t>
      </w:r>
      <w:r>
        <w:rPr>
          <w:rStyle w:val="cat-Dategrp-38rplc-278"/>
          <w:sz w:val="26"/>
          <w:szCs w:val="26"/>
          <w:lang w:val="en-BE" w:eastAsia="en-BE" w:bidi="ar-SA"/>
        </w:rPr>
        <w:t>дата</w:t>
      </w:r>
      <w:r>
        <w:rPr>
          <w:sz w:val="26"/>
          <w:szCs w:val="26"/>
          <w:lang w:val="en-BE" w:eastAsia="en-BE" w:bidi="ar-SA"/>
        </w:rPr>
        <w:t xml:space="preserve"> в период брака на имя Комиссаровой Г.В. открыт вклад по счету №</w:t>
      </w:r>
      <w:r>
        <w:rPr>
          <w:rStyle w:val="cat-UserDefinedgrp-104rplc-280"/>
          <w:sz w:val="26"/>
          <w:szCs w:val="26"/>
          <w:lang w:val="en-BE" w:eastAsia="en-BE" w:bidi="ar-SA"/>
        </w:rPr>
        <w:t>...</w:t>
      </w:r>
      <w:r>
        <w:rPr>
          <w:sz w:val="26"/>
          <w:szCs w:val="26"/>
          <w:lang w:val="en-BE" w:eastAsia="en-BE" w:bidi="ar-SA"/>
        </w:rPr>
        <w:t xml:space="preserve">, остаток денежных средств по состоянию на </w:t>
      </w:r>
      <w:r>
        <w:rPr>
          <w:rStyle w:val="cat-Dategrp-26rplc-281"/>
          <w:sz w:val="26"/>
          <w:szCs w:val="26"/>
          <w:lang w:val="en-BE" w:eastAsia="en-BE" w:bidi="ar-SA"/>
        </w:rPr>
        <w:t>дата</w:t>
      </w:r>
      <w:r>
        <w:rPr>
          <w:sz w:val="26"/>
          <w:szCs w:val="26"/>
          <w:lang w:val="en-BE" w:eastAsia="en-BE" w:bidi="ar-SA"/>
        </w:rPr>
        <w:t xml:space="preserve"> составил </w:t>
      </w:r>
      <w:r>
        <w:rPr>
          <w:rStyle w:val="cat-Sumgrp-81rplc-282"/>
          <w:sz w:val="26"/>
          <w:szCs w:val="26"/>
          <w:lang w:val="en-BE" w:eastAsia="en-BE" w:bidi="ar-SA"/>
        </w:rPr>
        <w:t>сумма</w:t>
      </w:r>
      <w:r>
        <w:rPr>
          <w:sz w:val="26"/>
          <w:szCs w:val="26"/>
          <w:lang w:val="en-BE" w:eastAsia="en-BE" w:bidi="ar-SA"/>
        </w:rPr>
        <w:t xml:space="preserve"> </w:t>
      </w:r>
    </w:p>
    <w:p w14:paraId="20A21F0E" w14:textId="77777777" w:rsidR="00000000" w:rsidRDefault="00BC176C">
      <w:pPr>
        <w:ind w:firstLine="720"/>
        <w:jc w:val="both"/>
        <w:rPr>
          <w:sz w:val="26"/>
          <w:szCs w:val="26"/>
          <w:lang w:val="en-BE" w:eastAsia="en-BE" w:bidi="ar-SA"/>
        </w:rPr>
      </w:pPr>
      <w:r>
        <w:rPr>
          <w:rStyle w:val="cat-Addressgrp-13rplc-283"/>
          <w:sz w:val="26"/>
          <w:szCs w:val="26"/>
          <w:lang w:val="en-BE" w:eastAsia="en-BE" w:bidi="ar-SA"/>
        </w:rPr>
        <w:t>адрес</w:t>
      </w:r>
      <w:r>
        <w:rPr>
          <w:sz w:val="26"/>
          <w:szCs w:val="26"/>
          <w:lang w:val="en-BE" w:eastAsia="en-BE" w:bidi="ar-SA"/>
        </w:rPr>
        <w:t xml:space="preserve"> и здание по адресу: </w:t>
      </w:r>
      <w:r>
        <w:rPr>
          <w:rStyle w:val="cat-Addressgrp-4rplc-284"/>
          <w:sz w:val="26"/>
          <w:szCs w:val="26"/>
          <w:lang w:val="en-BE" w:eastAsia="en-BE" w:bidi="ar-SA"/>
        </w:rPr>
        <w:t>адрес</w:t>
      </w:r>
      <w:r>
        <w:rPr>
          <w:sz w:val="26"/>
          <w:szCs w:val="26"/>
          <w:lang w:val="en-BE" w:eastAsia="en-BE" w:bidi="ar-SA"/>
        </w:rPr>
        <w:t>, были приобретен</w:t>
      </w:r>
      <w:r>
        <w:rPr>
          <w:sz w:val="26"/>
          <w:szCs w:val="26"/>
          <w:lang w:val="en-BE" w:eastAsia="en-BE" w:bidi="ar-SA"/>
        </w:rPr>
        <w:t xml:space="preserve">ы на имя Комиссаровой Г.В. на основании договоров купли-продажи от </w:t>
      </w:r>
      <w:r>
        <w:rPr>
          <w:rStyle w:val="cat-Dategrp-39rplc-286"/>
          <w:sz w:val="26"/>
          <w:szCs w:val="26"/>
          <w:lang w:val="en-BE" w:eastAsia="en-BE" w:bidi="ar-SA"/>
        </w:rPr>
        <w:t>дата</w:t>
      </w:r>
      <w:r>
        <w:rPr>
          <w:sz w:val="26"/>
          <w:szCs w:val="26"/>
          <w:lang w:val="en-BE" w:eastAsia="en-BE" w:bidi="ar-SA"/>
        </w:rPr>
        <w:t xml:space="preserve"> и от </w:t>
      </w:r>
      <w:r>
        <w:rPr>
          <w:rStyle w:val="cat-Dategrp-40rplc-287"/>
          <w:sz w:val="26"/>
          <w:szCs w:val="26"/>
          <w:lang w:val="en-BE" w:eastAsia="en-BE" w:bidi="ar-SA"/>
        </w:rPr>
        <w:t>дата</w:t>
      </w:r>
      <w:r>
        <w:rPr>
          <w:sz w:val="26"/>
          <w:szCs w:val="26"/>
          <w:lang w:val="en-BE" w:eastAsia="en-BE" w:bidi="ar-SA"/>
        </w:rPr>
        <w:t>.</w:t>
      </w:r>
    </w:p>
    <w:p w14:paraId="068E2106" w14:textId="77777777" w:rsidR="00000000" w:rsidRDefault="00BC176C">
      <w:pPr>
        <w:ind w:firstLine="720"/>
        <w:jc w:val="both"/>
        <w:rPr>
          <w:sz w:val="26"/>
          <w:szCs w:val="26"/>
          <w:lang w:val="en-BE" w:eastAsia="en-BE" w:bidi="ar-SA"/>
        </w:rPr>
      </w:pPr>
      <w:r>
        <w:rPr>
          <w:sz w:val="26"/>
          <w:szCs w:val="26"/>
          <w:lang w:val="en-BE" w:eastAsia="en-BE" w:bidi="ar-SA"/>
        </w:rPr>
        <w:t xml:space="preserve">Спорный автомобиль </w:t>
      </w:r>
      <w:r>
        <w:rPr>
          <w:rStyle w:val="cat-FIOgrp-72rplc-288"/>
          <w:sz w:val="26"/>
          <w:szCs w:val="26"/>
          <w:lang w:val="en-BE" w:eastAsia="en-BE" w:bidi="ar-SA"/>
        </w:rPr>
        <w:t>фио</w:t>
      </w:r>
      <w:r>
        <w:rPr>
          <w:sz w:val="26"/>
          <w:szCs w:val="26"/>
          <w:lang w:val="en-BE" w:eastAsia="en-BE" w:bidi="ar-SA"/>
        </w:rPr>
        <w:t xml:space="preserve"> был приобретен на имя Комиссаровой Г.В. на основании договора-купли-продажи от </w:t>
      </w:r>
      <w:r>
        <w:rPr>
          <w:rStyle w:val="cat-Dategrp-41rplc-290"/>
          <w:sz w:val="26"/>
          <w:szCs w:val="26"/>
          <w:lang w:val="en-BE" w:eastAsia="en-BE" w:bidi="ar-SA"/>
        </w:rPr>
        <w:t>дата</w:t>
      </w:r>
      <w:r>
        <w:rPr>
          <w:sz w:val="26"/>
          <w:szCs w:val="26"/>
          <w:lang w:val="en-BE" w:eastAsia="en-BE" w:bidi="ar-SA"/>
        </w:rPr>
        <w:t>, что подтверждается карточкой учета транспортного средства. Соглас</w:t>
      </w:r>
      <w:r>
        <w:rPr>
          <w:sz w:val="26"/>
          <w:szCs w:val="26"/>
          <w:lang w:val="en-BE" w:eastAsia="en-BE" w:bidi="ar-SA"/>
        </w:rPr>
        <w:t xml:space="preserve">но выводам экспертного заключения, рыночная стоимость автомобиля на дату смерти составляет </w:t>
      </w:r>
      <w:r>
        <w:rPr>
          <w:rStyle w:val="cat-Sumgrp-95rplc-291"/>
          <w:sz w:val="26"/>
          <w:szCs w:val="26"/>
          <w:lang w:val="en-BE" w:eastAsia="en-BE" w:bidi="ar-SA"/>
        </w:rPr>
        <w:t>сумма</w:t>
      </w:r>
      <w:r>
        <w:rPr>
          <w:sz w:val="26"/>
          <w:szCs w:val="26"/>
          <w:lang w:val="en-BE" w:eastAsia="en-BE" w:bidi="ar-SA"/>
        </w:rPr>
        <w:t xml:space="preserve"> </w:t>
      </w:r>
    </w:p>
    <w:p w14:paraId="15959ADB" w14:textId="77777777" w:rsidR="00000000" w:rsidRDefault="00BC176C">
      <w:pPr>
        <w:ind w:firstLine="720"/>
        <w:jc w:val="both"/>
        <w:rPr>
          <w:sz w:val="26"/>
          <w:szCs w:val="26"/>
          <w:lang w:val="en-BE" w:eastAsia="en-BE" w:bidi="ar-SA"/>
        </w:rPr>
      </w:pPr>
      <w:r>
        <w:rPr>
          <w:sz w:val="26"/>
          <w:szCs w:val="26"/>
          <w:lang w:val="en-BE" w:eastAsia="en-BE" w:bidi="ar-SA"/>
        </w:rPr>
        <w:t xml:space="preserve">Суд не находит оснований для удовлетворения требований </w:t>
      </w:r>
      <w:r>
        <w:rPr>
          <w:rStyle w:val="cat-FIOgrp-73rplc-292"/>
          <w:sz w:val="26"/>
          <w:szCs w:val="26"/>
          <w:lang w:val="en-BE" w:eastAsia="en-BE" w:bidi="ar-SA"/>
        </w:rPr>
        <w:t>фио</w:t>
      </w:r>
      <w:r>
        <w:rPr>
          <w:sz w:val="26"/>
          <w:szCs w:val="26"/>
          <w:lang w:val="en-BE" w:eastAsia="en-BE" w:bidi="ar-SA"/>
        </w:rPr>
        <w:t xml:space="preserve"> о признании Комиссаровой Г.В. недостойным наследником, в связи со снятием со счетов денежных средст</w:t>
      </w:r>
      <w:r>
        <w:rPr>
          <w:sz w:val="26"/>
          <w:szCs w:val="26"/>
          <w:lang w:val="en-BE" w:eastAsia="en-BE" w:bidi="ar-SA"/>
        </w:rPr>
        <w:t xml:space="preserve">в после смерти </w:t>
      </w:r>
      <w:r>
        <w:rPr>
          <w:rStyle w:val="cat-FIOgrp-63rplc-294"/>
          <w:sz w:val="26"/>
          <w:szCs w:val="26"/>
          <w:lang w:val="en-BE" w:eastAsia="en-BE" w:bidi="ar-SA"/>
        </w:rPr>
        <w:t>фио</w:t>
      </w:r>
      <w:r>
        <w:rPr>
          <w:sz w:val="26"/>
          <w:szCs w:val="26"/>
          <w:lang w:val="en-BE" w:eastAsia="en-BE" w:bidi="ar-SA"/>
        </w:rPr>
        <w:t>, поскольку снятие денежных средств со счета наследодателя после его смерти не свидетельствует о совершении ответчиком действий, направленных на увеличение ее доли в наследственном имуществе. Иных обстоятельств, указанных в статье 1117 ГК</w:t>
      </w:r>
      <w:r>
        <w:rPr>
          <w:sz w:val="26"/>
          <w:szCs w:val="26"/>
          <w:lang w:val="en-BE" w:eastAsia="en-BE" w:bidi="ar-SA"/>
        </w:rPr>
        <w:t xml:space="preserve"> РФ, являющихся основанием для признания ответчика недостойным наследником, истцом не приведено, и судом не добыто.</w:t>
      </w:r>
      <w:r>
        <w:rPr>
          <w:sz w:val="20"/>
          <w:szCs w:val="20"/>
          <w:lang w:val="en-BE" w:eastAsia="en-BE" w:bidi="ar-SA"/>
        </w:rPr>
        <w:t xml:space="preserve"> </w:t>
      </w:r>
      <w:r>
        <w:rPr>
          <w:sz w:val="26"/>
          <w:szCs w:val="26"/>
          <w:lang w:val="en-BE" w:eastAsia="en-BE" w:bidi="ar-SA"/>
        </w:rPr>
        <w:t>Действия Комиссаровой Г.В., направленные на фактическое завладение наследственным имуществом, не могут считаться таковыми, поскольку затрону</w:t>
      </w:r>
      <w:r>
        <w:rPr>
          <w:sz w:val="26"/>
          <w:szCs w:val="26"/>
          <w:lang w:val="en-BE" w:eastAsia="en-BE" w:bidi="ar-SA"/>
        </w:rPr>
        <w:t xml:space="preserve">ли права и интересы </w:t>
      </w:r>
      <w:r>
        <w:rPr>
          <w:rStyle w:val="cat-FIOgrp-73rplc-296"/>
          <w:sz w:val="26"/>
          <w:szCs w:val="26"/>
          <w:lang w:val="en-BE" w:eastAsia="en-BE" w:bidi="ar-SA"/>
        </w:rPr>
        <w:t>фио</w:t>
      </w:r>
      <w:r>
        <w:rPr>
          <w:sz w:val="26"/>
          <w:szCs w:val="26"/>
          <w:lang w:val="en-BE" w:eastAsia="en-BE" w:bidi="ar-SA"/>
        </w:rPr>
        <w:t xml:space="preserve"> только в рамках гражданских правоотношений и не привели к утрате последним права на имущество, причитающееся ему по наследству.</w:t>
      </w:r>
    </w:p>
    <w:p w14:paraId="27627576" w14:textId="77777777" w:rsidR="00000000" w:rsidRDefault="00BC176C">
      <w:pPr>
        <w:ind w:firstLine="720"/>
        <w:jc w:val="both"/>
        <w:rPr>
          <w:sz w:val="26"/>
          <w:szCs w:val="26"/>
          <w:lang w:val="en-BE" w:eastAsia="en-BE" w:bidi="ar-SA"/>
        </w:rPr>
      </w:pPr>
      <w:r>
        <w:rPr>
          <w:sz w:val="26"/>
          <w:szCs w:val="26"/>
          <w:lang w:val="en-BE" w:eastAsia="en-BE" w:bidi="ar-SA"/>
        </w:rPr>
        <w:t xml:space="preserve">Возражая против включения в наследственную массу квартиры, расположенной по адресу: </w:t>
      </w:r>
      <w:r>
        <w:rPr>
          <w:rStyle w:val="cat-Addressgrp-15rplc-297"/>
          <w:sz w:val="26"/>
          <w:szCs w:val="26"/>
          <w:lang w:val="en-BE" w:eastAsia="en-BE" w:bidi="ar-SA"/>
        </w:rPr>
        <w:t>адрес</w:t>
      </w:r>
      <w:r>
        <w:rPr>
          <w:sz w:val="26"/>
          <w:szCs w:val="26"/>
          <w:lang w:val="en-BE" w:eastAsia="en-BE" w:bidi="ar-SA"/>
        </w:rPr>
        <w:t>. корп.1, кв.94</w:t>
      </w:r>
      <w:r>
        <w:rPr>
          <w:sz w:val="26"/>
          <w:szCs w:val="26"/>
          <w:lang w:val="en-BE" w:eastAsia="en-BE" w:bidi="ar-SA"/>
        </w:rPr>
        <w:t xml:space="preserve">, Комиссарова Г.В. указала, что спорное жилое помещение было предоставлено взамен квартиры, расположенной по адресу: </w:t>
      </w:r>
      <w:r>
        <w:rPr>
          <w:rStyle w:val="cat-Addressgrp-16rplc-299"/>
          <w:sz w:val="26"/>
          <w:szCs w:val="26"/>
          <w:lang w:val="en-BE" w:eastAsia="en-BE" w:bidi="ar-SA"/>
        </w:rPr>
        <w:t>адрес</w:t>
      </w:r>
      <w:r>
        <w:rPr>
          <w:sz w:val="26"/>
          <w:szCs w:val="26"/>
          <w:lang w:val="en-BE" w:eastAsia="en-BE" w:bidi="ar-SA"/>
        </w:rPr>
        <w:t xml:space="preserve">,  предоставленной Комиссаровой Г.В. на основании договора социального найма от </w:t>
      </w:r>
      <w:r>
        <w:rPr>
          <w:rStyle w:val="cat-Dategrp-42rplc-301"/>
          <w:sz w:val="26"/>
          <w:szCs w:val="26"/>
          <w:lang w:val="en-BE" w:eastAsia="en-BE" w:bidi="ar-SA"/>
        </w:rPr>
        <w:t>дата</w:t>
      </w:r>
      <w:r>
        <w:rPr>
          <w:sz w:val="26"/>
          <w:szCs w:val="26"/>
          <w:lang w:val="en-BE" w:eastAsia="en-BE" w:bidi="ar-SA"/>
        </w:rPr>
        <w:t xml:space="preserve">. </w:t>
      </w:r>
      <w:r>
        <w:rPr>
          <w:rStyle w:val="cat-Dategrp-43rplc-302"/>
          <w:sz w:val="26"/>
          <w:szCs w:val="26"/>
          <w:lang w:val="en-BE" w:eastAsia="en-BE" w:bidi="ar-SA"/>
        </w:rPr>
        <w:t>дата</w:t>
      </w:r>
      <w:r>
        <w:rPr>
          <w:sz w:val="26"/>
          <w:szCs w:val="26"/>
          <w:lang w:val="en-BE" w:eastAsia="en-BE" w:bidi="ar-SA"/>
        </w:rPr>
        <w:t xml:space="preserve"> между </w:t>
      </w:r>
      <w:r>
        <w:rPr>
          <w:rStyle w:val="cat-OrganizationNamegrp-99rplc-303"/>
          <w:sz w:val="26"/>
          <w:szCs w:val="26"/>
          <w:lang w:val="en-BE" w:eastAsia="en-BE" w:bidi="ar-SA"/>
        </w:rPr>
        <w:t>наименование организации</w:t>
      </w:r>
      <w:r>
        <w:rPr>
          <w:sz w:val="26"/>
          <w:szCs w:val="26"/>
          <w:lang w:val="en-BE" w:eastAsia="en-BE" w:bidi="ar-SA"/>
        </w:rPr>
        <w:t xml:space="preserve"> и Комиссаров</w:t>
      </w:r>
      <w:r>
        <w:rPr>
          <w:sz w:val="26"/>
          <w:szCs w:val="26"/>
          <w:lang w:val="en-BE" w:eastAsia="en-BE" w:bidi="ar-SA"/>
        </w:rPr>
        <w:t xml:space="preserve">ой Г.В. был заключен договор, по условиям которого организация взяла на себя обязательство осуществить оформление приватизации занимаемой жилплощади, расселения коммунальной квартиры по </w:t>
      </w:r>
      <w:r>
        <w:rPr>
          <w:rStyle w:val="cat-Addressgrp-17rplc-305"/>
          <w:sz w:val="26"/>
          <w:szCs w:val="26"/>
          <w:lang w:val="en-BE" w:eastAsia="en-BE" w:bidi="ar-SA"/>
        </w:rPr>
        <w:t>адрес</w:t>
      </w:r>
      <w:r>
        <w:rPr>
          <w:sz w:val="26"/>
          <w:szCs w:val="26"/>
          <w:lang w:val="en-BE" w:eastAsia="en-BE" w:bidi="ar-SA"/>
        </w:rPr>
        <w:t xml:space="preserve">, оформлению выкупа свободных комнат за счет привлечения средств </w:t>
      </w:r>
      <w:r>
        <w:rPr>
          <w:sz w:val="26"/>
          <w:szCs w:val="26"/>
          <w:lang w:val="en-BE" w:eastAsia="en-BE" w:bidi="ar-SA"/>
        </w:rPr>
        <w:t xml:space="preserve">частного инвестора. В приложении к договору указано, что граждане Комиссарова Г.В., </w:t>
      </w:r>
      <w:r>
        <w:rPr>
          <w:rStyle w:val="cat-FIOgrp-64rplc-307"/>
          <w:sz w:val="26"/>
          <w:szCs w:val="26"/>
          <w:lang w:val="en-BE" w:eastAsia="en-BE" w:bidi="ar-SA"/>
        </w:rPr>
        <w:t>фио</w:t>
      </w:r>
      <w:r>
        <w:rPr>
          <w:sz w:val="26"/>
          <w:szCs w:val="26"/>
          <w:lang w:val="en-BE" w:eastAsia="en-BE" w:bidi="ar-SA"/>
        </w:rPr>
        <w:t xml:space="preserve"> и </w:t>
      </w:r>
      <w:r>
        <w:rPr>
          <w:rStyle w:val="cat-FIOgrp-74rplc-308"/>
          <w:sz w:val="26"/>
          <w:szCs w:val="26"/>
          <w:lang w:val="en-BE" w:eastAsia="en-BE" w:bidi="ar-SA"/>
        </w:rPr>
        <w:t>фио</w:t>
      </w:r>
      <w:r>
        <w:rPr>
          <w:sz w:val="26"/>
          <w:szCs w:val="26"/>
          <w:lang w:val="en-BE" w:eastAsia="en-BE" w:bidi="ar-SA"/>
        </w:rPr>
        <w:t xml:space="preserve"> заказывают для своего отселения трехкомнатную квартиру на </w:t>
      </w:r>
      <w:r>
        <w:rPr>
          <w:rStyle w:val="cat-Addressgrp-6rplc-309"/>
          <w:sz w:val="26"/>
          <w:szCs w:val="26"/>
          <w:lang w:val="en-BE" w:eastAsia="en-BE" w:bidi="ar-SA"/>
        </w:rPr>
        <w:t>адрес</w:t>
      </w:r>
      <w:r>
        <w:rPr>
          <w:sz w:val="26"/>
          <w:szCs w:val="26"/>
          <w:lang w:val="en-BE" w:eastAsia="en-BE" w:bidi="ar-SA"/>
        </w:rPr>
        <w:t xml:space="preserve">. </w:t>
      </w:r>
      <w:r>
        <w:rPr>
          <w:rStyle w:val="cat-OrganizationNamegrp-100rplc-310"/>
          <w:sz w:val="26"/>
          <w:szCs w:val="26"/>
          <w:lang w:val="en-BE" w:eastAsia="en-BE" w:bidi="ar-SA"/>
        </w:rPr>
        <w:t>наименование организации</w:t>
      </w:r>
      <w:r>
        <w:rPr>
          <w:sz w:val="26"/>
          <w:szCs w:val="26"/>
          <w:lang w:val="en-BE" w:eastAsia="en-BE" w:bidi="ar-SA"/>
        </w:rPr>
        <w:t xml:space="preserve"> и </w:t>
      </w:r>
      <w:r>
        <w:rPr>
          <w:rStyle w:val="cat-OrganizationNamegrp-99rplc-311"/>
          <w:sz w:val="26"/>
          <w:szCs w:val="26"/>
          <w:lang w:val="en-BE" w:eastAsia="en-BE" w:bidi="ar-SA"/>
        </w:rPr>
        <w:t>наименование организации</w:t>
      </w:r>
      <w:r>
        <w:rPr>
          <w:sz w:val="26"/>
          <w:szCs w:val="26"/>
          <w:lang w:val="en-BE" w:eastAsia="en-BE" w:bidi="ar-SA"/>
        </w:rPr>
        <w:t xml:space="preserve"> приобрели для Комиссаровой Г.В. взамен кварти</w:t>
      </w:r>
      <w:r>
        <w:rPr>
          <w:sz w:val="26"/>
          <w:szCs w:val="26"/>
          <w:lang w:val="en-BE" w:eastAsia="en-BE" w:bidi="ar-SA"/>
        </w:rPr>
        <w:t xml:space="preserve">ры по </w:t>
      </w:r>
      <w:r>
        <w:rPr>
          <w:rStyle w:val="cat-Addressgrp-17rplc-313"/>
          <w:sz w:val="26"/>
          <w:szCs w:val="26"/>
          <w:lang w:val="en-BE" w:eastAsia="en-BE" w:bidi="ar-SA"/>
        </w:rPr>
        <w:t>адрес</w:t>
      </w:r>
      <w:r>
        <w:rPr>
          <w:sz w:val="26"/>
          <w:szCs w:val="26"/>
          <w:lang w:val="en-BE" w:eastAsia="en-BE" w:bidi="ar-SA"/>
        </w:rPr>
        <w:t xml:space="preserve">, квартиру на </w:t>
      </w:r>
      <w:r>
        <w:rPr>
          <w:rStyle w:val="cat-Addressgrp-6rplc-314"/>
          <w:sz w:val="26"/>
          <w:szCs w:val="26"/>
          <w:lang w:val="en-BE" w:eastAsia="en-BE" w:bidi="ar-SA"/>
        </w:rPr>
        <w:t>адрес</w:t>
      </w:r>
      <w:r>
        <w:rPr>
          <w:sz w:val="26"/>
          <w:szCs w:val="26"/>
          <w:lang w:val="en-BE" w:eastAsia="en-BE" w:bidi="ar-SA"/>
        </w:rPr>
        <w:t xml:space="preserve">. Обмен квартирами осуществлялся посредством заключения двух последовательных договоров купли-продажи. </w:t>
      </w:r>
      <w:r>
        <w:rPr>
          <w:rStyle w:val="cat-Dategrp-36rplc-315"/>
          <w:sz w:val="26"/>
          <w:szCs w:val="26"/>
          <w:lang w:val="en-BE" w:eastAsia="en-BE" w:bidi="ar-SA"/>
        </w:rPr>
        <w:t>дата</w:t>
      </w:r>
      <w:r>
        <w:rPr>
          <w:sz w:val="26"/>
          <w:szCs w:val="26"/>
          <w:lang w:val="en-BE" w:eastAsia="en-BE" w:bidi="ar-SA"/>
        </w:rPr>
        <w:t xml:space="preserve"> </w:t>
      </w:r>
      <w:r>
        <w:rPr>
          <w:rStyle w:val="cat-FIOgrp-75rplc-316"/>
          <w:sz w:val="26"/>
          <w:szCs w:val="26"/>
          <w:lang w:val="en-BE" w:eastAsia="en-BE" w:bidi="ar-SA"/>
        </w:rPr>
        <w:t>фио</w:t>
      </w:r>
      <w:r>
        <w:rPr>
          <w:sz w:val="26"/>
          <w:szCs w:val="26"/>
          <w:lang w:val="en-BE" w:eastAsia="en-BE" w:bidi="ar-SA"/>
        </w:rPr>
        <w:t xml:space="preserve"> и </w:t>
      </w:r>
      <w:r>
        <w:rPr>
          <w:rStyle w:val="cat-FIOgrp-76rplc-317"/>
          <w:sz w:val="26"/>
          <w:szCs w:val="26"/>
          <w:lang w:val="en-BE" w:eastAsia="en-BE" w:bidi="ar-SA"/>
        </w:rPr>
        <w:t>фио</w:t>
      </w:r>
      <w:r>
        <w:rPr>
          <w:sz w:val="26"/>
          <w:szCs w:val="26"/>
          <w:lang w:val="en-BE" w:eastAsia="en-BE" w:bidi="ar-SA"/>
        </w:rPr>
        <w:t xml:space="preserve"> (сосбтвенники квартиры по адресу: </w:t>
      </w:r>
      <w:r>
        <w:rPr>
          <w:rStyle w:val="cat-Addressgrp-3rplc-318"/>
          <w:sz w:val="26"/>
          <w:szCs w:val="26"/>
          <w:lang w:val="en-BE" w:eastAsia="en-BE" w:bidi="ar-SA"/>
        </w:rPr>
        <w:t>адрес</w:t>
      </w:r>
      <w:r>
        <w:rPr>
          <w:sz w:val="26"/>
          <w:szCs w:val="26"/>
          <w:lang w:val="en-BE" w:eastAsia="en-BE" w:bidi="ar-SA"/>
        </w:rPr>
        <w:t xml:space="preserve">) заключили с Комиссаровой Г.В. и </w:t>
      </w:r>
      <w:r>
        <w:rPr>
          <w:rStyle w:val="cat-FIOgrp-77rplc-320"/>
          <w:sz w:val="26"/>
          <w:szCs w:val="26"/>
          <w:lang w:val="en-BE" w:eastAsia="en-BE" w:bidi="ar-SA"/>
        </w:rPr>
        <w:t>фио</w:t>
      </w:r>
      <w:r>
        <w:rPr>
          <w:sz w:val="26"/>
          <w:szCs w:val="26"/>
          <w:lang w:val="en-BE" w:eastAsia="en-BE" w:bidi="ar-SA"/>
        </w:rPr>
        <w:t xml:space="preserve"> (представитель </w:t>
      </w:r>
      <w:r>
        <w:rPr>
          <w:rStyle w:val="cat-OrganizationNamegrp-99rplc-321"/>
          <w:sz w:val="26"/>
          <w:szCs w:val="26"/>
          <w:lang w:val="en-BE" w:eastAsia="en-BE" w:bidi="ar-SA"/>
        </w:rPr>
        <w:t>наименование орг</w:t>
      </w:r>
      <w:r>
        <w:rPr>
          <w:rStyle w:val="cat-OrganizationNamegrp-99rplc-321"/>
          <w:sz w:val="26"/>
          <w:szCs w:val="26"/>
          <w:lang w:val="en-BE" w:eastAsia="en-BE" w:bidi="ar-SA"/>
        </w:rPr>
        <w:t>анизации</w:t>
      </w:r>
      <w:r>
        <w:rPr>
          <w:sz w:val="26"/>
          <w:szCs w:val="26"/>
          <w:lang w:val="en-BE" w:eastAsia="en-BE" w:bidi="ar-SA"/>
        </w:rPr>
        <w:t xml:space="preserve">) договор купли-продажи, по условиям которого, в собственность Комиссаровой Г.В. перешло 859/1000 доли квартиры, а в собственность </w:t>
      </w:r>
      <w:r>
        <w:rPr>
          <w:rStyle w:val="cat-FIOgrp-78rplc-323"/>
          <w:sz w:val="26"/>
          <w:szCs w:val="26"/>
          <w:lang w:val="en-BE" w:eastAsia="en-BE" w:bidi="ar-SA"/>
        </w:rPr>
        <w:t>фио</w:t>
      </w:r>
      <w:r>
        <w:rPr>
          <w:sz w:val="26"/>
          <w:szCs w:val="26"/>
          <w:lang w:val="en-BE" w:eastAsia="en-BE" w:bidi="ar-SA"/>
        </w:rPr>
        <w:t xml:space="preserve"> 141/1000 квартиры. После чего, </w:t>
      </w:r>
      <w:r>
        <w:rPr>
          <w:rStyle w:val="cat-Dategrp-37rplc-324"/>
          <w:sz w:val="26"/>
          <w:szCs w:val="26"/>
          <w:lang w:val="en-BE" w:eastAsia="en-BE" w:bidi="ar-SA"/>
        </w:rPr>
        <w:t>дата</w:t>
      </w:r>
      <w:r>
        <w:rPr>
          <w:sz w:val="26"/>
          <w:szCs w:val="26"/>
          <w:lang w:val="en-BE" w:eastAsia="en-BE" w:bidi="ar-SA"/>
        </w:rPr>
        <w:t xml:space="preserve"> между </w:t>
      </w:r>
      <w:r>
        <w:rPr>
          <w:rStyle w:val="cat-FIOgrp-77rplc-325"/>
          <w:sz w:val="26"/>
          <w:szCs w:val="26"/>
          <w:lang w:val="en-BE" w:eastAsia="en-BE" w:bidi="ar-SA"/>
        </w:rPr>
        <w:t>фио</w:t>
      </w:r>
      <w:r>
        <w:rPr>
          <w:sz w:val="26"/>
          <w:szCs w:val="26"/>
          <w:lang w:val="en-BE" w:eastAsia="en-BE" w:bidi="ar-SA"/>
        </w:rPr>
        <w:t xml:space="preserve"> был заключен договор купли-продажи, по условиям которого в собствен</w:t>
      </w:r>
      <w:r>
        <w:rPr>
          <w:sz w:val="26"/>
          <w:szCs w:val="26"/>
          <w:lang w:val="en-BE" w:eastAsia="en-BE" w:bidi="ar-SA"/>
        </w:rPr>
        <w:t xml:space="preserve">ность Комиссаровой Г.В. перешли оставшиеся 141/100 доли спорной квартиры. </w:t>
      </w:r>
    </w:p>
    <w:p w14:paraId="074108A9" w14:textId="77777777" w:rsidR="00000000" w:rsidRDefault="00BC176C">
      <w:pPr>
        <w:ind w:firstLine="720"/>
        <w:jc w:val="both"/>
        <w:rPr>
          <w:sz w:val="26"/>
          <w:szCs w:val="26"/>
          <w:lang w:val="en-BE" w:eastAsia="en-BE" w:bidi="ar-SA"/>
        </w:rPr>
      </w:pPr>
      <w:r>
        <w:rPr>
          <w:sz w:val="26"/>
          <w:szCs w:val="26"/>
          <w:lang w:val="en-BE" w:eastAsia="en-BE" w:bidi="ar-SA"/>
        </w:rPr>
        <w:t xml:space="preserve">Также Комиссарова Г.В. возражала против включения в наследственную массу спорного автомобиля, денежных средств, снятых ею со счетов после смерти </w:t>
      </w:r>
      <w:r>
        <w:rPr>
          <w:rStyle w:val="cat-FIOgrp-63rplc-328"/>
          <w:sz w:val="26"/>
          <w:szCs w:val="26"/>
          <w:lang w:val="en-BE" w:eastAsia="en-BE" w:bidi="ar-SA"/>
        </w:rPr>
        <w:t>фио</w:t>
      </w:r>
      <w:r>
        <w:rPr>
          <w:sz w:val="26"/>
          <w:szCs w:val="26"/>
          <w:lang w:val="en-BE" w:eastAsia="en-BE" w:bidi="ar-SA"/>
        </w:rPr>
        <w:t xml:space="preserve"> и земельных участков в СНТ Гидро</w:t>
      </w:r>
      <w:r>
        <w:rPr>
          <w:sz w:val="26"/>
          <w:szCs w:val="26"/>
          <w:lang w:val="en-BE" w:eastAsia="en-BE" w:bidi="ar-SA"/>
        </w:rPr>
        <w:t xml:space="preserve">мет, указав, что автомобиль и земельные участки были приобретены на ее личные средства, полученные от продажи в </w:t>
      </w:r>
      <w:r>
        <w:rPr>
          <w:rStyle w:val="cat-Dategrp-44rplc-329"/>
          <w:sz w:val="26"/>
          <w:szCs w:val="26"/>
          <w:lang w:val="en-BE" w:eastAsia="en-BE" w:bidi="ar-SA"/>
        </w:rPr>
        <w:t>дата</w:t>
      </w:r>
      <w:r>
        <w:rPr>
          <w:sz w:val="26"/>
          <w:szCs w:val="26"/>
          <w:lang w:val="en-BE" w:eastAsia="en-BE" w:bidi="ar-SA"/>
        </w:rPr>
        <w:t xml:space="preserve"> квартиры (</w:t>
      </w:r>
      <w:r>
        <w:rPr>
          <w:rStyle w:val="cat-Addressgrp-18rplc-330"/>
          <w:sz w:val="26"/>
          <w:szCs w:val="26"/>
          <w:lang w:val="en-BE" w:eastAsia="en-BE" w:bidi="ar-SA"/>
        </w:rPr>
        <w:t>адрес</w:t>
      </w:r>
      <w:r>
        <w:rPr>
          <w:sz w:val="26"/>
          <w:szCs w:val="26"/>
          <w:lang w:val="en-BE" w:eastAsia="en-BE" w:bidi="ar-SA"/>
        </w:rPr>
        <w:t>), принадлежавшей Комиссаровой Г.В. до брака, при этом часть денежных средств хранилась дома, а вторую часть Комиссарова Г.В</w:t>
      </w:r>
      <w:r>
        <w:rPr>
          <w:sz w:val="26"/>
          <w:szCs w:val="26"/>
          <w:lang w:val="en-BE" w:eastAsia="en-BE" w:bidi="ar-SA"/>
        </w:rPr>
        <w:t xml:space="preserve">. через некоторое время отдала супругу, который положил деньги себе на счет.     </w:t>
      </w:r>
    </w:p>
    <w:p w14:paraId="64F5F83C" w14:textId="77777777" w:rsidR="00000000" w:rsidRDefault="00BC176C">
      <w:pPr>
        <w:ind w:firstLine="720"/>
        <w:jc w:val="both"/>
        <w:rPr>
          <w:sz w:val="26"/>
          <w:szCs w:val="26"/>
          <w:lang w:val="en-BE" w:eastAsia="en-BE" w:bidi="ar-SA"/>
        </w:rPr>
      </w:pPr>
      <w:r>
        <w:rPr>
          <w:sz w:val="26"/>
          <w:szCs w:val="26"/>
          <w:lang w:val="en-BE" w:eastAsia="en-BE" w:bidi="ar-SA"/>
        </w:rPr>
        <w:t xml:space="preserve">Допрошенный в судебном заседании в качестве свидетеля </w:t>
      </w:r>
      <w:r>
        <w:rPr>
          <w:rStyle w:val="cat-FIOgrp-79rplc-333"/>
          <w:sz w:val="26"/>
          <w:szCs w:val="26"/>
          <w:lang w:val="en-BE" w:eastAsia="en-BE" w:bidi="ar-SA"/>
        </w:rPr>
        <w:t>фио</w:t>
      </w:r>
      <w:r>
        <w:rPr>
          <w:sz w:val="26"/>
          <w:szCs w:val="26"/>
          <w:lang w:val="en-BE" w:eastAsia="en-BE" w:bidi="ar-SA"/>
        </w:rPr>
        <w:t xml:space="preserve"> пояснил, что является сыном Комиссаровой Г.В., спорная квартира на </w:t>
      </w:r>
      <w:r>
        <w:rPr>
          <w:rStyle w:val="cat-Addressgrp-6rplc-335"/>
          <w:sz w:val="26"/>
          <w:szCs w:val="26"/>
          <w:lang w:val="en-BE" w:eastAsia="en-BE" w:bidi="ar-SA"/>
        </w:rPr>
        <w:t>адрес</w:t>
      </w:r>
      <w:r>
        <w:rPr>
          <w:sz w:val="26"/>
          <w:szCs w:val="26"/>
          <w:lang w:val="en-BE" w:eastAsia="en-BE" w:bidi="ar-SA"/>
        </w:rPr>
        <w:t xml:space="preserve"> была получена его матерью в результате расс</w:t>
      </w:r>
      <w:r>
        <w:rPr>
          <w:sz w:val="26"/>
          <w:szCs w:val="26"/>
          <w:lang w:val="en-BE" w:eastAsia="en-BE" w:bidi="ar-SA"/>
        </w:rPr>
        <w:t xml:space="preserve">еления дома по </w:t>
      </w:r>
      <w:r>
        <w:rPr>
          <w:rStyle w:val="cat-Addressgrp-17rplc-336"/>
          <w:sz w:val="26"/>
          <w:szCs w:val="26"/>
          <w:lang w:val="en-BE" w:eastAsia="en-BE" w:bidi="ar-SA"/>
        </w:rPr>
        <w:t>адрес</w:t>
      </w:r>
      <w:r>
        <w:rPr>
          <w:sz w:val="26"/>
          <w:szCs w:val="26"/>
          <w:lang w:val="en-BE" w:eastAsia="en-BE" w:bidi="ar-SA"/>
        </w:rPr>
        <w:t xml:space="preserve">. После продажи квартиры на </w:t>
      </w:r>
      <w:r>
        <w:rPr>
          <w:rStyle w:val="cat-Addressgrp-19rplc-337"/>
          <w:sz w:val="26"/>
          <w:szCs w:val="26"/>
          <w:lang w:val="en-BE" w:eastAsia="en-BE" w:bidi="ar-SA"/>
        </w:rPr>
        <w:t>адрес</w:t>
      </w:r>
      <w:r>
        <w:rPr>
          <w:sz w:val="26"/>
          <w:szCs w:val="26"/>
          <w:lang w:val="en-BE" w:eastAsia="en-BE" w:bidi="ar-SA"/>
        </w:rPr>
        <w:t xml:space="preserve"> мать передала супругу на хранение денежные средства в сумме </w:t>
      </w:r>
      <w:r>
        <w:rPr>
          <w:rStyle w:val="cat-Sumgrp-96rplc-338"/>
          <w:sz w:val="26"/>
          <w:szCs w:val="26"/>
          <w:lang w:val="en-BE" w:eastAsia="en-BE" w:bidi="ar-SA"/>
        </w:rPr>
        <w:t>сумма</w:t>
      </w:r>
      <w:r>
        <w:rPr>
          <w:sz w:val="26"/>
          <w:szCs w:val="26"/>
          <w:lang w:val="en-BE" w:eastAsia="en-BE" w:bidi="ar-SA"/>
        </w:rPr>
        <w:t xml:space="preserve"> и приобрела на вырученные от продажи деньги автомобиль и земельные участки в СНТ Гидромет.  </w:t>
      </w:r>
    </w:p>
    <w:p w14:paraId="4B410284" w14:textId="77777777" w:rsidR="00000000" w:rsidRDefault="00BC176C">
      <w:pPr>
        <w:ind w:firstLine="720"/>
        <w:jc w:val="both"/>
        <w:rPr>
          <w:sz w:val="26"/>
          <w:szCs w:val="26"/>
          <w:lang w:val="en-BE" w:eastAsia="en-BE" w:bidi="ar-SA"/>
        </w:rPr>
      </w:pPr>
      <w:r>
        <w:rPr>
          <w:sz w:val="26"/>
          <w:szCs w:val="26"/>
          <w:lang w:val="en-BE" w:eastAsia="en-BE" w:bidi="ar-SA"/>
        </w:rPr>
        <w:t>Оценивая показания свидетеля, суд учитывает</w:t>
      </w:r>
      <w:r>
        <w:rPr>
          <w:sz w:val="26"/>
          <w:szCs w:val="26"/>
          <w:lang w:val="en-BE" w:eastAsia="en-BE" w:bidi="ar-SA"/>
        </w:rPr>
        <w:t xml:space="preserve">, что </w:t>
      </w:r>
      <w:r>
        <w:rPr>
          <w:rStyle w:val="cat-FIOgrp-79rplc-339"/>
          <w:sz w:val="26"/>
          <w:szCs w:val="26"/>
          <w:lang w:val="en-BE" w:eastAsia="en-BE" w:bidi="ar-SA"/>
        </w:rPr>
        <w:t>фио</w:t>
      </w:r>
      <w:r>
        <w:rPr>
          <w:sz w:val="26"/>
          <w:szCs w:val="26"/>
          <w:lang w:val="en-BE" w:eastAsia="en-BE" w:bidi="ar-SA"/>
        </w:rPr>
        <w:t xml:space="preserve"> является сыном Комиссаровой Г.В., заинтересован в исходе дела, при этом его показания юридического значения для существа настоящего гражданского дела не имеют. </w:t>
      </w:r>
    </w:p>
    <w:p w14:paraId="180A714D" w14:textId="77777777" w:rsidR="00000000" w:rsidRDefault="00BC176C">
      <w:pPr>
        <w:ind w:firstLine="720"/>
        <w:jc w:val="both"/>
        <w:rPr>
          <w:sz w:val="26"/>
          <w:szCs w:val="26"/>
          <w:lang w:val="en-BE" w:eastAsia="en-BE" w:bidi="ar-SA"/>
        </w:rPr>
      </w:pPr>
      <w:r>
        <w:rPr>
          <w:sz w:val="26"/>
          <w:szCs w:val="26"/>
          <w:lang w:val="en-BE" w:eastAsia="en-BE" w:bidi="ar-SA"/>
        </w:rPr>
        <w:t xml:space="preserve">Доводы Комиссаровой Г.В. о том, что квартира по адресу: </w:t>
      </w:r>
      <w:r>
        <w:rPr>
          <w:rStyle w:val="cat-Addressgrp-3rplc-342"/>
          <w:sz w:val="26"/>
          <w:szCs w:val="26"/>
          <w:lang w:val="en-BE" w:eastAsia="en-BE" w:bidi="ar-SA"/>
        </w:rPr>
        <w:t>адрес</w:t>
      </w:r>
      <w:r>
        <w:rPr>
          <w:sz w:val="26"/>
          <w:szCs w:val="26"/>
          <w:lang w:val="en-BE" w:eastAsia="en-BE" w:bidi="ar-SA"/>
        </w:rPr>
        <w:t xml:space="preserve"> не является общим имуще</w:t>
      </w:r>
      <w:r>
        <w:rPr>
          <w:sz w:val="26"/>
          <w:szCs w:val="26"/>
          <w:lang w:val="en-BE" w:eastAsia="en-BE" w:bidi="ar-SA"/>
        </w:rPr>
        <w:t xml:space="preserve">ством супругов, поскольку была приобретена не в результате возмездной сделки, а по иным правовым основаниям (договор мены) являются несостоятельными, поскольку судом установлено, что спорная квартира была приобретена на основании договора купли-продажи на </w:t>
      </w:r>
      <w:r>
        <w:rPr>
          <w:sz w:val="26"/>
          <w:szCs w:val="26"/>
          <w:lang w:val="en-BE" w:eastAsia="en-BE" w:bidi="ar-SA"/>
        </w:rPr>
        <w:t xml:space="preserve">имя Комиссаровой Г.В. в период брака, законных оснований к исключению жилого помещения из совместно нажитого с </w:t>
      </w:r>
      <w:r>
        <w:rPr>
          <w:rStyle w:val="cat-FIOgrp-64rplc-344"/>
          <w:sz w:val="26"/>
          <w:szCs w:val="26"/>
          <w:lang w:val="en-BE" w:eastAsia="en-BE" w:bidi="ar-SA"/>
        </w:rPr>
        <w:t>фио</w:t>
      </w:r>
      <w:r>
        <w:rPr>
          <w:sz w:val="26"/>
          <w:szCs w:val="26"/>
          <w:lang w:val="en-BE" w:eastAsia="en-BE" w:bidi="ar-SA"/>
        </w:rPr>
        <w:t xml:space="preserve"> имущества не имеется.</w:t>
      </w:r>
    </w:p>
    <w:p w14:paraId="63A9474D" w14:textId="77777777" w:rsidR="00000000" w:rsidRDefault="00BC176C">
      <w:pPr>
        <w:ind w:firstLine="720"/>
        <w:jc w:val="both"/>
        <w:rPr>
          <w:sz w:val="26"/>
          <w:szCs w:val="26"/>
          <w:lang w:val="en-BE" w:eastAsia="en-BE" w:bidi="ar-SA"/>
        </w:rPr>
      </w:pPr>
      <w:r>
        <w:rPr>
          <w:sz w:val="26"/>
          <w:szCs w:val="26"/>
          <w:lang w:val="en-BE" w:eastAsia="en-BE" w:bidi="ar-SA"/>
        </w:rPr>
        <w:t xml:space="preserve">Из представленных материалов следует, что между сделкой купли-продажи квартиры на </w:t>
      </w:r>
      <w:r>
        <w:rPr>
          <w:rStyle w:val="cat-Addressgrp-19rplc-345"/>
          <w:sz w:val="26"/>
          <w:szCs w:val="26"/>
          <w:lang w:val="en-BE" w:eastAsia="en-BE" w:bidi="ar-SA"/>
        </w:rPr>
        <w:t>адрес</w:t>
      </w:r>
      <w:r>
        <w:rPr>
          <w:sz w:val="26"/>
          <w:szCs w:val="26"/>
          <w:lang w:val="en-BE" w:eastAsia="en-BE" w:bidi="ar-SA"/>
        </w:rPr>
        <w:t xml:space="preserve"> и приобретением земельных участ</w:t>
      </w:r>
      <w:r>
        <w:rPr>
          <w:sz w:val="26"/>
          <w:szCs w:val="26"/>
          <w:lang w:val="en-BE" w:eastAsia="en-BE" w:bidi="ar-SA"/>
        </w:rPr>
        <w:t>ков в СНТ Гидромет (</w:t>
      </w:r>
      <w:r>
        <w:rPr>
          <w:rStyle w:val="cat-Dategrp-47rplc-346"/>
          <w:sz w:val="26"/>
          <w:szCs w:val="26"/>
          <w:lang w:val="en-BE" w:eastAsia="en-BE" w:bidi="ar-SA"/>
        </w:rPr>
        <w:t>дата</w:t>
      </w:r>
      <w:r>
        <w:rPr>
          <w:sz w:val="26"/>
          <w:szCs w:val="26"/>
          <w:lang w:val="en-BE" w:eastAsia="en-BE" w:bidi="ar-SA"/>
        </w:rPr>
        <w:t xml:space="preserve"> и </w:t>
      </w:r>
      <w:r>
        <w:rPr>
          <w:rStyle w:val="cat-Dategrp-45rplc-347"/>
          <w:sz w:val="26"/>
          <w:szCs w:val="26"/>
          <w:lang w:val="en-BE" w:eastAsia="en-BE" w:bidi="ar-SA"/>
        </w:rPr>
        <w:t>дата</w:t>
      </w:r>
      <w:r>
        <w:rPr>
          <w:sz w:val="26"/>
          <w:szCs w:val="26"/>
          <w:lang w:val="en-BE" w:eastAsia="en-BE" w:bidi="ar-SA"/>
        </w:rPr>
        <w:t>г.) и автомобиля (</w:t>
      </w:r>
      <w:r>
        <w:rPr>
          <w:rStyle w:val="cat-Dategrp-46rplc-348"/>
          <w:sz w:val="26"/>
          <w:szCs w:val="26"/>
          <w:lang w:val="en-BE" w:eastAsia="en-BE" w:bidi="ar-SA"/>
        </w:rPr>
        <w:t>дата</w:t>
      </w:r>
      <w:r>
        <w:rPr>
          <w:sz w:val="26"/>
          <w:szCs w:val="26"/>
          <w:lang w:val="en-BE" w:eastAsia="en-BE" w:bidi="ar-SA"/>
        </w:rPr>
        <w:t xml:space="preserve">) прошло несколько лет.      </w:t>
      </w:r>
    </w:p>
    <w:p w14:paraId="702134E1" w14:textId="77777777" w:rsidR="00000000" w:rsidRDefault="00BC176C">
      <w:pPr>
        <w:ind w:firstLine="720"/>
        <w:jc w:val="both"/>
        <w:rPr>
          <w:sz w:val="26"/>
          <w:szCs w:val="26"/>
          <w:lang w:val="en-BE" w:eastAsia="en-BE" w:bidi="ar-SA"/>
        </w:rPr>
      </w:pPr>
      <w:r>
        <w:rPr>
          <w:sz w:val="26"/>
          <w:szCs w:val="26"/>
          <w:lang w:val="en-BE" w:eastAsia="en-BE" w:bidi="ar-SA"/>
        </w:rPr>
        <w:t xml:space="preserve">Доказательств того, что полученные от продажи квартиры на </w:t>
      </w:r>
      <w:r>
        <w:rPr>
          <w:rStyle w:val="cat-Addressgrp-19rplc-349"/>
          <w:sz w:val="26"/>
          <w:szCs w:val="26"/>
          <w:lang w:val="en-BE" w:eastAsia="en-BE" w:bidi="ar-SA"/>
        </w:rPr>
        <w:t>адрес</w:t>
      </w:r>
      <w:r>
        <w:rPr>
          <w:sz w:val="26"/>
          <w:szCs w:val="26"/>
          <w:lang w:val="en-BE" w:eastAsia="en-BE" w:bidi="ar-SA"/>
        </w:rPr>
        <w:t xml:space="preserve"> денежные средства были потрачены Комиссаровой Г.В. и ее супругом на приобретение спорного имущества, не предс</w:t>
      </w:r>
      <w:r>
        <w:rPr>
          <w:sz w:val="26"/>
          <w:szCs w:val="26"/>
          <w:lang w:val="en-BE" w:eastAsia="en-BE" w:bidi="ar-SA"/>
        </w:rPr>
        <w:t xml:space="preserve">тавлено. Доводы Комиссаровой Г.В. о передаче ее личных денежных средств </w:t>
      </w:r>
      <w:r>
        <w:rPr>
          <w:rStyle w:val="cat-FIOgrp-64rplc-352"/>
          <w:sz w:val="26"/>
          <w:szCs w:val="26"/>
          <w:lang w:val="en-BE" w:eastAsia="en-BE" w:bidi="ar-SA"/>
        </w:rPr>
        <w:t>фио</w:t>
      </w:r>
      <w:r>
        <w:rPr>
          <w:sz w:val="26"/>
          <w:szCs w:val="26"/>
          <w:lang w:val="en-BE" w:eastAsia="en-BE" w:bidi="ar-SA"/>
        </w:rPr>
        <w:t xml:space="preserve"> также объективно ничем не подтверждаются.      </w:t>
      </w:r>
    </w:p>
    <w:p w14:paraId="44F688C2" w14:textId="77777777" w:rsidR="00000000" w:rsidRDefault="00BC176C">
      <w:pPr>
        <w:ind w:firstLine="720"/>
        <w:jc w:val="both"/>
        <w:rPr>
          <w:sz w:val="26"/>
          <w:szCs w:val="26"/>
          <w:lang w:val="en-BE" w:eastAsia="en-BE" w:bidi="ar-SA"/>
        </w:rPr>
      </w:pPr>
      <w:r>
        <w:rPr>
          <w:sz w:val="26"/>
          <w:szCs w:val="26"/>
          <w:lang w:val="en-BE" w:eastAsia="en-BE" w:bidi="ar-SA"/>
        </w:rPr>
        <w:t xml:space="preserve">В ходе рассмотрения дела судом установлено, что раздел имущества между Комиссаровой Г.В. и </w:t>
      </w:r>
      <w:r>
        <w:rPr>
          <w:rStyle w:val="cat-FIOgrp-64rplc-354"/>
          <w:sz w:val="26"/>
          <w:szCs w:val="26"/>
          <w:lang w:val="en-BE" w:eastAsia="en-BE" w:bidi="ar-SA"/>
        </w:rPr>
        <w:t>фио</w:t>
      </w:r>
      <w:r>
        <w:rPr>
          <w:sz w:val="26"/>
          <w:szCs w:val="26"/>
          <w:lang w:val="en-BE" w:eastAsia="en-BE" w:bidi="ar-SA"/>
        </w:rPr>
        <w:t xml:space="preserve"> не производился, брачный договор не з</w:t>
      </w:r>
      <w:r>
        <w:rPr>
          <w:sz w:val="26"/>
          <w:szCs w:val="26"/>
          <w:lang w:val="en-BE" w:eastAsia="en-BE" w:bidi="ar-SA"/>
        </w:rPr>
        <w:t xml:space="preserve">аключался, в рамках наследственного дела после смерти </w:t>
      </w:r>
      <w:r>
        <w:rPr>
          <w:rStyle w:val="cat-FIOgrp-63rplc-355"/>
          <w:sz w:val="26"/>
          <w:szCs w:val="26"/>
          <w:lang w:val="en-BE" w:eastAsia="en-BE" w:bidi="ar-SA"/>
        </w:rPr>
        <w:t>фио</w:t>
      </w:r>
      <w:r>
        <w:rPr>
          <w:sz w:val="26"/>
          <w:szCs w:val="26"/>
          <w:lang w:val="en-BE" w:eastAsia="en-BE" w:bidi="ar-SA"/>
        </w:rPr>
        <w:t xml:space="preserve"> выдел супружеской доли не производился. </w:t>
      </w:r>
    </w:p>
    <w:p w14:paraId="40E95F68" w14:textId="77777777" w:rsidR="00000000" w:rsidRDefault="00BC176C">
      <w:pPr>
        <w:ind w:firstLine="720"/>
        <w:jc w:val="both"/>
        <w:rPr>
          <w:sz w:val="26"/>
          <w:szCs w:val="26"/>
          <w:lang w:val="en-BE" w:eastAsia="en-BE" w:bidi="ar-SA"/>
        </w:rPr>
      </w:pPr>
      <w:r>
        <w:rPr>
          <w:sz w:val="26"/>
          <w:szCs w:val="26"/>
          <w:lang w:val="en-BE" w:eastAsia="en-BE" w:bidi="ar-SA"/>
        </w:rPr>
        <w:t>Суд не находит оснований для удовлетворения встречных исковых требований Комиссаровой Г.В. о признании совместно нажитым имуществом супругов квартиры по адре</w:t>
      </w:r>
      <w:r>
        <w:rPr>
          <w:sz w:val="26"/>
          <w:szCs w:val="26"/>
          <w:lang w:val="en-BE" w:eastAsia="en-BE" w:bidi="ar-SA"/>
        </w:rPr>
        <w:t xml:space="preserve">су: </w:t>
      </w:r>
      <w:r>
        <w:rPr>
          <w:rStyle w:val="cat-Addressgrp-7rplc-357"/>
          <w:sz w:val="26"/>
          <w:szCs w:val="26"/>
          <w:lang w:val="en-BE" w:eastAsia="en-BE" w:bidi="ar-SA"/>
        </w:rPr>
        <w:t>адрес</w:t>
      </w:r>
      <w:r>
        <w:rPr>
          <w:sz w:val="26"/>
          <w:szCs w:val="26"/>
          <w:lang w:val="en-BE" w:eastAsia="en-BE" w:bidi="ar-SA"/>
        </w:rPr>
        <w:t xml:space="preserve"> и земельного участка в </w:t>
      </w:r>
      <w:r>
        <w:rPr>
          <w:rStyle w:val="cat-Addressgrp-8rplc-358"/>
          <w:sz w:val="26"/>
          <w:szCs w:val="26"/>
          <w:lang w:val="en-BE" w:eastAsia="en-BE" w:bidi="ar-SA"/>
        </w:rPr>
        <w:t>адрес</w:t>
      </w:r>
      <w:r>
        <w:rPr>
          <w:sz w:val="26"/>
          <w:szCs w:val="26"/>
          <w:lang w:val="en-BE" w:eastAsia="en-BE" w:bidi="ar-SA"/>
        </w:rPr>
        <w:t xml:space="preserve"> и признании права собственности Комиссаровой Г.В. на 2/3 доли в указанном имуществе, поскольку в ходе рассмотрения дела судом установлено, что данное имущество приобретено на имя </w:t>
      </w:r>
      <w:r>
        <w:rPr>
          <w:rStyle w:val="cat-FIOgrp-63rplc-360"/>
          <w:sz w:val="26"/>
          <w:szCs w:val="26"/>
          <w:lang w:val="en-BE" w:eastAsia="en-BE" w:bidi="ar-SA"/>
        </w:rPr>
        <w:t>фио</w:t>
      </w:r>
      <w:r>
        <w:rPr>
          <w:sz w:val="26"/>
          <w:szCs w:val="26"/>
          <w:lang w:val="en-BE" w:eastAsia="en-BE" w:bidi="ar-SA"/>
        </w:rPr>
        <w:t xml:space="preserve"> по безвозмездным сделкам, в силу с</w:t>
      </w:r>
      <w:r>
        <w:rPr>
          <w:sz w:val="26"/>
          <w:szCs w:val="26"/>
          <w:lang w:val="en-BE" w:eastAsia="en-BE" w:bidi="ar-SA"/>
        </w:rPr>
        <w:t xml:space="preserve">т.36 СК РФ в состав совместно нажитого имущества не входит и разделу не подлежит.   </w:t>
      </w:r>
    </w:p>
    <w:p w14:paraId="53FDE5F5" w14:textId="77777777" w:rsidR="00000000" w:rsidRDefault="00BC176C">
      <w:pPr>
        <w:ind w:firstLine="720"/>
        <w:jc w:val="both"/>
        <w:rPr>
          <w:sz w:val="26"/>
          <w:szCs w:val="26"/>
          <w:lang w:val="en-BE" w:eastAsia="en-BE" w:bidi="ar-SA"/>
        </w:rPr>
      </w:pPr>
      <w:r>
        <w:rPr>
          <w:sz w:val="26"/>
          <w:szCs w:val="26"/>
          <w:lang w:val="en-BE" w:eastAsia="en-BE" w:bidi="ar-SA"/>
        </w:rPr>
        <w:t xml:space="preserve">Таким образом, суд приходит к выводу, что спорным является следующее имущество: ½ доли денежных средств, находящихся по состоянию на </w:t>
      </w:r>
      <w:r>
        <w:rPr>
          <w:rStyle w:val="cat-Dategrp-26rplc-361"/>
          <w:sz w:val="26"/>
          <w:szCs w:val="26"/>
          <w:lang w:val="en-BE" w:eastAsia="en-BE" w:bidi="ar-SA"/>
        </w:rPr>
        <w:t>дата</w:t>
      </w:r>
      <w:r>
        <w:rPr>
          <w:sz w:val="26"/>
          <w:szCs w:val="26"/>
          <w:lang w:val="en-BE" w:eastAsia="en-BE" w:bidi="ar-SA"/>
        </w:rPr>
        <w:t xml:space="preserve"> на счете №</w:t>
      </w:r>
      <w:r>
        <w:rPr>
          <w:rStyle w:val="cat-UserDefinedgrp-104rplc-362"/>
          <w:sz w:val="26"/>
          <w:szCs w:val="26"/>
          <w:lang w:val="en-BE" w:eastAsia="en-BE" w:bidi="ar-SA"/>
        </w:rPr>
        <w:t>...</w:t>
      </w:r>
      <w:r>
        <w:rPr>
          <w:sz w:val="26"/>
          <w:szCs w:val="26"/>
          <w:lang w:val="en-BE" w:eastAsia="en-BE" w:bidi="ar-SA"/>
        </w:rPr>
        <w:t>, открытого на имя К</w:t>
      </w:r>
      <w:r>
        <w:rPr>
          <w:sz w:val="26"/>
          <w:szCs w:val="26"/>
          <w:lang w:val="en-BE" w:eastAsia="en-BE" w:bidi="ar-SA"/>
        </w:rPr>
        <w:t xml:space="preserve">омиссаровой Г.В. в сумме </w:t>
      </w:r>
      <w:r>
        <w:rPr>
          <w:rStyle w:val="cat-Sumgrp-81rplc-364"/>
          <w:sz w:val="26"/>
          <w:szCs w:val="26"/>
          <w:lang w:val="en-BE" w:eastAsia="en-BE" w:bidi="ar-SA"/>
        </w:rPr>
        <w:t>сумма</w:t>
      </w:r>
      <w:r>
        <w:rPr>
          <w:sz w:val="26"/>
          <w:szCs w:val="26"/>
          <w:lang w:val="en-BE" w:eastAsia="en-BE" w:bidi="ar-SA"/>
        </w:rPr>
        <w:t xml:space="preserve">; ½ доли в праве собственности на квартиру по адресу: </w:t>
      </w:r>
      <w:r>
        <w:rPr>
          <w:rStyle w:val="cat-Addressgrp-3rplc-365"/>
          <w:sz w:val="26"/>
          <w:szCs w:val="26"/>
          <w:lang w:val="en-BE" w:eastAsia="en-BE" w:bidi="ar-SA"/>
        </w:rPr>
        <w:t>адрес</w:t>
      </w:r>
      <w:r>
        <w:rPr>
          <w:sz w:val="26"/>
          <w:szCs w:val="26"/>
          <w:lang w:val="en-BE" w:eastAsia="en-BE" w:bidi="ar-SA"/>
        </w:rPr>
        <w:t xml:space="preserve">; ½ доли в праве собственности на земельный участок по адресу: </w:t>
      </w:r>
      <w:r>
        <w:rPr>
          <w:rStyle w:val="cat-Addressgrp-4rplc-366"/>
          <w:sz w:val="26"/>
          <w:szCs w:val="26"/>
          <w:lang w:val="en-BE" w:eastAsia="en-BE" w:bidi="ar-SA"/>
        </w:rPr>
        <w:t>адрес</w:t>
      </w:r>
      <w:r>
        <w:rPr>
          <w:sz w:val="26"/>
          <w:szCs w:val="26"/>
          <w:lang w:val="en-BE" w:eastAsia="en-BE" w:bidi="ar-SA"/>
        </w:rPr>
        <w:t xml:space="preserve">, кадастровый номер </w:t>
      </w:r>
      <w:r>
        <w:rPr>
          <w:rStyle w:val="cat-UserDefinedgrp-111rplc-367"/>
          <w:sz w:val="26"/>
          <w:szCs w:val="26"/>
          <w:lang w:val="en-BE" w:eastAsia="en-BE" w:bidi="ar-SA"/>
        </w:rPr>
        <w:t>...</w:t>
      </w:r>
      <w:r>
        <w:rPr>
          <w:rStyle w:val="cat-UserDefinedgrp-105rplc-368"/>
          <w:sz w:val="26"/>
          <w:szCs w:val="26"/>
          <w:lang w:val="en-BE" w:eastAsia="en-BE" w:bidi="ar-SA"/>
        </w:rPr>
        <w:t>...</w:t>
      </w:r>
      <w:r>
        <w:rPr>
          <w:sz w:val="26"/>
          <w:szCs w:val="26"/>
          <w:lang w:val="en-BE" w:eastAsia="en-BE" w:bidi="ar-SA"/>
        </w:rPr>
        <w:t xml:space="preserve">; ½ доли в праве собственности на земельный участок по адресу: </w:t>
      </w:r>
      <w:r>
        <w:rPr>
          <w:rStyle w:val="cat-Addressgrp-5rplc-369"/>
          <w:sz w:val="26"/>
          <w:szCs w:val="26"/>
          <w:lang w:val="en-BE" w:eastAsia="en-BE" w:bidi="ar-SA"/>
        </w:rPr>
        <w:t>адрес</w:t>
      </w:r>
      <w:r>
        <w:rPr>
          <w:sz w:val="26"/>
          <w:szCs w:val="26"/>
          <w:lang w:val="en-BE" w:eastAsia="en-BE" w:bidi="ar-SA"/>
        </w:rPr>
        <w:t>, с/</w:t>
      </w:r>
      <w:r>
        <w:rPr>
          <w:rStyle w:val="cat-Addressgrp-1rplc-370"/>
          <w:sz w:val="26"/>
          <w:szCs w:val="26"/>
          <w:lang w:val="en-BE" w:eastAsia="en-BE" w:bidi="ar-SA"/>
        </w:rPr>
        <w:t>а</w:t>
      </w:r>
      <w:r>
        <w:rPr>
          <w:rStyle w:val="cat-Addressgrp-1rplc-370"/>
          <w:sz w:val="26"/>
          <w:szCs w:val="26"/>
          <w:lang w:val="en-BE" w:eastAsia="en-BE" w:bidi="ar-SA"/>
        </w:rPr>
        <w:t>дрес</w:t>
      </w:r>
      <w:r>
        <w:rPr>
          <w:sz w:val="26"/>
          <w:szCs w:val="26"/>
          <w:lang w:val="en-BE" w:eastAsia="en-BE" w:bidi="ar-SA"/>
        </w:rPr>
        <w:t xml:space="preserve">, в районе </w:t>
      </w:r>
      <w:r>
        <w:rPr>
          <w:rStyle w:val="cat-Addressgrp-2rplc-371"/>
          <w:sz w:val="26"/>
          <w:szCs w:val="26"/>
          <w:lang w:val="en-BE" w:eastAsia="en-BE" w:bidi="ar-SA"/>
        </w:rPr>
        <w:t>адрес</w:t>
      </w:r>
      <w:r>
        <w:rPr>
          <w:sz w:val="26"/>
          <w:szCs w:val="26"/>
          <w:lang w:val="en-BE" w:eastAsia="en-BE" w:bidi="ar-SA"/>
        </w:rPr>
        <w:t xml:space="preserve">, </w:t>
      </w:r>
      <w:r>
        <w:rPr>
          <w:rStyle w:val="cat-UserDefinedgrp-106rplc-372"/>
          <w:sz w:val="26"/>
          <w:szCs w:val="26"/>
          <w:lang w:val="en-BE" w:eastAsia="en-BE" w:bidi="ar-SA"/>
        </w:rPr>
        <w:t>...</w:t>
      </w:r>
      <w:r>
        <w:rPr>
          <w:sz w:val="26"/>
          <w:szCs w:val="26"/>
          <w:lang w:val="en-BE" w:eastAsia="en-BE" w:bidi="ar-SA"/>
        </w:rPr>
        <w:t xml:space="preserve">, кадастровый номер </w:t>
      </w:r>
      <w:r>
        <w:rPr>
          <w:rStyle w:val="cat-UserDefinedgrp-111rplc-373"/>
          <w:sz w:val="26"/>
          <w:szCs w:val="26"/>
          <w:lang w:val="en-BE" w:eastAsia="en-BE" w:bidi="ar-SA"/>
        </w:rPr>
        <w:t>...</w:t>
      </w:r>
      <w:r>
        <w:rPr>
          <w:sz w:val="26"/>
          <w:szCs w:val="26"/>
          <w:lang w:val="en-BE" w:eastAsia="en-BE" w:bidi="ar-SA"/>
        </w:rPr>
        <w:t xml:space="preserve">; ½ доли в праве собственности на здание по адресу: </w:t>
      </w:r>
      <w:r>
        <w:rPr>
          <w:rStyle w:val="cat-Addressgrp-5rplc-374"/>
          <w:sz w:val="26"/>
          <w:szCs w:val="26"/>
          <w:lang w:val="en-BE" w:eastAsia="en-BE" w:bidi="ar-SA"/>
        </w:rPr>
        <w:t>адрес</w:t>
      </w:r>
      <w:r>
        <w:rPr>
          <w:sz w:val="26"/>
          <w:szCs w:val="26"/>
          <w:lang w:val="en-BE" w:eastAsia="en-BE" w:bidi="ar-SA"/>
        </w:rPr>
        <w:t>, с/</w:t>
      </w:r>
      <w:r>
        <w:rPr>
          <w:rStyle w:val="cat-Addressgrp-1rplc-375"/>
          <w:sz w:val="26"/>
          <w:szCs w:val="26"/>
          <w:lang w:val="en-BE" w:eastAsia="en-BE" w:bidi="ar-SA"/>
        </w:rPr>
        <w:t>адрес</w:t>
      </w:r>
      <w:r>
        <w:rPr>
          <w:sz w:val="26"/>
          <w:szCs w:val="26"/>
          <w:lang w:val="en-BE" w:eastAsia="en-BE" w:bidi="ar-SA"/>
        </w:rPr>
        <w:t xml:space="preserve">, в районе </w:t>
      </w:r>
      <w:r>
        <w:rPr>
          <w:rStyle w:val="cat-Addressgrp-2rplc-376"/>
          <w:sz w:val="26"/>
          <w:szCs w:val="26"/>
          <w:lang w:val="en-BE" w:eastAsia="en-BE" w:bidi="ar-SA"/>
        </w:rPr>
        <w:t>адрес</w:t>
      </w:r>
      <w:r>
        <w:rPr>
          <w:sz w:val="26"/>
          <w:szCs w:val="26"/>
          <w:lang w:val="en-BE" w:eastAsia="en-BE" w:bidi="ar-SA"/>
        </w:rPr>
        <w:t xml:space="preserve">, </w:t>
      </w:r>
      <w:r>
        <w:rPr>
          <w:rStyle w:val="cat-UserDefinedgrp-106rplc-377"/>
          <w:sz w:val="26"/>
          <w:szCs w:val="26"/>
          <w:lang w:val="en-BE" w:eastAsia="en-BE" w:bidi="ar-SA"/>
        </w:rPr>
        <w:t>...</w:t>
      </w:r>
      <w:r>
        <w:rPr>
          <w:sz w:val="26"/>
          <w:szCs w:val="26"/>
          <w:lang w:val="en-BE" w:eastAsia="en-BE" w:bidi="ar-SA"/>
        </w:rPr>
        <w:t xml:space="preserve">, кадастровый номер </w:t>
      </w:r>
      <w:r>
        <w:rPr>
          <w:rStyle w:val="cat-UserDefinedgrp-103rplc-378"/>
          <w:sz w:val="26"/>
          <w:szCs w:val="26"/>
          <w:lang w:val="en-BE" w:eastAsia="en-BE" w:bidi="ar-SA"/>
        </w:rPr>
        <w:t>...</w:t>
      </w:r>
      <w:r>
        <w:rPr>
          <w:sz w:val="26"/>
          <w:szCs w:val="26"/>
          <w:lang w:val="en-BE" w:eastAsia="en-BE" w:bidi="ar-SA"/>
        </w:rPr>
        <w:t xml:space="preserve">; ½ доли в праве собственности на автомобиль марки </w:t>
      </w:r>
      <w:r>
        <w:rPr>
          <w:rStyle w:val="cat-FIOgrp-56rplc-379"/>
          <w:sz w:val="26"/>
          <w:szCs w:val="26"/>
          <w:lang w:val="en-BE" w:eastAsia="en-BE" w:bidi="ar-SA"/>
        </w:rPr>
        <w:t>фио</w:t>
      </w:r>
      <w:r>
        <w:rPr>
          <w:sz w:val="26"/>
          <w:szCs w:val="26"/>
          <w:lang w:val="en-BE" w:eastAsia="en-BE" w:bidi="ar-SA"/>
        </w:rPr>
        <w:t xml:space="preserve">, VIN и №кузова </w:t>
      </w:r>
      <w:r>
        <w:rPr>
          <w:rStyle w:val="cat-UserDefinedgrp-102rplc-380"/>
          <w:sz w:val="26"/>
          <w:szCs w:val="26"/>
          <w:lang w:val="en-BE" w:eastAsia="en-BE" w:bidi="ar-SA"/>
        </w:rPr>
        <w:t>...</w:t>
      </w:r>
      <w:r>
        <w:rPr>
          <w:sz w:val="26"/>
          <w:szCs w:val="26"/>
          <w:lang w:val="en-BE" w:eastAsia="en-BE" w:bidi="ar-SA"/>
        </w:rPr>
        <w:t xml:space="preserve">, </w:t>
      </w:r>
      <w:r>
        <w:rPr>
          <w:rStyle w:val="cat-Dategrp-28rplc-381"/>
          <w:sz w:val="26"/>
          <w:szCs w:val="26"/>
          <w:lang w:val="en-BE" w:eastAsia="en-BE" w:bidi="ar-SA"/>
        </w:rPr>
        <w:t>дата</w:t>
      </w:r>
      <w:r>
        <w:rPr>
          <w:sz w:val="26"/>
          <w:szCs w:val="26"/>
          <w:lang w:val="en-BE" w:eastAsia="en-BE" w:bidi="ar-SA"/>
        </w:rPr>
        <w:t xml:space="preserve"> года выпуска.</w:t>
      </w:r>
    </w:p>
    <w:p w14:paraId="4E6BC54A" w14:textId="77777777" w:rsidR="00000000" w:rsidRDefault="00BC176C">
      <w:pPr>
        <w:ind w:firstLine="720"/>
        <w:jc w:val="both"/>
        <w:rPr>
          <w:sz w:val="26"/>
          <w:szCs w:val="26"/>
          <w:lang w:val="en-BE" w:eastAsia="en-BE" w:bidi="ar-SA"/>
        </w:rPr>
      </w:pPr>
      <w:r>
        <w:rPr>
          <w:sz w:val="26"/>
          <w:szCs w:val="26"/>
          <w:lang w:val="en-BE" w:eastAsia="en-BE" w:bidi="ar-SA"/>
        </w:rPr>
        <w:t>В хо</w:t>
      </w:r>
      <w:r>
        <w:rPr>
          <w:sz w:val="26"/>
          <w:szCs w:val="26"/>
          <w:lang w:val="en-BE" w:eastAsia="en-BE" w:bidi="ar-SA"/>
        </w:rPr>
        <w:t xml:space="preserve">де рассмотрения дела судом установлено, что указанное имущество было приобретено Комиссаровой Г.В. и </w:t>
      </w:r>
      <w:r>
        <w:rPr>
          <w:rStyle w:val="cat-FIOgrp-64rplc-383"/>
          <w:sz w:val="26"/>
          <w:szCs w:val="26"/>
          <w:lang w:val="en-BE" w:eastAsia="en-BE" w:bidi="ar-SA"/>
        </w:rPr>
        <w:t>фио</w:t>
      </w:r>
      <w:r>
        <w:rPr>
          <w:sz w:val="26"/>
          <w:szCs w:val="26"/>
          <w:lang w:val="en-BE" w:eastAsia="en-BE" w:bidi="ar-SA"/>
        </w:rPr>
        <w:t xml:space="preserve"> в период брака и является совместной собственностью супругов.</w:t>
      </w:r>
    </w:p>
    <w:p w14:paraId="177C8732" w14:textId="77777777" w:rsidR="00000000" w:rsidRDefault="00BC176C">
      <w:pPr>
        <w:ind w:firstLine="720"/>
        <w:jc w:val="both"/>
        <w:rPr>
          <w:sz w:val="26"/>
          <w:szCs w:val="26"/>
          <w:lang w:val="en-BE" w:eastAsia="en-BE" w:bidi="ar-SA"/>
        </w:rPr>
      </w:pPr>
      <w:r>
        <w:rPr>
          <w:sz w:val="26"/>
          <w:szCs w:val="26"/>
          <w:lang w:val="en-BE" w:eastAsia="en-BE" w:bidi="ar-SA"/>
        </w:rPr>
        <w:t>Основываясь на положениях ст. 34 Семейного кодекса РФ, ст. 1112 ГК РФ, суд приходит к выв</w:t>
      </w:r>
      <w:r>
        <w:rPr>
          <w:sz w:val="26"/>
          <w:szCs w:val="26"/>
          <w:lang w:val="en-BE" w:eastAsia="en-BE" w:bidi="ar-SA"/>
        </w:rPr>
        <w:t xml:space="preserve">оду о том, что требования истца о выделе супружеской доли наследодателя </w:t>
      </w:r>
      <w:r>
        <w:rPr>
          <w:rStyle w:val="cat-FIOgrp-73rplc-384"/>
          <w:sz w:val="26"/>
          <w:szCs w:val="26"/>
          <w:lang w:val="en-BE" w:eastAsia="en-BE" w:bidi="ar-SA"/>
        </w:rPr>
        <w:t>фио</w:t>
      </w:r>
      <w:r>
        <w:rPr>
          <w:sz w:val="26"/>
          <w:szCs w:val="26"/>
          <w:lang w:val="en-BE" w:eastAsia="en-BE" w:bidi="ar-SA"/>
        </w:rPr>
        <w:t xml:space="preserve"> из совместно нажитого с Комиссаровой Г.В. имущества обоснованы и подлежат удовлетворению,  1/2 доля в праве собственности на спорное имущество подлежит включению в наследственную м</w:t>
      </w:r>
      <w:r>
        <w:rPr>
          <w:sz w:val="26"/>
          <w:szCs w:val="26"/>
          <w:lang w:val="en-BE" w:eastAsia="en-BE" w:bidi="ar-SA"/>
        </w:rPr>
        <w:t xml:space="preserve">ассу после смерти </w:t>
      </w:r>
      <w:r>
        <w:rPr>
          <w:rStyle w:val="cat-FIOgrp-73rplc-386"/>
          <w:sz w:val="26"/>
          <w:szCs w:val="26"/>
          <w:lang w:val="en-BE" w:eastAsia="en-BE" w:bidi="ar-SA"/>
        </w:rPr>
        <w:t>фио</w:t>
      </w:r>
    </w:p>
    <w:p w14:paraId="1F5B3E71" w14:textId="77777777" w:rsidR="00000000" w:rsidRDefault="00BC176C">
      <w:pPr>
        <w:ind w:firstLine="720"/>
        <w:jc w:val="both"/>
        <w:rPr>
          <w:sz w:val="26"/>
          <w:szCs w:val="26"/>
          <w:lang w:val="en-BE" w:eastAsia="en-BE" w:bidi="ar-SA"/>
        </w:rPr>
      </w:pPr>
      <w:r>
        <w:rPr>
          <w:sz w:val="26"/>
          <w:szCs w:val="26"/>
          <w:lang w:val="en-BE" w:eastAsia="en-BE" w:bidi="ar-SA"/>
        </w:rPr>
        <w:t xml:space="preserve">Также в наследственную массу </w:t>
      </w:r>
      <w:r>
        <w:rPr>
          <w:rStyle w:val="cat-FIOgrp-65rplc-387"/>
          <w:sz w:val="26"/>
          <w:szCs w:val="26"/>
          <w:lang w:val="en-BE" w:eastAsia="en-BE" w:bidi="ar-SA"/>
        </w:rPr>
        <w:t>фио</w:t>
      </w:r>
      <w:r>
        <w:rPr>
          <w:sz w:val="26"/>
          <w:szCs w:val="26"/>
          <w:lang w:val="en-BE" w:eastAsia="en-BE" w:bidi="ar-SA"/>
        </w:rPr>
        <w:t xml:space="preserve">, умершей </w:t>
      </w:r>
      <w:r>
        <w:rPr>
          <w:rStyle w:val="cat-Dategrp-48rplc-388"/>
          <w:sz w:val="26"/>
          <w:szCs w:val="26"/>
          <w:lang w:val="en-BE" w:eastAsia="en-BE" w:bidi="ar-SA"/>
        </w:rPr>
        <w:t>дата</w:t>
      </w:r>
      <w:r>
        <w:rPr>
          <w:sz w:val="26"/>
          <w:szCs w:val="26"/>
          <w:lang w:val="en-BE" w:eastAsia="en-BE" w:bidi="ar-SA"/>
        </w:rPr>
        <w:t xml:space="preserve">, подлежат включению 1/6 доли в праве собственности на указанное имущество. </w:t>
      </w:r>
    </w:p>
    <w:p w14:paraId="0A772E26" w14:textId="77777777" w:rsidR="00000000" w:rsidRDefault="00BC176C">
      <w:pPr>
        <w:ind w:firstLine="720"/>
        <w:jc w:val="both"/>
        <w:rPr>
          <w:sz w:val="26"/>
          <w:szCs w:val="26"/>
          <w:lang w:val="en-BE" w:eastAsia="en-BE" w:bidi="ar-SA"/>
        </w:rPr>
      </w:pPr>
      <w:r>
        <w:rPr>
          <w:sz w:val="26"/>
          <w:szCs w:val="26"/>
          <w:lang w:val="en-BE" w:eastAsia="en-BE" w:bidi="ar-SA"/>
        </w:rPr>
        <w:t xml:space="preserve">Принимая во внимание, что истец Медведев И.С. является единственным наследником после смерти </w:t>
      </w:r>
      <w:r>
        <w:rPr>
          <w:rStyle w:val="cat-FIOgrp-65rplc-390"/>
          <w:sz w:val="26"/>
          <w:szCs w:val="26"/>
          <w:lang w:val="en-BE" w:eastAsia="en-BE" w:bidi="ar-SA"/>
        </w:rPr>
        <w:t>фио</w:t>
      </w:r>
      <w:r>
        <w:rPr>
          <w:sz w:val="26"/>
          <w:szCs w:val="26"/>
          <w:lang w:val="en-BE" w:eastAsia="en-BE" w:bidi="ar-SA"/>
        </w:rPr>
        <w:t>, за ним надлеж</w:t>
      </w:r>
      <w:r>
        <w:rPr>
          <w:sz w:val="26"/>
          <w:szCs w:val="26"/>
          <w:lang w:val="en-BE" w:eastAsia="en-BE" w:bidi="ar-SA"/>
        </w:rPr>
        <w:t xml:space="preserve">ит признать право собственности на 1/3 доли указанного имущество (доля </w:t>
      </w:r>
      <w:r>
        <w:rPr>
          <w:rStyle w:val="cat-FIOgrp-73rplc-391"/>
          <w:sz w:val="26"/>
          <w:szCs w:val="26"/>
          <w:lang w:val="en-BE" w:eastAsia="en-BE" w:bidi="ar-SA"/>
        </w:rPr>
        <w:t>фио</w:t>
      </w:r>
      <w:r>
        <w:rPr>
          <w:sz w:val="26"/>
          <w:szCs w:val="26"/>
          <w:lang w:val="en-BE" w:eastAsia="en-BE" w:bidi="ar-SA"/>
        </w:rPr>
        <w:t xml:space="preserve"> 1/6 + доля </w:t>
      </w:r>
      <w:r>
        <w:rPr>
          <w:rStyle w:val="cat-FIOgrp-65rplc-392"/>
          <w:sz w:val="26"/>
          <w:szCs w:val="26"/>
          <w:lang w:val="en-BE" w:eastAsia="en-BE" w:bidi="ar-SA"/>
        </w:rPr>
        <w:t>фио</w:t>
      </w:r>
      <w:r>
        <w:rPr>
          <w:sz w:val="26"/>
          <w:szCs w:val="26"/>
          <w:lang w:val="en-BE" w:eastAsia="en-BE" w:bidi="ar-SA"/>
        </w:rPr>
        <w:t xml:space="preserve"> 1/6). </w:t>
      </w:r>
    </w:p>
    <w:p w14:paraId="19322B05" w14:textId="77777777" w:rsidR="00000000" w:rsidRDefault="00BC176C">
      <w:pPr>
        <w:ind w:firstLine="720"/>
        <w:jc w:val="both"/>
        <w:rPr>
          <w:sz w:val="26"/>
          <w:szCs w:val="26"/>
          <w:lang w:val="en-BE" w:eastAsia="en-BE" w:bidi="ar-SA"/>
        </w:rPr>
      </w:pPr>
      <w:r>
        <w:rPr>
          <w:sz w:val="26"/>
          <w:szCs w:val="26"/>
          <w:lang w:val="en-BE" w:eastAsia="en-BE" w:bidi="ar-SA"/>
        </w:rPr>
        <w:t xml:space="preserve">Из материалов дела наследственного дела к имуществу умершего </w:t>
      </w:r>
      <w:r>
        <w:rPr>
          <w:rStyle w:val="cat-FIOgrp-63rplc-393"/>
          <w:sz w:val="26"/>
          <w:szCs w:val="26"/>
          <w:lang w:val="en-BE" w:eastAsia="en-BE" w:bidi="ar-SA"/>
        </w:rPr>
        <w:t>фио</w:t>
      </w:r>
      <w:r>
        <w:rPr>
          <w:sz w:val="26"/>
          <w:szCs w:val="26"/>
          <w:lang w:val="en-BE" w:eastAsia="en-BE" w:bidi="ar-SA"/>
        </w:rPr>
        <w:t xml:space="preserve"> усматривается, что на счетах </w:t>
      </w:r>
      <w:r>
        <w:rPr>
          <w:rStyle w:val="cat-FIOgrp-63rplc-394"/>
          <w:sz w:val="26"/>
          <w:szCs w:val="26"/>
          <w:lang w:val="en-BE" w:eastAsia="en-BE" w:bidi="ar-SA"/>
        </w:rPr>
        <w:t>фио</w:t>
      </w:r>
      <w:r>
        <w:rPr>
          <w:sz w:val="26"/>
          <w:szCs w:val="26"/>
          <w:lang w:val="en-BE" w:eastAsia="en-BE" w:bidi="ar-SA"/>
        </w:rPr>
        <w:t xml:space="preserve"> в ПАО Сбербанк №</w:t>
      </w:r>
      <w:r>
        <w:rPr>
          <w:rStyle w:val="cat-UserDefinedgrp-108rplc-395"/>
          <w:sz w:val="26"/>
          <w:szCs w:val="26"/>
          <w:lang w:val="en-BE" w:eastAsia="en-BE" w:bidi="ar-SA"/>
        </w:rPr>
        <w:t>...</w:t>
      </w:r>
      <w:r>
        <w:rPr>
          <w:sz w:val="26"/>
          <w:szCs w:val="26"/>
          <w:lang w:val="en-BE" w:eastAsia="en-BE" w:bidi="ar-SA"/>
        </w:rPr>
        <w:t xml:space="preserve"> и №</w:t>
      </w:r>
      <w:r>
        <w:rPr>
          <w:rStyle w:val="cat-UserDefinedgrp-109rplc-396"/>
          <w:sz w:val="26"/>
          <w:szCs w:val="26"/>
          <w:lang w:val="en-BE" w:eastAsia="en-BE" w:bidi="ar-SA"/>
        </w:rPr>
        <w:t>...</w:t>
      </w:r>
      <w:r>
        <w:rPr>
          <w:sz w:val="26"/>
          <w:szCs w:val="26"/>
          <w:lang w:val="en-BE" w:eastAsia="en-BE" w:bidi="ar-SA"/>
        </w:rPr>
        <w:t xml:space="preserve"> на дату смерти находились денежные</w:t>
      </w:r>
      <w:r>
        <w:rPr>
          <w:sz w:val="26"/>
          <w:szCs w:val="26"/>
          <w:lang w:val="en-BE" w:eastAsia="en-BE" w:bidi="ar-SA"/>
        </w:rPr>
        <w:t xml:space="preserve"> средства в размере </w:t>
      </w:r>
      <w:r>
        <w:rPr>
          <w:rStyle w:val="cat-Sumgrp-93rplc-397"/>
          <w:sz w:val="26"/>
          <w:szCs w:val="26"/>
          <w:lang w:val="en-BE" w:eastAsia="en-BE" w:bidi="ar-SA"/>
        </w:rPr>
        <w:t>сумма</w:t>
      </w:r>
      <w:r>
        <w:rPr>
          <w:sz w:val="26"/>
          <w:szCs w:val="26"/>
          <w:lang w:val="en-BE" w:eastAsia="en-BE" w:bidi="ar-SA"/>
        </w:rPr>
        <w:t xml:space="preserve"> и </w:t>
      </w:r>
      <w:r>
        <w:rPr>
          <w:rStyle w:val="cat-Sumgrp-94rplc-398"/>
          <w:sz w:val="26"/>
          <w:szCs w:val="26"/>
          <w:lang w:val="en-BE" w:eastAsia="en-BE" w:bidi="ar-SA"/>
        </w:rPr>
        <w:t>сумма</w:t>
      </w:r>
      <w:r>
        <w:rPr>
          <w:sz w:val="26"/>
          <w:szCs w:val="26"/>
          <w:lang w:val="en-BE" w:eastAsia="en-BE" w:bidi="ar-SA"/>
        </w:rPr>
        <w:t xml:space="preserve"> соответственно. Данные денежные средства были сняты Комиссаровой Г.В. со счетов после смерти </w:t>
      </w:r>
      <w:r>
        <w:rPr>
          <w:rStyle w:val="cat-FIOgrp-63rplc-400"/>
          <w:sz w:val="26"/>
          <w:szCs w:val="26"/>
          <w:lang w:val="en-BE" w:eastAsia="en-BE" w:bidi="ar-SA"/>
        </w:rPr>
        <w:t>фио</w:t>
      </w:r>
      <w:r>
        <w:rPr>
          <w:sz w:val="26"/>
          <w:szCs w:val="26"/>
          <w:lang w:val="en-BE" w:eastAsia="en-BE" w:bidi="ar-SA"/>
        </w:rPr>
        <w:t xml:space="preserve"> Ответчиком Комиссаровой Г.В. требования о выделе супружеской доли в денежных средствах на счетах </w:t>
      </w:r>
      <w:r>
        <w:rPr>
          <w:rStyle w:val="cat-FIOgrp-63rplc-402"/>
          <w:sz w:val="26"/>
          <w:szCs w:val="26"/>
          <w:lang w:val="en-BE" w:eastAsia="en-BE" w:bidi="ar-SA"/>
        </w:rPr>
        <w:t>фио</w:t>
      </w:r>
      <w:r>
        <w:rPr>
          <w:sz w:val="26"/>
          <w:szCs w:val="26"/>
          <w:lang w:val="en-BE" w:eastAsia="en-BE" w:bidi="ar-SA"/>
        </w:rPr>
        <w:t xml:space="preserve"> не заявлены. </w:t>
      </w:r>
    </w:p>
    <w:p w14:paraId="34A90FAC" w14:textId="77777777" w:rsidR="00000000" w:rsidRDefault="00BC176C">
      <w:pPr>
        <w:ind w:firstLine="720"/>
        <w:jc w:val="both"/>
        <w:rPr>
          <w:sz w:val="26"/>
          <w:szCs w:val="26"/>
          <w:lang w:val="en-BE" w:eastAsia="en-BE" w:bidi="ar-SA"/>
        </w:rPr>
      </w:pPr>
      <w:r>
        <w:rPr>
          <w:sz w:val="26"/>
          <w:szCs w:val="26"/>
          <w:lang w:val="en-BE" w:eastAsia="en-BE" w:bidi="ar-SA"/>
        </w:rPr>
        <w:t>Учитывая и</w:t>
      </w:r>
      <w:r>
        <w:rPr>
          <w:sz w:val="26"/>
          <w:szCs w:val="26"/>
          <w:lang w:val="en-BE" w:eastAsia="en-BE" w:bidi="ar-SA"/>
        </w:rPr>
        <w:t xml:space="preserve">зложенное, суд приходит к выводу, что с Комиссаровой Г.В. в пользу </w:t>
      </w:r>
      <w:r>
        <w:rPr>
          <w:rStyle w:val="cat-FIOgrp-63rplc-404"/>
          <w:sz w:val="26"/>
          <w:szCs w:val="26"/>
          <w:lang w:val="en-BE" w:eastAsia="en-BE" w:bidi="ar-SA"/>
        </w:rPr>
        <w:t>фио</w:t>
      </w:r>
      <w:r>
        <w:rPr>
          <w:sz w:val="26"/>
          <w:szCs w:val="26"/>
          <w:lang w:val="en-BE" w:eastAsia="en-BE" w:bidi="ar-SA"/>
        </w:rPr>
        <w:t xml:space="preserve"> подлежат взысканию денежные средства в размере </w:t>
      </w:r>
      <w:r>
        <w:rPr>
          <w:rStyle w:val="cat-Sumgrp-97rplc-405"/>
          <w:sz w:val="26"/>
          <w:szCs w:val="26"/>
          <w:lang w:val="en-BE" w:eastAsia="en-BE" w:bidi="ar-SA"/>
        </w:rPr>
        <w:t>сумма</w:t>
      </w:r>
      <w:r>
        <w:rPr>
          <w:sz w:val="26"/>
          <w:szCs w:val="26"/>
          <w:lang w:val="en-BE" w:eastAsia="en-BE" w:bidi="ar-SA"/>
        </w:rPr>
        <w:t xml:space="preserve"> и </w:t>
      </w:r>
      <w:r>
        <w:rPr>
          <w:rStyle w:val="cat-Sumgrp-86rplc-406"/>
          <w:sz w:val="26"/>
          <w:szCs w:val="26"/>
          <w:lang w:val="en-BE" w:eastAsia="en-BE" w:bidi="ar-SA"/>
        </w:rPr>
        <w:t>сумма</w:t>
      </w:r>
      <w:r>
        <w:rPr>
          <w:sz w:val="26"/>
          <w:szCs w:val="26"/>
          <w:lang w:val="en-BE" w:eastAsia="en-BE" w:bidi="ar-SA"/>
        </w:rPr>
        <w:t xml:space="preserve"> по курсу ЦБ РФ на день исполнения решения суда, исходя из следующего расчета: 2/3 доли от </w:t>
      </w:r>
      <w:r>
        <w:rPr>
          <w:rStyle w:val="cat-Sumgrp-93rplc-407"/>
          <w:sz w:val="26"/>
          <w:szCs w:val="26"/>
          <w:lang w:val="en-BE" w:eastAsia="en-BE" w:bidi="ar-SA"/>
        </w:rPr>
        <w:t>сумма</w:t>
      </w:r>
      <w:r>
        <w:rPr>
          <w:sz w:val="26"/>
          <w:szCs w:val="26"/>
          <w:lang w:val="en-BE" w:eastAsia="en-BE" w:bidi="ar-SA"/>
        </w:rPr>
        <w:t xml:space="preserve"> и </w:t>
      </w:r>
      <w:r>
        <w:rPr>
          <w:rStyle w:val="cat-Sumgrp-94rplc-408"/>
          <w:sz w:val="26"/>
          <w:szCs w:val="26"/>
          <w:lang w:val="en-BE" w:eastAsia="en-BE" w:bidi="ar-SA"/>
        </w:rPr>
        <w:t>сумма</w:t>
      </w:r>
      <w:r>
        <w:rPr>
          <w:sz w:val="26"/>
          <w:szCs w:val="26"/>
          <w:lang w:val="en-BE" w:eastAsia="en-BE" w:bidi="ar-SA"/>
        </w:rPr>
        <w:t xml:space="preserve"> = 330415,52 и 5333,6</w:t>
      </w:r>
      <w:r>
        <w:rPr>
          <w:sz w:val="26"/>
          <w:szCs w:val="26"/>
          <w:lang w:val="en-BE" w:eastAsia="en-BE" w:bidi="ar-SA"/>
        </w:rPr>
        <w:t>; 495623,29 + 166666,66 (1/3 доля на счете №</w:t>
      </w:r>
      <w:r>
        <w:rPr>
          <w:rStyle w:val="cat-UserDefinedgrp-104rplc-409"/>
          <w:sz w:val="26"/>
          <w:szCs w:val="26"/>
          <w:lang w:val="en-BE" w:eastAsia="en-BE" w:bidi="ar-SA"/>
        </w:rPr>
        <w:t>...</w:t>
      </w:r>
      <w:r>
        <w:rPr>
          <w:sz w:val="26"/>
          <w:szCs w:val="26"/>
          <w:lang w:val="en-BE" w:eastAsia="en-BE" w:bidi="ar-SA"/>
        </w:rPr>
        <w:t xml:space="preserve">). </w:t>
      </w:r>
    </w:p>
    <w:p w14:paraId="54CAFD72" w14:textId="77777777" w:rsidR="00000000" w:rsidRDefault="00BC176C">
      <w:pPr>
        <w:ind w:firstLine="720"/>
        <w:jc w:val="both"/>
        <w:rPr>
          <w:sz w:val="26"/>
          <w:szCs w:val="26"/>
          <w:lang w:val="en-BE" w:eastAsia="en-BE" w:bidi="ar-SA"/>
        </w:rPr>
      </w:pPr>
      <w:r>
        <w:rPr>
          <w:sz w:val="26"/>
          <w:szCs w:val="26"/>
          <w:lang w:val="en-BE" w:eastAsia="en-BE" w:bidi="ar-SA"/>
        </w:rPr>
        <w:t>При этом суд не находит оснований для удовлетворения требований в части солидарного взыскания денежных средств с ПАО Сбербанк, поскольку он является ненадлежащим ответчиком в сложившихся между сторонами  п</w:t>
      </w:r>
      <w:r>
        <w:rPr>
          <w:sz w:val="26"/>
          <w:szCs w:val="26"/>
          <w:lang w:val="en-BE" w:eastAsia="en-BE" w:bidi="ar-SA"/>
        </w:rPr>
        <w:t xml:space="preserve">равоотношениях.  </w:t>
      </w:r>
    </w:p>
    <w:p w14:paraId="0A69CE97" w14:textId="77777777" w:rsidR="00000000" w:rsidRDefault="00BC176C">
      <w:pPr>
        <w:ind w:firstLine="720"/>
        <w:jc w:val="both"/>
        <w:rPr>
          <w:sz w:val="26"/>
          <w:szCs w:val="26"/>
          <w:lang w:val="en-BE" w:eastAsia="en-BE" w:bidi="ar-SA"/>
        </w:rPr>
      </w:pPr>
      <w:r>
        <w:rPr>
          <w:sz w:val="26"/>
          <w:szCs w:val="26"/>
          <w:lang w:val="en-BE" w:eastAsia="en-BE" w:bidi="ar-SA"/>
        </w:rPr>
        <w:t>Заявленные истцом требования о передаче в собственность Комиссаровой Г.В. части имущества с выплатой Медведеву И.С. компенсации удовлетворению не подлежат.</w:t>
      </w:r>
    </w:p>
    <w:p w14:paraId="182737F9" w14:textId="77777777" w:rsidR="00000000" w:rsidRDefault="00BC176C">
      <w:pPr>
        <w:ind w:firstLine="720"/>
        <w:jc w:val="both"/>
        <w:rPr>
          <w:sz w:val="26"/>
          <w:szCs w:val="26"/>
          <w:lang w:val="en-BE" w:eastAsia="en-BE" w:bidi="ar-SA"/>
        </w:rPr>
      </w:pPr>
      <w:r>
        <w:rPr>
          <w:sz w:val="26"/>
          <w:szCs w:val="26"/>
          <w:lang w:val="en-BE" w:eastAsia="en-BE" w:bidi="ar-SA"/>
        </w:rPr>
        <w:t>Пунктом 4 ст. 252 Гражданского кодекса Российской Федерации предусмотрено, что нес</w:t>
      </w:r>
      <w:r>
        <w:rPr>
          <w:sz w:val="26"/>
          <w:szCs w:val="26"/>
          <w:lang w:val="en-BE" w:eastAsia="en-BE" w:bidi="ar-SA"/>
        </w:rPr>
        <w:t>оразмерность имущества, выделяемого в натуре участнику долевой собственности на основании настоящей статьи, его доле в праве собственности устраняется выплатой соответствующей денежной суммы или иной компенсацией. Выплата участнику долевой собственности ос</w:t>
      </w:r>
      <w:r>
        <w:rPr>
          <w:sz w:val="26"/>
          <w:szCs w:val="26"/>
          <w:lang w:val="en-BE" w:eastAsia="en-BE" w:bidi="ar-SA"/>
        </w:rPr>
        <w:t>тальными собственниками компенсации вместо выдела его доли в натуре допускается с его согласия. В случаях, когда доля собственника незначительна, не может быть реально выделена и он не имеет существенного интереса в использовании общего имущества, суд може</w:t>
      </w:r>
      <w:r>
        <w:rPr>
          <w:sz w:val="26"/>
          <w:szCs w:val="26"/>
          <w:lang w:val="en-BE" w:eastAsia="en-BE" w:bidi="ar-SA"/>
        </w:rPr>
        <w:t xml:space="preserve">т и при отсутствии согласия этого собственника обязать остальных участников долевой собственности выплатить ему компенсацию. </w:t>
      </w:r>
    </w:p>
    <w:p w14:paraId="339AF904" w14:textId="77777777" w:rsidR="00000000" w:rsidRDefault="00BC176C">
      <w:pPr>
        <w:ind w:firstLine="720"/>
        <w:jc w:val="both"/>
        <w:rPr>
          <w:sz w:val="26"/>
          <w:szCs w:val="26"/>
          <w:lang w:val="en-BE" w:eastAsia="en-BE" w:bidi="ar-SA"/>
        </w:rPr>
      </w:pPr>
      <w:r>
        <w:rPr>
          <w:sz w:val="26"/>
          <w:szCs w:val="26"/>
          <w:lang w:val="en-BE" w:eastAsia="en-BE" w:bidi="ar-SA"/>
        </w:rPr>
        <w:t xml:space="preserve">Соглашение о разделе наследственного имущества в заявленном исковом заявлении порядке сторонами достигнуто не было. </w:t>
      </w:r>
    </w:p>
    <w:p w14:paraId="5B4FD2B6" w14:textId="77777777" w:rsidR="00000000" w:rsidRDefault="00BC176C">
      <w:pPr>
        <w:ind w:firstLine="720"/>
        <w:jc w:val="both"/>
        <w:rPr>
          <w:sz w:val="26"/>
          <w:szCs w:val="26"/>
          <w:lang w:val="en-BE" w:eastAsia="en-BE" w:bidi="ar-SA"/>
        </w:rPr>
      </w:pPr>
      <w:r>
        <w:rPr>
          <w:sz w:val="26"/>
          <w:szCs w:val="26"/>
          <w:lang w:val="en-BE" w:eastAsia="en-BE" w:bidi="ar-SA"/>
        </w:rPr>
        <w:t>Доля Комиссар</w:t>
      </w:r>
      <w:r>
        <w:rPr>
          <w:sz w:val="26"/>
          <w:szCs w:val="26"/>
          <w:lang w:val="en-BE" w:eastAsia="en-BE" w:bidi="ar-SA"/>
        </w:rPr>
        <w:t xml:space="preserve">овой Г.В. в праве собственности не является незначительной, ответчик в судебном заседании возражала против удовлетворения заявленных исковых требований истца, а потому раздел имущества путем принудительной передачи квартиры на </w:t>
      </w:r>
      <w:r>
        <w:rPr>
          <w:rStyle w:val="cat-Addressgrp-6rplc-413"/>
          <w:sz w:val="26"/>
          <w:szCs w:val="26"/>
          <w:lang w:val="en-BE" w:eastAsia="en-BE" w:bidi="ar-SA"/>
        </w:rPr>
        <w:t>адрес</w:t>
      </w:r>
      <w:r>
        <w:rPr>
          <w:sz w:val="26"/>
          <w:szCs w:val="26"/>
          <w:lang w:val="en-BE" w:eastAsia="en-BE" w:bidi="ar-SA"/>
        </w:rPr>
        <w:t>, земельных участков и з</w:t>
      </w:r>
      <w:r>
        <w:rPr>
          <w:sz w:val="26"/>
          <w:szCs w:val="26"/>
          <w:lang w:val="en-BE" w:eastAsia="en-BE" w:bidi="ar-SA"/>
        </w:rPr>
        <w:t xml:space="preserve">дания по адресу: </w:t>
      </w:r>
      <w:r>
        <w:rPr>
          <w:rStyle w:val="cat-Addressgrp-9rplc-414"/>
          <w:sz w:val="26"/>
          <w:szCs w:val="26"/>
          <w:lang w:val="en-BE" w:eastAsia="en-BE" w:bidi="ar-SA"/>
        </w:rPr>
        <w:t>адрес</w:t>
      </w:r>
      <w:r>
        <w:rPr>
          <w:sz w:val="26"/>
          <w:szCs w:val="26"/>
          <w:lang w:val="en-BE" w:eastAsia="en-BE" w:bidi="ar-SA"/>
        </w:rPr>
        <w:t>, а также автомобиля в собственность Комиссаровой Г.В. с предоставлением Медведеву И.С. денежной компенсации не основан на положениях ст. 252 Гражданского кодекса Российской Федерации; для удовлетворения данных требований необходима с</w:t>
      </w:r>
      <w:r>
        <w:rPr>
          <w:sz w:val="26"/>
          <w:szCs w:val="26"/>
          <w:lang w:val="en-BE" w:eastAsia="en-BE" w:bidi="ar-SA"/>
        </w:rPr>
        <w:t xml:space="preserve">овокупность обстоятельств: незначительность доли, невозможность ее выдела в натуре, отсутствие существенного интереса в использовании общего имущества, в рассматриваемом споре такой совокупности судом не установлено.  </w:t>
      </w:r>
    </w:p>
    <w:p w14:paraId="20537C2B" w14:textId="77777777" w:rsidR="00000000" w:rsidRDefault="00BC176C">
      <w:pPr>
        <w:ind w:firstLine="720"/>
        <w:jc w:val="both"/>
        <w:rPr>
          <w:sz w:val="26"/>
          <w:szCs w:val="26"/>
          <w:lang w:val="en-BE" w:eastAsia="en-BE" w:bidi="ar-SA"/>
        </w:rPr>
      </w:pPr>
      <w:r>
        <w:rPr>
          <w:sz w:val="26"/>
          <w:szCs w:val="26"/>
          <w:lang w:val="en-BE" w:eastAsia="en-BE" w:bidi="ar-SA"/>
        </w:rPr>
        <w:t>На основании изложенного и руководств</w:t>
      </w:r>
      <w:r>
        <w:rPr>
          <w:sz w:val="26"/>
          <w:szCs w:val="26"/>
          <w:lang w:val="en-BE" w:eastAsia="en-BE" w:bidi="ar-SA"/>
        </w:rPr>
        <w:t>уясь ст.ст.194-198 ГПК РФ,</w:t>
      </w:r>
    </w:p>
    <w:p w14:paraId="3DCF2E40" w14:textId="77777777" w:rsidR="00000000" w:rsidRDefault="00BC176C">
      <w:pPr>
        <w:ind w:firstLine="720"/>
        <w:jc w:val="both"/>
        <w:rPr>
          <w:sz w:val="26"/>
          <w:szCs w:val="26"/>
          <w:lang w:val="en-BE" w:eastAsia="en-BE" w:bidi="ar-SA"/>
        </w:rPr>
      </w:pPr>
    </w:p>
    <w:p w14:paraId="502E22AB" w14:textId="77777777" w:rsidR="00000000" w:rsidRDefault="00BC176C">
      <w:pPr>
        <w:ind w:firstLine="720"/>
        <w:jc w:val="center"/>
        <w:rPr>
          <w:sz w:val="26"/>
          <w:szCs w:val="26"/>
          <w:lang w:val="en-BE" w:eastAsia="en-BE" w:bidi="ar-SA"/>
        </w:rPr>
      </w:pPr>
      <w:r>
        <w:rPr>
          <w:sz w:val="26"/>
          <w:szCs w:val="26"/>
          <w:lang w:val="en-BE" w:eastAsia="en-BE" w:bidi="ar-SA"/>
        </w:rPr>
        <w:t>РЕШИЛ:</w:t>
      </w:r>
    </w:p>
    <w:p w14:paraId="14F4D6A9" w14:textId="77777777" w:rsidR="00000000" w:rsidRDefault="00BC176C">
      <w:pPr>
        <w:ind w:firstLine="436"/>
        <w:jc w:val="both"/>
        <w:rPr>
          <w:sz w:val="26"/>
          <w:szCs w:val="26"/>
          <w:lang w:val="en-BE" w:eastAsia="en-BE" w:bidi="ar-SA"/>
        </w:rPr>
      </w:pPr>
      <w:r>
        <w:rPr>
          <w:sz w:val="26"/>
          <w:szCs w:val="26"/>
          <w:lang w:val="en-BE" w:eastAsia="en-BE" w:bidi="ar-SA"/>
        </w:rPr>
        <w:t>Исковые требования Медведева Игоря Сергеевича к Комиссаровой Галине Викторовне о признании недостойным наследником, включении имущества в наследственную массу и признании права собственности – удовлетворить частично.</w:t>
      </w:r>
    </w:p>
    <w:p w14:paraId="0FDBD163" w14:textId="77777777" w:rsidR="00000000" w:rsidRDefault="00BC176C">
      <w:pPr>
        <w:ind w:firstLine="436"/>
        <w:jc w:val="both"/>
        <w:rPr>
          <w:sz w:val="26"/>
          <w:szCs w:val="26"/>
          <w:lang w:val="en-BE" w:eastAsia="en-BE" w:bidi="ar-SA"/>
        </w:rPr>
      </w:pPr>
      <w:r>
        <w:rPr>
          <w:sz w:val="26"/>
          <w:szCs w:val="26"/>
          <w:lang w:val="en-BE" w:eastAsia="en-BE" w:bidi="ar-SA"/>
        </w:rPr>
        <w:t>Приз</w:t>
      </w:r>
      <w:r>
        <w:rPr>
          <w:sz w:val="26"/>
          <w:szCs w:val="26"/>
          <w:lang w:val="en-BE" w:eastAsia="en-BE" w:bidi="ar-SA"/>
        </w:rPr>
        <w:t>нать: денежные средства на вкладе со счетом №</w:t>
      </w:r>
      <w:r>
        <w:rPr>
          <w:rStyle w:val="cat-UserDefinedgrp-104rplc-419"/>
          <w:sz w:val="26"/>
          <w:szCs w:val="26"/>
          <w:lang w:val="en-BE" w:eastAsia="en-BE" w:bidi="ar-SA"/>
        </w:rPr>
        <w:t>...</w:t>
      </w:r>
      <w:r>
        <w:rPr>
          <w:sz w:val="26"/>
          <w:szCs w:val="26"/>
          <w:lang w:val="en-BE" w:eastAsia="en-BE" w:bidi="ar-SA"/>
        </w:rPr>
        <w:t xml:space="preserve"> в сумме </w:t>
      </w:r>
      <w:r>
        <w:rPr>
          <w:rStyle w:val="cat-Sumgrp-81rplc-420"/>
          <w:sz w:val="26"/>
          <w:szCs w:val="26"/>
          <w:lang w:val="en-BE" w:eastAsia="en-BE" w:bidi="ar-SA"/>
        </w:rPr>
        <w:t>сумма</w:t>
      </w:r>
      <w:r>
        <w:rPr>
          <w:sz w:val="26"/>
          <w:szCs w:val="26"/>
          <w:lang w:val="en-BE" w:eastAsia="en-BE" w:bidi="ar-SA"/>
        </w:rPr>
        <w:t xml:space="preserve"> по состоянию на </w:t>
      </w:r>
      <w:r>
        <w:rPr>
          <w:rStyle w:val="cat-Dategrp-26rplc-421"/>
          <w:sz w:val="26"/>
          <w:szCs w:val="26"/>
          <w:lang w:val="en-BE" w:eastAsia="en-BE" w:bidi="ar-SA"/>
        </w:rPr>
        <w:t>дата</w:t>
      </w:r>
      <w:r>
        <w:rPr>
          <w:sz w:val="26"/>
          <w:szCs w:val="26"/>
          <w:lang w:val="en-BE" w:eastAsia="en-BE" w:bidi="ar-SA"/>
        </w:rPr>
        <w:t xml:space="preserve">, открытого на имя Комиссаровой Галины Викторовны в ПАО Сбербанк; квартиру по адресу: </w:t>
      </w:r>
      <w:r>
        <w:rPr>
          <w:rStyle w:val="cat-Addressgrp-3rplc-423"/>
          <w:sz w:val="26"/>
          <w:szCs w:val="26"/>
          <w:lang w:val="en-BE" w:eastAsia="en-BE" w:bidi="ar-SA"/>
        </w:rPr>
        <w:t>адрес</w:t>
      </w:r>
      <w:r>
        <w:rPr>
          <w:sz w:val="26"/>
          <w:szCs w:val="26"/>
          <w:lang w:val="en-BE" w:eastAsia="en-BE" w:bidi="ar-SA"/>
        </w:rPr>
        <w:t xml:space="preserve">; земельный участок по адресу: </w:t>
      </w:r>
      <w:r>
        <w:rPr>
          <w:rStyle w:val="cat-Addressgrp-4rplc-424"/>
          <w:sz w:val="26"/>
          <w:szCs w:val="26"/>
          <w:lang w:val="en-BE" w:eastAsia="en-BE" w:bidi="ar-SA"/>
        </w:rPr>
        <w:t>адрес</w:t>
      </w:r>
      <w:r>
        <w:rPr>
          <w:sz w:val="26"/>
          <w:szCs w:val="26"/>
          <w:lang w:val="en-BE" w:eastAsia="en-BE" w:bidi="ar-SA"/>
        </w:rPr>
        <w:t xml:space="preserve">, кадастровый номер </w:t>
      </w:r>
      <w:r>
        <w:rPr>
          <w:rStyle w:val="cat-UserDefinedgrp-111rplc-425"/>
          <w:sz w:val="26"/>
          <w:szCs w:val="26"/>
          <w:lang w:val="en-BE" w:eastAsia="en-BE" w:bidi="ar-SA"/>
        </w:rPr>
        <w:t>...</w:t>
      </w:r>
      <w:r>
        <w:rPr>
          <w:rStyle w:val="cat-UserDefinedgrp-105rplc-426"/>
          <w:sz w:val="26"/>
          <w:szCs w:val="26"/>
          <w:lang w:val="en-BE" w:eastAsia="en-BE" w:bidi="ar-SA"/>
        </w:rPr>
        <w:t>...</w:t>
      </w:r>
      <w:r>
        <w:rPr>
          <w:sz w:val="26"/>
          <w:szCs w:val="26"/>
          <w:lang w:val="en-BE" w:eastAsia="en-BE" w:bidi="ar-SA"/>
        </w:rPr>
        <w:t xml:space="preserve">; земельный участок </w:t>
      </w:r>
      <w:r>
        <w:rPr>
          <w:sz w:val="26"/>
          <w:szCs w:val="26"/>
          <w:lang w:val="en-BE" w:eastAsia="en-BE" w:bidi="ar-SA"/>
        </w:rPr>
        <w:t xml:space="preserve">по адресу: </w:t>
      </w:r>
      <w:r>
        <w:rPr>
          <w:rStyle w:val="cat-Addressgrp-5rplc-427"/>
          <w:sz w:val="26"/>
          <w:szCs w:val="26"/>
          <w:lang w:val="en-BE" w:eastAsia="en-BE" w:bidi="ar-SA"/>
        </w:rPr>
        <w:t>адрес</w:t>
      </w:r>
      <w:r>
        <w:rPr>
          <w:sz w:val="26"/>
          <w:szCs w:val="26"/>
          <w:lang w:val="en-BE" w:eastAsia="en-BE" w:bidi="ar-SA"/>
        </w:rPr>
        <w:t>, с/</w:t>
      </w:r>
      <w:r>
        <w:rPr>
          <w:rStyle w:val="cat-Addressgrp-1rplc-428"/>
          <w:sz w:val="26"/>
          <w:szCs w:val="26"/>
          <w:lang w:val="en-BE" w:eastAsia="en-BE" w:bidi="ar-SA"/>
        </w:rPr>
        <w:t>адрес</w:t>
      </w:r>
      <w:r>
        <w:rPr>
          <w:sz w:val="26"/>
          <w:szCs w:val="26"/>
          <w:lang w:val="en-BE" w:eastAsia="en-BE" w:bidi="ar-SA"/>
        </w:rPr>
        <w:t xml:space="preserve">, в районе </w:t>
      </w:r>
      <w:r>
        <w:rPr>
          <w:rStyle w:val="cat-Addressgrp-2rplc-429"/>
          <w:sz w:val="26"/>
          <w:szCs w:val="26"/>
          <w:lang w:val="en-BE" w:eastAsia="en-BE" w:bidi="ar-SA"/>
        </w:rPr>
        <w:t>адрес</w:t>
      </w:r>
      <w:r>
        <w:rPr>
          <w:sz w:val="26"/>
          <w:szCs w:val="26"/>
          <w:lang w:val="en-BE" w:eastAsia="en-BE" w:bidi="ar-SA"/>
        </w:rPr>
        <w:t xml:space="preserve">, </w:t>
      </w:r>
      <w:r>
        <w:rPr>
          <w:rStyle w:val="cat-UserDefinedgrp-106rplc-430"/>
          <w:sz w:val="26"/>
          <w:szCs w:val="26"/>
          <w:lang w:val="en-BE" w:eastAsia="en-BE" w:bidi="ar-SA"/>
        </w:rPr>
        <w:t>...</w:t>
      </w:r>
      <w:r>
        <w:rPr>
          <w:sz w:val="26"/>
          <w:szCs w:val="26"/>
          <w:lang w:val="en-BE" w:eastAsia="en-BE" w:bidi="ar-SA"/>
        </w:rPr>
        <w:t xml:space="preserve">, кадастровый номер </w:t>
      </w:r>
      <w:r>
        <w:rPr>
          <w:rStyle w:val="cat-UserDefinedgrp-111rplc-431"/>
          <w:sz w:val="26"/>
          <w:szCs w:val="26"/>
          <w:lang w:val="en-BE" w:eastAsia="en-BE" w:bidi="ar-SA"/>
        </w:rPr>
        <w:t>...</w:t>
      </w:r>
      <w:r>
        <w:rPr>
          <w:sz w:val="26"/>
          <w:szCs w:val="26"/>
          <w:lang w:val="en-BE" w:eastAsia="en-BE" w:bidi="ar-SA"/>
        </w:rPr>
        <w:t xml:space="preserve">; здание по адресу: </w:t>
      </w:r>
      <w:r>
        <w:rPr>
          <w:rStyle w:val="cat-Addressgrp-5rplc-432"/>
          <w:sz w:val="26"/>
          <w:szCs w:val="26"/>
          <w:lang w:val="en-BE" w:eastAsia="en-BE" w:bidi="ar-SA"/>
        </w:rPr>
        <w:t>адрес</w:t>
      </w:r>
      <w:r>
        <w:rPr>
          <w:sz w:val="26"/>
          <w:szCs w:val="26"/>
          <w:lang w:val="en-BE" w:eastAsia="en-BE" w:bidi="ar-SA"/>
        </w:rPr>
        <w:t>, с/</w:t>
      </w:r>
      <w:r>
        <w:rPr>
          <w:rStyle w:val="cat-Addressgrp-1rplc-433"/>
          <w:sz w:val="26"/>
          <w:szCs w:val="26"/>
          <w:lang w:val="en-BE" w:eastAsia="en-BE" w:bidi="ar-SA"/>
        </w:rPr>
        <w:t>адрес</w:t>
      </w:r>
      <w:r>
        <w:rPr>
          <w:sz w:val="26"/>
          <w:szCs w:val="26"/>
          <w:lang w:val="en-BE" w:eastAsia="en-BE" w:bidi="ar-SA"/>
        </w:rPr>
        <w:t xml:space="preserve">, в районе </w:t>
      </w:r>
      <w:r>
        <w:rPr>
          <w:rStyle w:val="cat-Addressgrp-2rplc-434"/>
          <w:sz w:val="26"/>
          <w:szCs w:val="26"/>
          <w:lang w:val="en-BE" w:eastAsia="en-BE" w:bidi="ar-SA"/>
        </w:rPr>
        <w:t>адрес</w:t>
      </w:r>
      <w:r>
        <w:rPr>
          <w:sz w:val="26"/>
          <w:szCs w:val="26"/>
          <w:lang w:val="en-BE" w:eastAsia="en-BE" w:bidi="ar-SA"/>
        </w:rPr>
        <w:t xml:space="preserve">, </w:t>
      </w:r>
      <w:r>
        <w:rPr>
          <w:rStyle w:val="cat-UserDefinedgrp-106rplc-435"/>
          <w:sz w:val="26"/>
          <w:szCs w:val="26"/>
          <w:lang w:val="en-BE" w:eastAsia="en-BE" w:bidi="ar-SA"/>
        </w:rPr>
        <w:t>...</w:t>
      </w:r>
      <w:r>
        <w:rPr>
          <w:sz w:val="26"/>
          <w:szCs w:val="26"/>
          <w:lang w:val="en-BE" w:eastAsia="en-BE" w:bidi="ar-SA"/>
        </w:rPr>
        <w:t xml:space="preserve">, кадастровый номер </w:t>
      </w:r>
      <w:r>
        <w:rPr>
          <w:rStyle w:val="cat-UserDefinedgrp-103rplc-436"/>
          <w:sz w:val="26"/>
          <w:szCs w:val="26"/>
          <w:lang w:val="en-BE" w:eastAsia="en-BE" w:bidi="ar-SA"/>
        </w:rPr>
        <w:t>...</w:t>
      </w:r>
      <w:r>
        <w:rPr>
          <w:sz w:val="26"/>
          <w:szCs w:val="26"/>
          <w:lang w:val="en-BE" w:eastAsia="en-BE" w:bidi="ar-SA"/>
        </w:rPr>
        <w:t xml:space="preserve">; автомобиль марки </w:t>
      </w:r>
      <w:r>
        <w:rPr>
          <w:rStyle w:val="cat-FIOgrp-56rplc-437"/>
          <w:sz w:val="26"/>
          <w:szCs w:val="26"/>
          <w:lang w:val="en-BE" w:eastAsia="en-BE" w:bidi="ar-SA"/>
        </w:rPr>
        <w:t>фио</w:t>
      </w:r>
      <w:r>
        <w:rPr>
          <w:sz w:val="26"/>
          <w:szCs w:val="26"/>
          <w:lang w:val="en-BE" w:eastAsia="en-BE" w:bidi="ar-SA"/>
        </w:rPr>
        <w:t xml:space="preserve">, VIN и №кузова </w:t>
      </w:r>
      <w:r>
        <w:rPr>
          <w:rStyle w:val="cat-UserDefinedgrp-102rplc-438"/>
          <w:sz w:val="26"/>
          <w:szCs w:val="26"/>
          <w:lang w:val="en-BE" w:eastAsia="en-BE" w:bidi="ar-SA"/>
        </w:rPr>
        <w:t>...</w:t>
      </w:r>
      <w:r>
        <w:rPr>
          <w:sz w:val="26"/>
          <w:szCs w:val="26"/>
          <w:lang w:val="en-BE" w:eastAsia="en-BE" w:bidi="ar-SA"/>
        </w:rPr>
        <w:t xml:space="preserve">, </w:t>
      </w:r>
      <w:r>
        <w:rPr>
          <w:rStyle w:val="cat-Dategrp-28rplc-439"/>
          <w:sz w:val="26"/>
          <w:szCs w:val="26"/>
          <w:lang w:val="en-BE" w:eastAsia="en-BE" w:bidi="ar-SA"/>
        </w:rPr>
        <w:t>дата</w:t>
      </w:r>
      <w:r>
        <w:rPr>
          <w:sz w:val="26"/>
          <w:szCs w:val="26"/>
          <w:lang w:val="en-BE" w:eastAsia="en-BE" w:bidi="ar-SA"/>
        </w:rPr>
        <w:t xml:space="preserve"> года выпуска, общей совместной собственностью супругов </w:t>
      </w:r>
      <w:r>
        <w:rPr>
          <w:rStyle w:val="cat-FIOgrp-57rplc-440"/>
          <w:sz w:val="26"/>
          <w:szCs w:val="26"/>
          <w:lang w:val="en-BE" w:eastAsia="en-BE" w:bidi="ar-SA"/>
        </w:rPr>
        <w:t>фио</w:t>
      </w:r>
      <w:r>
        <w:rPr>
          <w:sz w:val="26"/>
          <w:szCs w:val="26"/>
          <w:lang w:val="en-BE" w:eastAsia="en-BE" w:bidi="ar-SA"/>
        </w:rPr>
        <w:t>, у</w:t>
      </w:r>
      <w:r>
        <w:rPr>
          <w:sz w:val="26"/>
          <w:szCs w:val="26"/>
          <w:lang w:val="en-BE" w:eastAsia="en-BE" w:bidi="ar-SA"/>
        </w:rPr>
        <w:t xml:space="preserve">мершего </w:t>
      </w:r>
      <w:r>
        <w:rPr>
          <w:rStyle w:val="cat-Dategrp-27rplc-441"/>
          <w:sz w:val="26"/>
          <w:szCs w:val="26"/>
          <w:lang w:val="en-BE" w:eastAsia="en-BE" w:bidi="ar-SA"/>
        </w:rPr>
        <w:t>дата</w:t>
      </w:r>
      <w:r>
        <w:rPr>
          <w:sz w:val="26"/>
          <w:szCs w:val="26"/>
          <w:lang w:val="en-BE" w:eastAsia="en-BE" w:bidi="ar-SA"/>
        </w:rPr>
        <w:t xml:space="preserve"> и Комиссаровой Галины Викторовны. </w:t>
      </w:r>
    </w:p>
    <w:p w14:paraId="7EFC7B15" w14:textId="77777777" w:rsidR="00000000" w:rsidRDefault="00BC176C">
      <w:pPr>
        <w:ind w:firstLine="436"/>
        <w:jc w:val="both"/>
        <w:rPr>
          <w:sz w:val="26"/>
          <w:szCs w:val="26"/>
          <w:lang w:val="en-BE" w:eastAsia="en-BE" w:bidi="ar-SA"/>
        </w:rPr>
      </w:pPr>
      <w:r>
        <w:rPr>
          <w:sz w:val="26"/>
          <w:szCs w:val="26"/>
          <w:lang w:val="en-BE" w:eastAsia="en-BE" w:bidi="ar-SA"/>
        </w:rPr>
        <w:t xml:space="preserve">Выделить супружескую долю наследодателя </w:t>
      </w:r>
      <w:r>
        <w:rPr>
          <w:rStyle w:val="cat-FIOgrp-57rplc-443"/>
          <w:sz w:val="26"/>
          <w:szCs w:val="26"/>
          <w:lang w:val="en-BE" w:eastAsia="en-BE" w:bidi="ar-SA"/>
        </w:rPr>
        <w:t>фио</w:t>
      </w:r>
      <w:r>
        <w:rPr>
          <w:sz w:val="26"/>
          <w:szCs w:val="26"/>
          <w:lang w:val="en-BE" w:eastAsia="en-BE" w:bidi="ar-SA"/>
        </w:rPr>
        <w:t xml:space="preserve">, умершего </w:t>
      </w:r>
      <w:r>
        <w:rPr>
          <w:rStyle w:val="cat-Dategrp-27rplc-444"/>
          <w:sz w:val="26"/>
          <w:szCs w:val="26"/>
          <w:lang w:val="en-BE" w:eastAsia="en-BE" w:bidi="ar-SA"/>
        </w:rPr>
        <w:t>дата</w:t>
      </w:r>
      <w:r>
        <w:rPr>
          <w:sz w:val="26"/>
          <w:szCs w:val="26"/>
          <w:lang w:val="en-BE" w:eastAsia="en-BE" w:bidi="ar-SA"/>
        </w:rPr>
        <w:t xml:space="preserve"> из совместно нажитого имущества в виде ½ доли денежных средств на вкладе со счетом №</w:t>
      </w:r>
      <w:r>
        <w:rPr>
          <w:rStyle w:val="cat-UserDefinedgrp-104rplc-445"/>
          <w:sz w:val="26"/>
          <w:szCs w:val="26"/>
          <w:lang w:val="en-BE" w:eastAsia="en-BE" w:bidi="ar-SA"/>
        </w:rPr>
        <w:t>...</w:t>
      </w:r>
      <w:r>
        <w:rPr>
          <w:sz w:val="26"/>
          <w:szCs w:val="26"/>
          <w:lang w:val="en-BE" w:eastAsia="en-BE" w:bidi="ar-SA"/>
        </w:rPr>
        <w:t xml:space="preserve"> в сумме </w:t>
      </w:r>
      <w:r>
        <w:rPr>
          <w:rStyle w:val="cat-Sumgrp-82rplc-446"/>
          <w:sz w:val="26"/>
          <w:szCs w:val="26"/>
          <w:lang w:val="en-BE" w:eastAsia="en-BE" w:bidi="ar-SA"/>
        </w:rPr>
        <w:t>сумма</w:t>
      </w:r>
      <w:r>
        <w:rPr>
          <w:sz w:val="26"/>
          <w:szCs w:val="26"/>
          <w:lang w:val="en-BE" w:eastAsia="en-BE" w:bidi="ar-SA"/>
        </w:rPr>
        <w:t>, открытого на имя Комиссаровой Галины Викторовн</w:t>
      </w:r>
      <w:r>
        <w:rPr>
          <w:sz w:val="26"/>
          <w:szCs w:val="26"/>
          <w:lang w:val="en-BE" w:eastAsia="en-BE" w:bidi="ar-SA"/>
        </w:rPr>
        <w:t xml:space="preserve">ы в ПАО Сбербанк; ½ доли в праве собственности на квартиру по адресу: </w:t>
      </w:r>
      <w:r>
        <w:rPr>
          <w:rStyle w:val="cat-Addressgrp-3rplc-448"/>
          <w:sz w:val="26"/>
          <w:szCs w:val="26"/>
          <w:lang w:val="en-BE" w:eastAsia="en-BE" w:bidi="ar-SA"/>
        </w:rPr>
        <w:t>адрес</w:t>
      </w:r>
      <w:r>
        <w:rPr>
          <w:sz w:val="26"/>
          <w:szCs w:val="26"/>
          <w:lang w:val="en-BE" w:eastAsia="en-BE" w:bidi="ar-SA"/>
        </w:rPr>
        <w:t xml:space="preserve">; ½ доли в праве собственности на земельный участок по адресу: </w:t>
      </w:r>
      <w:r>
        <w:rPr>
          <w:rStyle w:val="cat-Addressgrp-4rplc-449"/>
          <w:sz w:val="26"/>
          <w:szCs w:val="26"/>
          <w:lang w:val="en-BE" w:eastAsia="en-BE" w:bidi="ar-SA"/>
        </w:rPr>
        <w:t>адрес</w:t>
      </w:r>
      <w:r>
        <w:rPr>
          <w:sz w:val="26"/>
          <w:szCs w:val="26"/>
          <w:lang w:val="en-BE" w:eastAsia="en-BE" w:bidi="ar-SA"/>
        </w:rPr>
        <w:t xml:space="preserve">, кадастровый номер </w:t>
      </w:r>
      <w:r>
        <w:rPr>
          <w:rStyle w:val="cat-UserDefinedgrp-111rplc-450"/>
          <w:sz w:val="26"/>
          <w:szCs w:val="26"/>
          <w:lang w:val="en-BE" w:eastAsia="en-BE" w:bidi="ar-SA"/>
        </w:rPr>
        <w:t>...</w:t>
      </w:r>
      <w:r>
        <w:rPr>
          <w:rStyle w:val="cat-UserDefinedgrp-105rplc-451"/>
          <w:sz w:val="26"/>
          <w:szCs w:val="26"/>
          <w:lang w:val="en-BE" w:eastAsia="en-BE" w:bidi="ar-SA"/>
        </w:rPr>
        <w:t>...</w:t>
      </w:r>
      <w:r>
        <w:rPr>
          <w:sz w:val="26"/>
          <w:szCs w:val="26"/>
          <w:lang w:val="en-BE" w:eastAsia="en-BE" w:bidi="ar-SA"/>
        </w:rPr>
        <w:t xml:space="preserve">; ½ доли в праве собственности на земельный участок по адресу: </w:t>
      </w:r>
      <w:r>
        <w:rPr>
          <w:rStyle w:val="cat-Addressgrp-5rplc-452"/>
          <w:sz w:val="26"/>
          <w:szCs w:val="26"/>
          <w:lang w:val="en-BE" w:eastAsia="en-BE" w:bidi="ar-SA"/>
        </w:rPr>
        <w:t>адрес</w:t>
      </w:r>
      <w:r>
        <w:rPr>
          <w:sz w:val="26"/>
          <w:szCs w:val="26"/>
          <w:lang w:val="en-BE" w:eastAsia="en-BE" w:bidi="ar-SA"/>
        </w:rPr>
        <w:t>, с/</w:t>
      </w:r>
      <w:r>
        <w:rPr>
          <w:rStyle w:val="cat-Addressgrp-1rplc-453"/>
          <w:sz w:val="26"/>
          <w:szCs w:val="26"/>
          <w:lang w:val="en-BE" w:eastAsia="en-BE" w:bidi="ar-SA"/>
        </w:rPr>
        <w:t>адрес</w:t>
      </w:r>
      <w:r>
        <w:rPr>
          <w:sz w:val="26"/>
          <w:szCs w:val="26"/>
          <w:lang w:val="en-BE" w:eastAsia="en-BE" w:bidi="ar-SA"/>
        </w:rPr>
        <w:t>, в районе</w:t>
      </w:r>
      <w:r>
        <w:rPr>
          <w:sz w:val="26"/>
          <w:szCs w:val="26"/>
          <w:lang w:val="en-BE" w:eastAsia="en-BE" w:bidi="ar-SA"/>
        </w:rPr>
        <w:t xml:space="preserve"> </w:t>
      </w:r>
      <w:r>
        <w:rPr>
          <w:rStyle w:val="cat-Addressgrp-2rplc-454"/>
          <w:sz w:val="26"/>
          <w:szCs w:val="26"/>
          <w:lang w:val="en-BE" w:eastAsia="en-BE" w:bidi="ar-SA"/>
        </w:rPr>
        <w:t>адрес</w:t>
      </w:r>
      <w:r>
        <w:rPr>
          <w:sz w:val="26"/>
          <w:szCs w:val="26"/>
          <w:lang w:val="en-BE" w:eastAsia="en-BE" w:bidi="ar-SA"/>
        </w:rPr>
        <w:t xml:space="preserve">, </w:t>
      </w:r>
      <w:r>
        <w:rPr>
          <w:rStyle w:val="cat-UserDefinedgrp-106rplc-455"/>
          <w:sz w:val="26"/>
          <w:szCs w:val="26"/>
          <w:lang w:val="en-BE" w:eastAsia="en-BE" w:bidi="ar-SA"/>
        </w:rPr>
        <w:t>...</w:t>
      </w:r>
      <w:r>
        <w:rPr>
          <w:sz w:val="26"/>
          <w:szCs w:val="26"/>
          <w:lang w:val="en-BE" w:eastAsia="en-BE" w:bidi="ar-SA"/>
        </w:rPr>
        <w:t xml:space="preserve">, кадастровый номер </w:t>
      </w:r>
      <w:r>
        <w:rPr>
          <w:rStyle w:val="cat-UserDefinedgrp-111rplc-456"/>
          <w:sz w:val="26"/>
          <w:szCs w:val="26"/>
          <w:lang w:val="en-BE" w:eastAsia="en-BE" w:bidi="ar-SA"/>
        </w:rPr>
        <w:t>...</w:t>
      </w:r>
      <w:r>
        <w:rPr>
          <w:sz w:val="26"/>
          <w:szCs w:val="26"/>
          <w:lang w:val="en-BE" w:eastAsia="en-BE" w:bidi="ar-SA"/>
        </w:rPr>
        <w:t xml:space="preserve">; ½ доли в праве собственности на здание по адресу: </w:t>
      </w:r>
      <w:r>
        <w:rPr>
          <w:rStyle w:val="cat-Addressgrp-5rplc-457"/>
          <w:sz w:val="26"/>
          <w:szCs w:val="26"/>
          <w:lang w:val="en-BE" w:eastAsia="en-BE" w:bidi="ar-SA"/>
        </w:rPr>
        <w:t>адрес</w:t>
      </w:r>
      <w:r>
        <w:rPr>
          <w:sz w:val="26"/>
          <w:szCs w:val="26"/>
          <w:lang w:val="en-BE" w:eastAsia="en-BE" w:bidi="ar-SA"/>
        </w:rPr>
        <w:t>, с/</w:t>
      </w:r>
      <w:r>
        <w:rPr>
          <w:rStyle w:val="cat-Addressgrp-1rplc-458"/>
          <w:sz w:val="26"/>
          <w:szCs w:val="26"/>
          <w:lang w:val="en-BE" w:eastAsia="en-BE" w:bidi="ar-SA"/>
        </w:rPr>
        <w:t>адрес</w:t>
      </w:r>
      <w:r>
        <w:rPr>
          <w:sz w:val="26"/>
          <w:szCs w:val="26"/>
          <w:lang w:val="en-BE" w:eastAsia="en-BE" w:bidi="ar-SA"/>
        </w:rPr>
        <w:t xml:space="preserve">, в районе </w:t>
      </w:r>
      <w:r>
        <w:rPr>
          <w:rStyle w:val="cat-Addressgrp-2rplc-459"/>
          <w:sz w:val="26"/>
          <w:szCs w:val="26"/>
          <w:lang w:val="en-BE" w:eastAsia="en-BE" w:bidi="ar-SA"/>
        </w:rPr>
        <w:t>адрес</w:t>
      </w:r>
      <w:r>
        <w:rPr>
          <w:sz w:val="26"/>
          <w:szCs w:val="26"/>
          <w:lang w:val="en-BE" w:eastAsia="en-BE" w:bidi="ar-SA"/>
        </w:rPr>
        <w:t xml:space="preserve">, </w:t>
      </w:r>
      <w:r>
        <w:rPr>
          <w:rStyle w:val="cat-UserDefinedgrp-106rplc-460"/>
          <w:sz w:val="26"/>
          <w:szCs w:val="26"/>
          <w:lang w:val="en-BE" w:eastAsia="en-BE" w:bidi="ar-SA"/>
        </w:rPr>
        <w:t>...</w:t>
      </w:r>
      <w:r>
        <w:rPr>
          <w:sz w:val="26"/>
          <w:szCs w:val="26"/>
          <w:lang w:val="en-BE" w:eastAsia="en-BE" w:bidi="ar-SA"/>
        </w:rPr>
        <w:t xml:space="preserve">, кадастровый номер </w:t>
      </w:r>
      <w:r>
        <w:rPr>
          <w:rStyle w:val="cat-UserDefinedgrp-103rplc-461"/>
          <w:sz w:val="26"/>
          <w:szCs w:val="26"/>
          <w:lang w:val="en-BE" w:eastAsia="en-BE" w:bidi="ar-SA"/>
        </w:rPr>
        <w:t>...</w:t>
      </w:r>
      <w:r>
        <w:rPr>
          <w:sz w:val="26"/>
          <w:szCs w:val="26"/>
          <w:lang w:val="en-BE" w:eastAsia="en-BE" w:bidi="ar-SA"/>
        </w:rPr>
        <w:t xml:space="preserve">; ½ доли в праве собственности на автомобиль марки </w:t>
      </w:r>
      <w:r>
        <w:rPr>
          <w:rStyle w:val="cat-FIOgrp-56rplc-462"/>
          <w:sz w:val="26"/>
          <w:szCs w:val="26"/>
          <w:lang w:val="en-BE" w:eastAsia="en-BE" w:bidi="ar-SA"/>
        </w:rPr>
        <w:t>фио</w:t>
      </w:r>
      <w:r>
        <w:rPr>
          <w:sz w:val="26"/>
          <w:szCs w:val="26"/>
          <w:lang w:val="en-BE" w:eastAsia="en-BE" w:bidi="ar-SA"/>
        </w:rPr>
        <w:t xml:space="preserve">, VIN и №кузова </w:t>
      </w:r>
      <w:r>
        <w:rPr>
          <w:rStyle w:val="cat-UserDefinedgrp-102rplc-463"/>
          <w:sz w:val="26"/>
          <w:szCs w:val="26"/>
          <w:lang w:val="en-BE" w:eastAsia="en-BE" w:bidi="ar-SA"/>
        </w:rPr>
        <w:t>...</w:t>
      </w:r>
      <w:r>
        <w:rPr>
          <w:sz w:val="26"/>
          <w:szCs w:val="26"/>
          <w:lang w:val="en-BE" w:eastAsia="en-BE" w:bidi="ar-SA"/>
        </w:rPr>
        <w:t xml:space="preserve">, </w:t>
      </w:r>
      <w:r>
        <w:rPr>
          <w:rStyle w:val="cat-Dategrp-28rplc-464"/>
          <w:sz w:val="26"/>
          <w:szCs w:val="26"/>
          <w:lang w:val="en-BE" w:eastAsia="en-BE" w:bidi="ar-SA"/>
        </w:rPr>
        <w:t>дата</w:t>
      </w:r>
      <w:r>
        <w:rPr>
          <w:sz w:val="26"/>
          <w:szCs w:val="26"/>
          <w:lang w:val="en-BE" w:eastAsia="en-BE" w:bidi="ar-SA"/>
        </w:rPr>
        <w:t xml:space="preserve"> года выпуска.</w:t>
      </w:r>
    </w:p>
    <w:p w14:paraId="370AD6B5" w14:textId="77777777" w:rsidR="00000000" w:rsidRDefault="00BC176C">
      <w:pPr>
        <w:ind w:firstLine="436"/>
        <w:jc w:val="both"/>
        <w:rPr>
          <w:sz w:val="26"/>
          <w:szCs w:val="26"/>
          <w:lang w:val="en-BE" w:eastAsia="en-BE" w:bidi="ar-SA"/>
        </w:rPr>
      </w:pPr>
      <w:r>
        <w:rPr>
          <w:sz w:val="26"/>
          <w:szCs w:val="26"/>
          <w:lang w:val="en-BE" w:eastAsia="en-BE" w:bidi="ar-SA"/>
        </w:rPr>
        <w:t>Включить в наследс</w:t>
      </w:r>
      <w:r>
        <w:rPr>
          <w:sz w:val="26"/>
          <w:szCs w:val="26"/>
          <w:lang w:val="en-BE" w:eastAsia="en-BE" w:bidi="ar-SA"/>
        </w:rPr>
        <w:t xml:space="preserve">твенную массу </w:t>
      </w:r>
      <w:r>
        <w:rPr>
          <w:rStyle w:val="cat-FIOgrp-57rplc-465"/>
          <w:sz w:val="26"/>
          <w:szCs w:val="26"/>
          <w:lang w:val="en-BE" w:eastAsia="en-BE" w:bidi="ar-SA"/>
        </w:rPr>
        <w:t>фио</w:t>
      </w:r>
      <w:r>
        <w:rPr>
          <w:sz w:val="26"/>
          <w:szCs w:val="26"/>
          <w:lang w:val="en-BE" w:eastAsia="en-BE" w:bidi="ar-SA"/>
        </w:rPr>
        <w:t xml:space="preserve">, умершего </w:t>
      </w:r>
      <w:r>
        <w:rPr>
          <w:rStyle w:val="cat-Dategrp-27rplc-466"/>
          <w:sz w:val="26"/>
          <w:szCs w:val="26"/>
          <w:lang w:val="en-BE" w:eastAsia="en-BE" w:bidi="ar-SA"/>
        </w:rPr>
        <w:t>дата</w:t>
      </w:r>
      <w:r>
        <w:rPr>
          <w:sz w:val="26"/>
          <w:szCs w:val="26"/>
          <w:lang w:val="en-BE" w:eastAsia="en-BE" w:bidi="ar-SA"/>
        </w:rPr>
        <w:t>, ½ доли денежных средств на вкладе со счетом №</w:t>
      </w:r>
      <w:r>
        <w:rPr>
          <w:rStyle w:val="cat-UserDefinedgrp-104rplc-467"/>
          <w:sz w:val="26"/>
          <w:szCs w:val="26"/>
          <w:lang w:val="en-BE" w:eastAsia="en-BE" w:bidi="ar-SA"/>
        </w:rPr>
        <w:t>...</w:t>
      </w:r>
      <w:r>
        <w:rPr>
          <w:sz w:val="26"/>
          <w:szCs w:val="26"/>
          <w:lang w:val="en-BE" w:eastAsia="en-BE" w:bidi="ar-SA"/>
        </w:rPr>
        <w:t xml:space="preserve"> в сумме </w:t>
      </w:r>
      <w:r>
        <w:rPr>
          <w:rStyle w:val="cat-Sumgrp-82rplc-468"/>
          <w:sz w:val="26"/>
          <w:szCs w:val="26"/>
          <w:lang w:val="en-BE" w:eastAsia="en-BE" w:bidi="ar-SA"/>
        </w:rPr>
        <w:t>сумма</w:t>
      </w:r>
      <w:r>
        <w:rPr>
          <w:sz w:val="26"/>
          <w:szCs w:val="26"/>
          <w:lang w:val="en-BE" w:eastAsia="en-BE" w:bidi="ar-SA"/>
        </w:rPr>
        <w:t xml:space="preserve">, открытого на имя Комиссаровой Галины Викторовны в ПАО Сбербанк; ½ доли в праве собственности на квартиру по адресу: </w:t>
      </w:r>
      <w:r>
        <w:rPr>
          <w:rStyle w:val="cat-Addressgrp-3rplc-470"/>
          <w:sz w:val="26"/>
          <w:szCs w:val="26"/>
          <w:lang w:val="en-BE" w:eastAsia="en-BE" w:bidi="ar-SA"/>
        </w:rPr>
        <w:t>адрес</w:t>
      </w:r>
      <w:r>
        <w:rPr>
          <w:sz w:val="26"/>
          <w:szCs w:val="26"/>
          <w:lang w:val="en-BE" w:eastAsia="en-BE" w:bidi="ar-SA"/>
        </w:rPr>
        <w:t>; ½ доли в праве собственности на зем</w:t>
      </w:r>
      <w:r>
        <w:rPr>
          <w:sz w:val="26"/>
          <w:szCs w:val="26"/>
          <w:lang w:val="en-BE" w:eastAsia="en-BE" w:bidi="ar-SA"/>
        </w:rPr>
        <w:t xml:space="preserve">ельный участок по адресу: </w:t>
      </w:r>
      <w:r>
        <w:rPr>
          <w:rStyle w:val="cat-Addressgrp-4rplc-471"/>
          <w:sz w:val="26"/>
          <w:szCs w:val="26"/>
          <w:lang w:val="en-BE" w:eastAsia="en-BE" w:bidi="ar-SA"/>
        </w:rPr>
        <w:t>адрес</w:t>
      </w:r>
      <w:r>
        <w:rPr>
          <w:sz w:val="26"/>
          <w:szCs w:val="26"/>
          <w:lang w:val="en-BE" w:eastAsia="en-BE" w:bidi="ar-SA"/>
        </w:rPr>
        <w:t xml:space="preserve">, кадастровый номер </w:t>
      </w:r>
      <w:r>
        <w:rPr>
          <w:rStyle w:val="cat-UserDefinedgrp-111rplc-472"/>
          <w:sz w:val="26"/>
          <w:szCs w:val="26"/>
          <w:lang w:val="en-BE" w:eastAsia="en-BE" w:bidi="ar-SA"/>
        </w:rPr>
        <w:t>...</w:t>
      </w:r>
      <w:r>
        <w:rPr>
          <w:rStyle w:val="cat-UserDefinedgrp-105rplc-473"/>
          <w:sz w:val="26"/>
          <w:szCs w:val="26"/>
          <w:lang w:val="en-BE" w:eastAsia="en-BE" w:bidi="ar-SA"/>
        </w:rPr>
        <w:t>...</w:t>
      </w:r>
      <w:r>
        <w:rPr>
          <w:sz w:val="26"/>
          <w:szCs w:val="26"/>
          <w:lang w:val="en-BE" w:eastAsia="en-BE" w:bidi="ar-SA"/>
        </w:rPr>
        <w:t xml:space="preserve">; ½ доли в праве собственности на земельный участок по адресу: </w:t>
      </w:r>
      <w:r>
        <w:rPr>
          <w:rStyle w:val="cat-Addressgrp-5rplc-474"/>
          <w:sz w:val="26"/>
          <w:szCs w:val="26"/>
          <w:lang w:val="en-BE" w:eastAsia="en-BE" w:bidi="ar-SA"/>
        </w:rPr>
        <w:t>адрес</w:t>
      </w:r>
      <w:r>
        <w:rPr>
          <w:sz w:val="26"/>
          <w:szCs w:val="26"/>
          <w:lang w:val="en-BE" w:eastAsia="en-BE" w:bidi="ar-SA"/>
        </w:rPr>
        <w:t>, с/</w:t>
      </w:r>
      <w:r>
        <w:rPr>
          <w:rStyle w:val="cat-Addressgrp-1rplc-475"/>
          <w:sz w:val="26"/>
          <w:szCs w:val="26"/>
          <w:lang w:val="en-BE" w:eastAsia="en-BE" w:bidi="ar-SA"/>
        </w:rPr>
        <w:t>адрес</w:t>
      </w:r>
      <w:r>
        <w:rPr>
          <w:sz w:val="26"/>
          <w:szCs w:val="26"/>
          <w:lang w:val="en-BE" w:eastAsia="en-BE" w:bidi="ar-SA"/>
        </w:rPr>
        <w:t xml:space="preserve">, в районе </w:t>
      </w:r>
      <w:r>
        <w:rPr>
          <w:rStyle w:val="cat-Addressgrp-2rplc-476"/>
          <w:sz w:val="26"/>
          <w:szCs w:val="26"/>
          <w:lang w:val="en-BE" w:eastAsia="en-BE" w:bidi="ar-SA"/>
        </w:rPr>
        <w:t>адрес</w:t>
      </w:r>
      <w:r>
        <w:rPr>
          <w:sz w:val="26"/>
          <w:szCs w:val="26"/>
          <w:lang w:val="en-BE" w:eastAsia="en-BE" w:bidi="ar-SA"/>
        </w:rPr>
        <w:t xml:space="preserve">, </w:t>
      </w:r>
      <w:r>
        <w:rPr>
          <w:rStyle w:val="cat-UserDefinedgrp-106rplc-477"/>
          <w:sz w:val="26"/>
          <w:szCs w:val="26"/>
          <w:lang w:val="en-BE" w:eastAsia="en-BE" w:bidi="ar-SA"/>
        </w:rPr>
        <w:t>...</w:t>
      </w:r>
      <w:r>
        <w:rPr>
          <w:sz w:val="26"/>
          <w:szCs w:val="26"/>
          <w:lang w:val="en-BE" w:eastAsia="en-BE" w:bidi="ar-SA"/>
        </w:rPr>
        <w:t xml:space="preserve">, кадастровый номер </w:t>
      </w:r>
      <w:r>
        <w:rPr>
          <w:rStyle w:val="cat-UserDefinedgrp-111rplc-478"/>
          <w:sz w:val="26"/>
          <w:szCs w:val="26"/>
          <w:lang w:val="en-BE" w:eastAsia="en-BE" w:bidi="ar-SA"/>
        </w:rPr>
        <w:t>...</w:t>
      </w:r>
      <w:r>
        <w:rPr>
          <w:sz w:val="26"/>
          <w:szCs w:val="26"/>
          <w:lang w:val="en-BE" w:eastAsia="en-BE" w:bidi="ar-SA"/>
        </w:rPr>
        <w:t xml:space="preserve">; ½ доли в праве собственности на здание по адресу: </w:t>
      </w:r>
      <w:r>
        <w:rPr>
          <w:rStyle w:val="cat-Addressgrp-5rplc-479"/>
          <w:sz w:val="26"/>
          <w:szCs w:val="26"/>
          <w:lang w:val="en-BE" w:eastAsia="en-BE" w:bidi="ar-SA"/>
        </w:rPr>
        <w:t>адрес</w:t>
      </w:r>
      <w:r>
        <w:rPr>
          <w:sz w:val="26"/>
          <w:szCs w:val="26"/>
          <w:lang w:val="en-BE" w:eastAsia="en-BE" w:bidi="ar-SA"/>
        </w:rPr>
        <w:t>, с/</w:t>
      </w:r>
      <w:r>
        <w:rPr>
          <w:rStyle w:val="cat-Addressgrp-1rplc-480"/>
          <w:sz w:val="26"/>
          <w:szCs w:val="26"/>
          <w:lang w:val="en-BE" w:eastAsia="en-BE" w:bidi="ar-SA"/>
        </w:rPr>
        <w:t>адрес</w:t>
      </w:r>
      <w:r>
        <w:rPr>
          <w:sz w:val="26"/>
          <w:szCs w:val="26"/>
          <w:lang w:val="en-BE" w:eastAsia="en-BE" w:bidi="ar-SA"/>
        </w:rPr>
        <w:t xml:space="preserve">, в районе </w:t>
      </w:r>
      <w:r>
        <w:rPr>
          <w:rStyle w:val="cat-Addressgrp-2rplc-481"/>
          <w:sz w:val="26"/>
          <w:szCs w:val="26"/>
          <w:lang w:val="en-BE" w:eastAsia="en-BE" w:bidi="ar-SA"/>
        </w:rPr>
        <w:t>а</w:t>
      </w:r>
      <w:r>
        <w:rPr>
          <w:rStyle w:val="cat-Addressgrp-2rplc-481"/>
          <w:sz w:val="26"/>
          <w:szCs w:val="26"/>
          <w:lang w:val="en-BE" w:eastAsia="en-BE" w:bidi="ar-SA"/>
        </w:rPr>
        <w:t>дрес</w:t>
      </w:r>
      <w:r>
        <w:rPr>
          <w:sz w:val="26"/>
          <w:szCs w:val="26"/>
          <w:lang w:val="en-BE" w:eastAsia="en-BE" w:bidi="ar-SA"/>
        </w:rPr>
        <w:t xml:space="preserve">, </w:t>
      </w:r>
      <w:r>
        <w:rPr>
          <w:rStyle w:val="cat-UserDefinedgrp-106rplc-482"/>
          <w:sz w:val="26"/>
          <w:szCs w:val="26"/>
          <w:lang w:val="en-BE" w:eastAsia="en-BE" w:bidi="ar-SA"/>
        </w:rPr>
        <w:t>...</w:t>
      </w:r>
      <w:r>
        <w:rPr>
          <w:sz w:val="26"/>
          <w:szCs w:val="26"/>
          <w:lang w:val="en-BE" w:eastAsia="en-BE" w:bidi="ar-SA"/>
        </w:rPr>
        <w:t xml:space="preserve">, кадастровый номер </w:t>
      </w:r>
      <w:r>
        <w:rPr>
          <w:rStyle w:val="cat-UserDefinedgrp-103rplc-483"/>
          <w:sz w:val="26"/>
          <w:szCs w:val="26"/>
          <w:lang w:val="en-BE" w:eastAsia="en-BE" w:bidi="ar-SA"/>
        </w:rPr>
        <w:t>...</w:t>
      </w:r>
      <w:r>
        <w:rPr>
          <w:sz w:val="26"/>
          <w:szCs w:val="26"/>
          <w:lang w:val="en-BE" w:eastAsia="en-BE" w:bidi="ar-SA"/>
        </w:rPr>
        <w:t xml:space="preserve">; ½ доли в праве собственности на автомобиль марки </w:t>
      </w:r>
      <w:r>
        <w:rPr>
          <w:rStyle w:val="cat-FIOgrp-56rplc-484"/>
          <w:sz w:val="26"/>
          <w:szCs w:val="26"/>
          <w:lang w:val="en-BE" w:eastAsia="en-BE" w:bidi="ar-SA"/>
        </w:rPr>
        <w:t>фио</w:t>
      </w:r>
      <w:r>
        <w:rPr>
          <w:sz w:val="26"/>
          <w:szCs w:val="26"/>
          <w:lang w:val="en-BE" w:eastAsia="en-BE" w:bidi="ar-SA"/>
        </w:rPr>
        <w:t xml:space="preserve">, VIN и №кузова </w:t>
      </w:r>
      <w:r>
        <w:rPr>
          <w:rStyle w:val="cat-UserDefinedgrp-102rplc-485"/>
          <w:sz w:val="26"/>
          <w:szCs w:val="26"/>
          <w:lang w:val="en-BE" w:eastAsia="en-BE" w:bidi="ar-SA"/>
        </w:rPr>
        <w:t>...</w:t>
      </w:r>
      <w:r>
        <w:rPr>
          <w:sz w:val="26"/>
          <w:szCs w:val="26"/>
          <w:lang w:val="en-BE" w:eastAsia="en-BE" w:bidi="ar-SA"/>
        </w:rPr>
        <w:t xml:space="preserve">, </w:t>
      </w:r>
      <w:r>
        <w:rPr>
          <w:rStyle w:val="cat-Dategrp-28rplc-486"/>
          <w:sz w:val="26"/>
          <w:szCs w:val="26"/>
          <w:lang w:val="en-BE" w:eastAsia="en-BE" w:bidi="ar-SA"/>
        </w:rPr>
        <w:t>дата</w:t>
      </w:r>
      <w:r>
        <w:rPr>
          <w:sz w:val="26"/>
          <w:szCs w:val="26"/>
          <w:lang w:val="en-BE" w:eastAsia="en-BE" w:bidi="ar-SA"/>
        </w:rPr>
        <w:t xml:space="preserve"> года выпуска.  </w:t>
      </w:r>
    </w:p>
    <w:p w14:paraId="35DB9DD2" w14:textId="77777777" w:rsidR="00000000" w:rsidRDefault="00BC176C">
      <w:pPr>
        <w:ind w:firstLine="436"/>
        <w:jc w:val="both"/>
        <w:rPr>
          <w:sz w:val="26"/>
          <w:szCs w:val="26"/>
          <w:lang w:val="en-BE" w:eastAsia="en-BE" w:bidi="ar-SA"/>
        </w:rPr>
      </w:pPr>
      <w:r>
        <w:rPr>
          <w:sz w:val="26"/>
          <w:szCs w:val="26"/>
          <w:lang w:val="en-BE" w:eastAsia="en-BE" w:bidi="ar-SA"/>
        </w:rPr>
        <w:t xml:space="preserve">Включить в наследственную массу </w:t>
      </w:r>
      <w:r>
        <w:rPr>
          <w:rStyle w:val="cat-FIOgrp-58rplc-487"/>
          <w:sz w:val="26"/>
          <w:szCs w:val="26"/>
          <w:lang w:val="en-BE" w:eastAsia="en-BE" w:bidi="ar-SA"/>
        </w:rPr>
        <w:t>фио</w:t>
      </w:r>
      <w:r>
        <w:rPr>
          <w:sz w:val="26"/>
          <w:szCs w:val="26"/>
          <w:lang w:val="en-BE" w:eastAsia="en-BE" w:bidi="ar-SA"/>
        </w:rPr>
        <w:t xml:space="preserve">, умершей </w:t>
      </w:r>
      <w:r>
        <w:rPr>
          <w:rStyle w:val="cat-Dategrp-29rplc-488"/>
          <w:sz w:val="26"/>
          <w:szCs w:val="26"/>
          <w:lang w:val="en-BE" w:eastAsia="en-BE" w:bidi="ar-SA"/>
        </w:rPr>
        <w:t>дата</w:t>
      </w:r>
      <w:r>
        <w:rPr>
          <w:sz w:val="26"/>
          <w:szCs w:val="26"/>
          <w:lang w:val="en-BE" w:eastAsia="en-BE" w:bidi="ar-SA"/>
        </w:rPr>
        <w:t>, 1/6 доли денежных средств на вкладе со счетом №</w:t>
      </w:r>
      <w:r>
        <w:rPr>
          <w:rStyle w:val="cat-UserDefinedgrp-104rplc-489"/>
          <w:sz w:val="26"/>
          <w:szCs w:val="26"/>
          <w:lang w:val="en-BE" w:eastAsia="en-BE" w:bidi="ar-SA"/>
        </w:rPr>
        <w:t>...</w:t>
      </w:r>
      <w:r>
        <w:rPr>
          <w:sz w:val="26"/>
          <w:szCs w:val="26"/>
          <w:lang w:val="en-BE" w:eastAsia="en-BE" w:bidi="ar-SA"/>
        </w:rPr>
        <w:t xml:space="preserve"> в сумме </w:t>
      </w:r>
      <w:r>
        <w:rPr>
          <w:rStyle w:val="cat-Sumgrp-83rplc-490"/>
          <w:sz w:val="26"/>
          <w:szCs w:val="26"/>
          <w:lang w:val="en-BE" w:eastAsia="en-BE" w:bidi="ar-SA"/>
        </w:rPr>
        <w:t>сумма</w:t>
      </w:r>
      <w:r>
        <w:rPr>
          <w:sz w:val="26"/>
          <w:szCs w:val="26"/>
          <w:lang w:val="en-BE" w:eastAsia="en-BE" w:bidi="ar-SA"/>
        </w:rPr>
        <w:t>, открытого н</w:t>
      </w:r>
      <w:r>
        <w:rPr>
          <w:sz w:val="26"/>
          <w:szCs w:val="26"/>
          <w:lang w:val="en-BE" w:eastAsia="en-BE" w:bidi="ar-SA"/>
        </w:rPr>
        <w:t xml:space="preserve">а имя Комиссаровой Галины Викторовны в ПАО Сбербанк; 1/6 доли в праве собственности на квартиру по адресу: </w:t>
      </w:r>
      <w:r>
        <w:rPr>
          <w:rStyle w:val="cat-Addressgrp-3rplc-492"/>
          <w:sz w:val="26"/>
          <w:szCs w:val="26"/>
          <w:lang w:val="en-BE" w:eastAsia="en-BE" w:bidi="ar-SA"/>
        </w:rPr>
        <w:t>адрес</w:t>
      </w:r>
      <w:r>
        <w:rPr>
          <w:sz w:val="26"/>
          <w:szCs w:val="26"/>
          <w:lang w:val="en-BE" w:eastAsia="en-BE" w:bidi="ar-SA"/>
        </w:rPr>
        <w:t xml:space="preserve">; 1/6 доли в праве собственности на земельный участок по адресу: </w:t>
      </w:r>
      <w:r>
        <w:rPr>
          <w:rStyle w:val="cat-Addressgrp-4rplc-493"/>
          <w:sz w:val="26"/>
          <w:szCs w:val="26"/>
          <w:lang w:val="en-BE" w:eastAsia="en-BE" w:bidi="ar-SA"/>
        </w:rPr>
        <w:t>адрес</w:t>
      </w:r>
      <w:r>
        <w:rPr>
          <w:sz w:val="26"/>
          <w:szCs w:val="26"/>
          <w:lang w:val="en-BE" w:eastAsia="en-BE" w:bidi="ar-SA"/>
        </w:rPr>
        <w:t xml:space="preserve">, кадастровый номер </w:t>
      </w:r>
      <w:r>
        <w:rPr>
          <w:rStyle w:val="cat-UserDefinedgrp-111rplc-494"/>
          <w:sz w:val="26"/>
          <w:szCs w:val="26"/>
          <w:lang w:val="en-BE" w:eastAsia="en-BE" w:bidi="ar-SA"/>
        </w:rPr>
        <w:t>...</w:t>
      </w:r>
      <w:r>
        <w:rPr>
          <w:rStyle w:val="cat-UserDefinedgrp-105rplc-495"/>
          <w:sz w:val="26"/>
          <w:szCs w:val="26"/>
          <w:lang w:val="en-BE" w:eastAsia="en-BE" w:bidi="ar-SA"/>
        </w:rPr>
        <w:t>...</w:t>
      </w:r>
      <w:r>
        <w:rPr>
          <w:sz w:val="26"/>
          <w:szCs w:val="26"/>
          <w:lang w:val="en-BE" w:eastAsia="en-BE" w:bidi="ar-SA"/>
        </w:rPr>
        <w:t>; 1/6 доли в праве собственности на земельный уч</w:t>
      </w:r>
      <w:r>
        <w:rPr>
          <w:sz w:val="26"/>
          <w:szCs w:val="26"/>
          <w:lang w:val="en-BE" w:eastAsia="en-BE" w:bidi="ar-SA"/>
        </w:rPr>
        <w:t xml:space="preserve">асток по адресу: </w:t>
      </w:r>
      <w:r>
        <w:rPr>
          <w:rStyle w:val="cat-Addressgrp-5rplc-496"/>
          <w:sz w:val="26"/>
          <w:szCs w:val="26"/>
          <w:lang w:val="en-BE" w:eastAsia="en-BE" w:bidi="ar-SA"/>
        </w:rPr>
        <w:t>адрес</w:t>
      </w:r>
      <w:r>
        <w:rPr>
          <w:sz w:val="26"/>
          <w:szCs w:val="26"/>
          <w:lang w:val="en-BE" w:eastAsia="en-BE" w:bidi="ar-SA"/>
        </w:rPr>
        <w:t>, с/</w:t>
      </w:r>
      <w:r>
        <w:rPr>
          <w:rStyle w:val="cat-Addressgrp-1rplc-497"/>
          <w:sz w:val="26"/>
          <w:szCs w:val="26"/>
          <w:lang w:val="en-BE" w:eastAsia="en-BE" w:bidi="ar-SA"/>
        </w:rPr>
        <w:t>адрес</w:t>
      </w:r>
      <w:r>
        <w:rPr>
          <w:sz w:val="26"/>
          <w:szCs w:val="26"/>
          <w:lang w:val="en-BE" w:eastAsia="en-BE" w:bidi="ar-SA"/>
        </w:rPr>
        <w:t xml:space="preserve">, в районе </w:t>
      </w:r>
      <w:r>
        <w:rPr>
          <w:rStyle w:val="cat-Addressgrp-2rplc-498"/>
          <w:sz w:val="26"/>
          <w:szCs w:val="26"/>
          <w:lang w:val="en-BE" w:eastAsia="en-BE" w:bidi="ar-SA"/>
        </w:rPr>
        <w:t>адрес</w:t>
      </w:r>
      <w:r>
        <w:rPr>
          <w:sz w:val="26"/>
          <w:szCs w:val="26"/>
          <w:lang w:val="en-BE" w:eastAsia="en-BE" w:bidi="ar-SA"/>
        </w:rPr>
        <w:t xml:space="preserve">, </w:t>
      </w:r>
      <w:r>
        <w:rPr>
          <w:rStyle w:val="cat-UserDefinedgrp-106rplc-499"/>
          <w:sz w:val="26"/>
          <w:szCs w:val="26"/>
          <w:lang w:val="en-BE" w:eastAsia="en-BE" w:bidi="ar-SA"/>
        </w:rPr>
        <w:t>...</w:t>
      </w:r>
      <w:r>
        <w:rPr>
          <w:sz w:val="26"/>
          <w:szCs w:val="26"/>
          <w:lang w:val="en-BE" w:eastAsia="en-BE" w:bidi="ar-SA"/>
        </w:rPr>
        <w:t xml:space="preserve">, кадастровый номер </w:t>
      </w:r>
      <w:r>
        <w:rPr>
          <w:rStyle w:val="cat-UserDefinedgrp-111rplc-500"/>
          <w:sz w:val="26"/>
          <w:szCs w:val="26"/>
          <w:lang w:val="en-BE" w:eastAsia="en-BE" w:bidi="ar-SA"/>
        </w:rPr>
        <w:t>...</w:t>
      </w:r>
      <w:r>
        <w:rPr>
          <w:sz w:val="26"/>
          <w:szCs w:val="26"/>
          <w:lang w:val="en-BE" w:eastAsia="en-BE" w:bidi="ar-SA"/>
        </w:rPr>
        <w:t xml:space="preserve">; 1/6 доли в праве собственности на здание по адресу: </w:t>
      </w:r>
      <w:r>
        <w:rPr>
          <w:rStyle w:val="cat-Addressgrp-5rplc-501"/>
          <w:sz w:val="26"/>
          <w:szCs w:val="26"/>
          <w:lang w:val="en-BE" w:eastAsia="en-BE" w:bidi="ar-SA"/>
        </w:rPr>
        <w:t>адрес</w:t>
      </w:r>
      <w:r>
        <w:rPr>
          <w:sz w:val="26"/>
          <w:szCs w:val="26"/>
          <w:lang w:val="en-BE" w:eastAsia="en-BE" w:bidi="ar-SA"/>
        </w:rPr>
        <w:t>, с/</w:t>
      </w:r>
      <w:r>
        <w:rPr>
          <w:rStyle w:val="cat-Addressgrp-1rplc-502"/>
          <w:sz w:val="26"/>
          <w:szCs w:val="26"/>
          <w:lang w:val="en-BE" w:eastAsia="en-BE" w:bidi="ar-SA"/>
        </w:rPr>
        <w:t>адрес</w:t>
      </w:r>
      <w:r>
        <w:rPr>
          <w:sz w:val="26"/>
          <w:szCs w:val="26"/>
          <w:lang w:val="en-BE" w:eastAsia="en-BE" w:bidi="ar-SA"/>
        </w:rPr>
        <w:t xml:space="preserve">, в районе </w:t>
      </w:r>
      <w:r>
        <w:rPr>
          <w:rStyle w:val="cat-Addressgrp-2rplc-503"/>
          <w:sz w:val="26"/>
          <w:szCs w:val="26"/>
          <w:lang w:val="en-BE" w:eastAsia="en-BE" w:bidi="ar-SA"/>
        </w:rPr>
        <w:t>адрес</w:t>
      </w:r>
      <w:r>
        <w:rPr>
          <w:sz w:val="26"/>
          <w:szCs w:val="26"/>
          <w:lang w:val="en-BE" w:eastAsia="en-BE" w:bidi="ar-SA"/>
        </w:rPr>
        <w:t xml:space="preserve">, </w:t>
      </w:r>
      <w:r>
        <w:rPr>
          <w:rStyle w:val="cat-UserDefinedgrp-106rplc-504"/>
          <w:sz w:val="26"/>
          <w:szCs w:val="26"/>
          <w:lang w:val="en-BE" w:eastAsia="en-BE" w:bidi="ar-SA"/>
        </w:rPr>
        <w:t>...</w:t>
      </w:r>
      <w:r>
        <w:rPr>
          <w:sz w:val="26"/>
          <w:szCs w:val="26"/>
          <w:lang w:val="en-BE" w:eastAsia="en-BE" w:bidi="ar-SA"/>
        </w:rPr>
        <w:t xml:space="preserve">, кадастровый номер </w:t>
      </w:r>
      <w:r>
        <w:rPr>
          <w:rStyle w:val="cat-UserDefinedgrp-103rplc-505"/>
          <w:sz w:val="26"/>
          <w:szCs w:val="26"/>
          <w:lang w:val="en-BE" w:eastAsia="en-BE" w:bidi="ar-SA"/>
        </w:rPr>
        <w:t>...</w:t>
      </w:r>
      <w:r>
        <w:rPr>
          <w:sz w:val="26"/>
          <w:szCs w:val="26"/>
          <w:lang w:val="en-BE" w:eastAsia="en-BE" w:bidi="ar-SA"/>
        </w:rPr>
        <w:t xml:space="preserve">; 1/6 доли в праве собственности на автомобиль марки </w:t>
      </w:r>
      <w:r>
        <w:rPr>
          <w:rStyle w:val="cat-FIOgrp-56rplc-506"/>
          <w:sz w:val="26"/>
          <w:szCs w:val="26"/>
          <w:lang w:val="en-BE" w:eastAsia="en-BE" w:bidi="ar-SA"/>
        </w:rPr>
        <w:t>фио</w:t>
      </w:r>
      <w:r>
        <w:rPr>
          <w:sz w:val="26"/>
          <w:szCs w:val="26"/>
          <w:lang w:val="en-BE" w:eastAsia="en-BE" w:bidi="ar-SA"/>
        </w:rPr>
        <w:t>, VIN и №кузо</w:t>
      </w:r>
      <w:r>
        <w:rPr>
          <w:sz w:val="26"/>
          <w:szCs w:val="26"/>
          <w:lang w:val="en-BE" w:eastAsia="en-BE" w:bidi="ar-SA"/>
        </w:rPr>
        <w:t xml:space="preserve">ва </w:t>
      </w:r>
      <w:r>
        <w:rPr>
          <w:rStyle w:val="cat-UserDefinedgrp-102rplc-507"/>
          <w:sz w:val="26"/>
          <w:szCs w:val="26"/>
          <w:lang w:val="en-BE" w:eastAsia="en-BE" w:bidi="ar-SA"/>
        </w:rPr>
        <w:t>...</w:t>
      </w:r>
      <w:r>
        <w:rPr>
          <w:sz w:val="26"/>
          <w:szCs w:val="26"/>
          <w:lang w:val="en-BE" w:eastAsia="en-BE" w:bidi="ar-SA"/>
        </w:rPr>
        <w:t xml:space="preserve">, </w:t>
      </w:r>
      <w:r>
        <w:rPr>
          <w:rStyle w:val="cat-Dategrp-28rplc-508"/>
          <w:sz w:val="26"/>
          <w:szCs w:val="26"/>
          <w:lang w:val="en-BE" w:eastAsia="en-BE" w:bidi="ar-SA"/>
        </w:rPr>
        <w:t>дата</w:t>
      </w:r>
      <w:r>
        <w:rPr>
          <w:sz w:val="26"/>
          <w:szCs w:val="26"/>
          <w:lang w:val="en-BE" w:eastAsia="en-BE" w:bidi="ar-SA"/>
        </w:rPr>
        <w:t xml:space="preserve"> года выпуска. </w:t>
      </w:r>
    </w:p>
    <w:p w14:paraId="45424061" w14:textId="77777777" w:rsidR="00000000" w:rsidRDefault="00BC176C">
      <w:pPr>
        <w:ind w:firstLine="436"/>
        <w:jc w:val="both"/>
        <w:rPr>
          <w:sz w:val="26"/>
          <w:szCs w:val="26"/>
          <w:lang w:val="en-BE" w:eastAsia="en-BE" w:bidi="ar-SA"/>
        </w:rPr>
      </w:pPr>
      <w:r>
        <w:rPr>
          <w:sz w:val="26"/>
          <w:szCs w:val="26"/>
          <w:lang w:val="en-BE" w:eastAsia="en-BE" w:bidi="ar-SA"/>
        </w:rPr>
        <w:t>Признать за Медведевым Игорем Сергеевичем право собственности на 1/3 доли денежных средств на вкладе со счетом №</w:t>
      </w:r>
      <w:r>
        <w:rPr>
          <w:rStyle w:val="cat-UserDefinedgrp-104rplc-510"/>
          <w:sz w:val="26"/>
          <w:szCs w:val="26"/>
          <w:lang w:val="en-BE" w:eastAsia="en-BE" w:bidi="ar-SA"/>
        </w:rPr>
        <w:t>...</w:t>
      </w:r>
      <w:r>
        <w:rPr>
          <w:sz w:val="26"/>
          <w:szCs w:val="26"/>
          <w:lang w:val="en-BE" w:eastAsia="en-BE" w:bidi="ar-SA"/>
        </w:rPr>
        <w:t xml:space="preserve"> в сумме </w:t>
      </w:r>
      <w:r>
        <w:rPr>
          <w:rStyle w:val="cat-Sumgrp-84rplc-511"/>
          <w:sz w:val="26"/>
          <w:szCs w:val="26"/>
          <w:lang w:val="en-BE" w:eastAsia="en-BE" w:bidi="ar-SA"/>
        </w:rPr>
        <w:t>сумма</w:t>
      </w:r>
      <w:r>
        <w:rPr>
          <w:sz w:val="26"/>
          <w:szCs w:val="26"/>
          <w:lang w:val="en-BE" w:eastAsia="en-BE" w:bidi="ar-SA"/>
        </w:rPr>
        <w:t>, открытого на имя Комиссаровой Галины Викторовны в ПАО Сбербанк; 1/3 доли в праве собственности на</w:t>
      </w:r>
      <w:r>
        <w:rPr>
          <w:sz w:val="26"/>
          <w:szCs w:val="26"/>
          <w:lang w:val="en-BE" w:eastAsia="en-BE" w:bidi="ar-SA"/>
        </w:rPr>
        <w:t xml:space="preserve"> квартиру по адресу: </w:t>
      </w:r>
      <w:r>
        <w:rPr>
          <w:rStyle w:val="cat-Addressgrp-3rplc-513"/>
          <w:sz w:val="26"/>
          <w:szCs w:val="26"/>
          <w:lang w:val="en-BE" w:eastAsia="en-BE" w:bidi="ar-SA"/>
        </w:rPr>
        <w:t>адрес</w:t>
      </w:r>
      <w:r>
        <w:rPr>
          <w:sz w:val="26"/>
          <w:szCs w:val="26"/>
          <w:lang w:val="en-BE" w:eastAsia="en-BE" w:bidi="ar-SA"/>
        </w:rPr>
        <w:t xml:space="preserve">; 1/3 доли в праве собственности на земельный участок по адресу: </w:t>
      </w:r>
      <w:r>
        <w:rPr>
          <w:rStyle w:val="cat-Addressgrp-4rplc-514"/>
          <w:sz w:val="26"/>
          <w:szCs w:val="26"/>
          <w:lang w:val="en-BE" w:eastAsia="en-BE" w:bidi="ar-SA"/>
        </w:rPr>
        <w:t>адрес</w:t>
      </w:r>
      <w:r>
        <w:rPr>
          <w:sz w:val="26"/>
          <w:szCs w:val="26"/>
          <w:lang w:val="en-BE" w:eastAsia="en-BE" w:bidi="ar-SA"/>
        </w:rPr>
        <w:t xml:space="preserve">, кадастровый номер </w:t>
      </w:r>
      <w:r>
        <w:rPr>
          <w:rStyle w:val="cat-UserDefinedgrp-111rplc-515"/>
          <w:sz w:val="26"/>
          <w:szCs w:val="26"/>
          <w:lang w:val="en-BE" w:eastAsia="en-BE" w:bidi="ar-SA"/>
        </w:rPr>
        <w:t>...</w:t>
      </w:r>
      <w:r>
        <w:rPr>
          <w:rStyle w:val="cat-UserDefinedgrp-105rplc-516"/>
          <w:sz w:val="26"/>
          <w:szCs w:val="26"/>
          <w:lang w:val="en-BE" w:eastAsia="en-BE" w:bidi="ar-SA"/>
        </w:rPr>
        <w:t>...</w:t>
      </w:r>
      <w:r>
        <w:rPr>
          <w:sz w:val="26"/>
          <w:szCs w:val="26"/>
          <w:lang w:val="en-BE" w:eastAsia="en-BE" w:bidi="ar-SA"/>
        </w:rPr>
        <w:t xml:space="preserve">; 1/3 доли в праве собственности на земельный участок по адресу: </w:t>
      </w:r>
      <w:r>
        <w:rPr>
          <w:rStyle w:val="cat-Addressgrp-5rplc-517"/>
          <w:sz w:val="26"/>
          <w:szCs w:val="26"/>
          <w:lang w:val="en-BE" w:eastAsia="en-BE" w:bidi="ar-SA"/>
        </w:rPr>
        <w:t>адрес</w:t>
      </w:r>
      <w:r>
        <w:rPr>
          <w:sz w:val="26"/>
          <w:szCs w:val="26"/>
          <w:lang w:val="en-BE" w:eastAsia="en-BE" w:bidi="ar-SA"/>
        </w:rPr>
        <w:t>, с/</w:t>
      </w:r>
      <w:r>
        <w:rPr>
          <w:rStyle w:val="cat-Addressgrp-1rplc-518"/>
          <w:sz w:val="26"/>
          <w:szCs w:val="26"/>
          <w:lang w:val="en-BE" w:eastAsia="en-BE" w:bidi="ar-SA"/>
        </w:rPr>
        <w:t>адрес</w:t>
      </w:r>
      <w:r>
        <w:rPr>
          <w:sz w:val="26"/>
          <w:szCs w:val="26"/>
          <w:lang w:val="en-BE" w:eastAsia="en-BE" w:bidi="ar-SA"/>
        </w:rPr>
        <w:t xml:space="preserve">, в районе </w:t>
      </w:r>
      <w:r>
        <w:rPr>
          <w:rStyle w:val="cat-Addressgrp-2rplc-519"/>
          <w:sz w:val="26"/>
          <w:szCs w:val="26"/>
          <w:lang w:val="en-BE" w:eastAsia="en-BE" w:bidi="ar-SA"/>
        </w:rPr>
        <w:t>адрес</w:t>
      </w:r>
      <w:r>
        <w:rPr>
          <w:sz w:val="26"/>
          <w:szCs w:val="26"/>
          <w:lang w:val="en-BE" w:eastAsia="en-BE" w:bidi="ar-SA"/>
        </w:rPr>
        <w:t xml:space="preserve">, </w:t>
      </w:r>
      <w:r>
        <w:rPr>
          <w:rStyle w:val="cat-UserDefinedgrp-106rplc-520"/>
          <w:sz w:val="26"/>
          <w:szCs w:val="26"/>
          <w:lang w:val="en-BE" w:eastAsia="en-BE" w:bidi="ar-SA"/>
        </w:rPr>
        <w:t>...</w:t>
      </w:r>
      <w:r>
        <w:rPr>
          <w:sz w:val="26"/>
          <w:szCs w:val="26"/>
          <w:lang w:val="en-BE" w:eastAsia="en-BE" w:bidi="ar-SA"/>
        </w:rPr>
        <w:t xml:space="preserve">, кадастровый номер </w:t>
      </w:r>
      <w:r>
        <w:rPr>
          <w:rStyle w:val="cat-UserDefinedgrp-111rplc-521"/>
          <w:sz w:val="26"/>
          <w:szCs w:val="26"/>
          <w:lang w:val="en-BE" w:eastAsia="en-BE" w:bidi="ar-SA"/>
        </w:rPr>
        <w:t>...</w:t>
      </w:r>
      <w:r>
        <w:rPr>
          <w:sz w:val="26"/>
          <w:szCs w:val="26"/>
          <w:lang w:val="en-BE" w:eastAsia="en-BE" w:bidi="ar-SA"/>
        </w:rPr>
        <w:t xml:space="preserve">; 1/3 доли </w:t>
      </w:r>
      <w:r>
        <w:rPr>
          <w:sz w:val="26"/>
          <w:szCs w:val="26"/>
          <w:lang w:val="en-BE" w:eastAsia="en-BE" w:bidi="ar-SA"/>
        </w:rPr>
        <w:t xml:space="preserve">в праве собственности на здание по адресу: </w:t>
      </w:r>
      <w:r>
        <w:rPr>
          <w:rStyle w:val="cat-Addressgrp-5rplc-522"/>
          <w:sz w:val="26"/>
          <w:szCs w:val="26"/>
          <w:lang w:val="en-BE" w:eastAsia="en-BE" w:bidi="ar-SA"/>
        </w:rPr>
        <w:t>адрес</w:t>
      </w:r>
      <w:r>
        <w:rPr>
          <w:sz w:val="26"/>
          <w:szCs w:val="26"/>
          <w:lang w:val="en-BE" w:eastAsia="en-BE" w:bidi="ar-SA"/>
        </w:rPr>
        <w:t>, с/</w:t>
      </w:r>
      <w:r>
        <w:rPr>
          <w:rStyle w:val="cat-Addressgrp-1rplc-523"/>
          <w:sz w:val="26"/>
          <w:szCs w:val="26"/>
          <w:lang w:val="en-BE" w:eastAsia="en-BE" w:bidi="ar-SA"/>
        </w:rPr>
        <w:t>адрес</w:t>
      </w:r>
      <w:r>
        <w:rPr>
          <w:sz w:val="26"/>
          <w:szCs w:val="26"/>
          <w:lang w:val="en-BE" w:eastAsia="en-BE" w:bidi="ar-SA"/>
        </w:rPr>
        <w:t xml:space="preserve">, в районе </w:t>
      </w:r>
      <w:r>
        <w:rPr>
          <w:rStyle w:val="cat-Addressgrp-2rplc-524"/>
          <w:sz w:val="26"/>
          <w:szCs w:val="26"/>
          <w:lang w:val="en-BE" w:eastAsia="en-BE" w:bidi="ar-SA"/>
        </w:rPr>
        <w:t>адрес</w:t>
      </w:r>
      <w:r>
        <w:rPr>
          <w:sz w:val="26"/>
          <w:szCs w:val="26"/>
          <w:lang w:val="en-BE" w:eastAsia="en-BE" w:bidi="ar-SA"/>
        </w:rPr>
        <w:t xml:space="preserve">, </w:t>
      </w:r>
      <w:r>
        <w:rPr>
          <w:rStyle w:val="cat-UserDefinedgrp-106rplc-525"/>
          <w:sz w:val="26"/>
          <w:szCs w:val="26"/>
          <w:lang w:val="en-BE" w:eastAsia="en-BE" w:bidi="ar-SA"/>
        </w:rPr>
        <w:t>...</w:t>
      </w:r>
      <w:r>
        <w:rPr>
          <w:sz w:val="26"/>
          <w:szCs w:val="26"/>
          <w:lang w:val="en-BE" w:eastAsia="en-BE" w:bidi="ar-SA"/>
        </w:rPr>
        <w:t xml:space="preserve">, кадастровый номер </w:t>
      </w:r>
      <w:r>
        <w:rPr>
          <w:rStyle w:val="cat-UserDefinedgrp-103rplc-526"/>
          <w:sz w:val="26"/>
          <w:szCs w:val="26"/>
          <w:lang w:val="en-BE" w:eastAsia="en-BE" w:bidi="ar-SA"/>
        </w:rPr>
        <w:t>...</w:t>
      </w:r>
      <w:r>
        <w:rPr>
          <w:sz w:val="26"/>
          <w:szCs w:val="26"/>
          <w:lang w:val="en-BE" w:eastAsia="en-BE" w:bidi="ar-SA"/>
        </w:rPr>
        <w:t xml:space="preserve">; 1/3 доли в праве собственности на автомобиль марки </w:t>
      </w:r>
      <w:r>
        <w:rPr>
          <w:rStyle w:val="cat-FIOgrp-56rplc-527"/>
          <w:sz w:val="26"/>
          <w:szCs w:val="26"/>
          <w:lang w:val="en-BE" w:eastAsia="en-BE" w:bidi="ar-SA"/>
        </w:rPr>
        <w:t>фио</w:t>
      </w:r>
      <w:r>
        <w:rPr>
          <w:sz w:val="26"/>
          <w:szCs w:val="26"/>
          <w:lang w:val="en-BE" w:eastAsia="en-BE" w:bidi="ar-SA"/>
        </w:rPr>
        <w:t xml:space="preserve">, VIN и №кузова </w:t>
      </w:r>
      <w:r>
        <w:rPr>
          <w:rStyle w:val="cat-UserDefinedgrp-102rplc-528"/>
          <w:sz w:val="26"/>
          <w:szCs w:val="26"/>
          <w:lang w:val="en-BE" w:eastAsia="en-BE" w:bidi="ar-SA"/>
        </w:rPr>
        <w:t>...</w:t>
      </w:r>
      <w:r>
        <w:rPr>
          <w:sz w:val="26"/>
          <w:szCs w:val="26"/>
          <w:lang w:val="en-BE" w:eastAsia="en-BE" w:bidi="ar-SA"/>
        </w:rPr>
        <w:t xml:space="preserve">, </w:t>
      </w:r>
      <w:r>
        <w:rPr>
          <w:rStyle w:val="cat-Dategrp-28rplc-529"/>
          <w:sz w:val="26"/>
          <w:szCs w:val="26"/>
          <w:lang w:val="en-BE" w:eastAsia="en-BE" w:bidi="ar-SA"/>
        </w:rPr>
        <w:t>дата</w:t>
      </w:r>
      <w:r>
        <w:rPr>
          <w:sz w:val="26"/>
          <w:szCs w:val="26"/>
          <w:lang w:val="en-BE" w:eastAsia="en-BE" w:bidi="ar-SA"/>
        </w:rPr>
        <w:t xml:space="preserve"> года выпуска. </w:t>
      </w:r>
    </w:p>
    <w:p w14:paraId="19ACA0D5" w14:textId="77777777" w:rsidR="00000000" w:rsidRDefault="00BC176C">
      <w:pPr>
        <w:ind w:firstLine="436"/>
        <w:jc w:val="both"/>
        <w:rPr>
          <w:sz w:val="26"/>
          <w:szCs w:val="26"/>
          <w:lang w:val="en-BE" w:eastAsia="en-BE" w:bidi="ar-SA"/>
        </w:rPr>
      </w:pPr>
      <w:r>
        <w:rPr>
          <w:sz w:val="26"/>
          <w:szCs w:val="26"/>
          <w:lang w:val="en-BE" w:eastAsia="en-BE" w:bidi="ar-SA"/>
        </w:rPr>
        <w:t>Взыскать с Комиссаровой Галины Викторовны в пользу Медведе</w:t>
      </w:r>
      <w:r>
        <w:rPr>
          <w:sz w:val="26"/>
          <w:szCs w:val="26"/>
          <w:lang w:val="en-BE" w:eastAsia="en-BE" w:bidi="ar-SA"/>
        </w:rPr>
        <w:t xml:space="preserve">ва Игоря Сергеевича денежные средства в размере </w:t>
      </w:r>
      <w:r>
        <w:rPr>
          <w:rStyle w:val="cat-Sumgrp-85rplc-532"/>
          <w:sz w:val="26"/>
          <w:szCs w:val="26"/>
          <w:lang w:val="en-BE" w:eastAsia="en-BE" w:bidi="ar-SA"/>
        </w:rPr>
        <w:t>сумма</w:t>
      </w:r>
      <w:r>
        <w:rPr>
          <w:sz w:val="26"/>
          <w:szCs w:val="26"/>
          <w:lang w:val="en-BE" w:eastAsia="en-BE" w:bidi="ar-SA"/>
        </w:rPr>
        <w:t xml:space="preserve"> и </w:t>
      </w:r>
      <w:r>
        <w:rPr>
          <w:rStyle w:val="cat-Sumgrp-86rplc-533"/>
          <w:sz w:val="26"/>
          <w:szCs w:val="26"/>
          <w:lang w:val="en-BE" w:eastAsia="en-BE" w:bidi="ar-SA"/>
        </w:rPr>
        <w:t>сумма</w:t>
      </w:r>
      <w:r>
        <w:rPr>
          <w:sz w:val="26"/>
          <w:szCs w:val="26"/>
          <w:lang w:val="en-BE" w:eastAsia="en-BE" w:bidi="ar-SA"/>
        </w:rPr>
        <w:t xml:space="preserve"> по курсу ЦБ РФ на день исполнения решения суда. </w:t>
      </w:r>
    </w:p>
    <w:p w14:paraId="0EA2CBD2" w14:textId="77777777" w:rsidR="00000000" w:rsidRDefault="00BC176C">
      <w:pPr>
        <w:ind w:firstLine="436"/>
        <w:jc w:val="both"/>
        <w:rPr>
          <w:sz w:val="26"/>
          <w:szCs w:val="26"/>
          <w:lang w:val="en-BE" w:eastAsia="en-BE" w:bidi="ar-SA"/>
        </w:rPr>
      </w:pPr>
      <w:r>
        <w:rPr>
          <w:sz w:val="26"/>
          <w:szCs w:val="26"/>
          <w:lang w:val="en-BE" w:eastAsia="en-BE" w:bidi="ar-SA"/>
        </w:rPr>
        <w:t>В удовлетворении остальной части исковых требований Медведева Игоря Сергеевича к Комиссаровой Галине Викторовне о признании недостойным наследник</w:t>
      </w:r>
      <w:r>
        <w:rPr>
          <w:sz w:val="26"/>
          <w:szCs w:val="26"/>
          <w:lang w:val="en-BE" w:eastAsia="en-BE" w:bidi="ar-SA"/>
        </w:rPr>
        <w:t xml:space="preserve">ом, включении имущества в наследственную массу и признании права собственности – отказать. </w:t>
      </w:r>
    </w:p>
    <w:p w14:paraId="1671F2DC" w14:textId="77777777" w:rsidR="00000000" w:rsidRDefault="00BC176C">
      <w:pPr>
        <w:ind w:firstLine="436"/>
        <w:jc w:val="both"/>
        <w:rPr>
          <w:sz w:val="26"/>
          <w:szCs w:val="26"/>
          <w:lang w:val="en-BE" w:eastAsia="en-BE" w:bidi="ar-SA"/>
        </w:rPr>
      </w:pPr>
      <w:r>
        <w:rPr>
          <w:sz w:val="26"/>
          <w:szCs w:val="26"/>
          <w:lang w:val="en-BE" w:eastAsia="en-BE" w:bidi="ar-SA"/>
        </w:rPr>
        <w:t xml:space="preserve">В удовлетворении встречного искового заявления Комиссаровой Галины Викторовны к Медведеву Игорю Сергеевичу о признании имущества совместной собственностью супругов </w:t>
      </w:r>
      <w:r>
        <w:rPr>
          <w:sz w:val="26"/>
          <w:szCs w:val="26"/>
          <w:lang w:val="en-BE" w:eastAsia="en-BE" w:bidi="ar-SA"/>
        </w:rPr>
        <w:t>и признании права собственности – отказать.</w:t>
      </w:r>
    </w:p>
    <w:p w14:paraId="2C7EA4E9" w14:textId="77777777" w:rsidR="00000000" w:rsidRDefault="00BC176C">
      <w:pPr>
        <w:ind w:firstLine="436"/>
        <w:jc w:val="both"/>
        <w:rPr>
          <w:sz w:val="26"/>
          <w:szCs w:val="26"/>
          <w:lang w:val="en-BE" w:eastAsia="en-BE" w:bidi="ar-SA"/>
        </w:rPr>
      </w:pPr>
      <w:r>
        <w:rPr>
          <w:sz w:val="26"/>
          <w:szCs w:val="26"/>
          <w:lang w:val="en-BE" w:eastAsia="en-BE" w:bidi="ar-SA"/>
        </w:rPr>
        <w:t>Решение может быть обжаловано в апелляционном порядке в Московский городской суд в течение одного месяца со дня принятия решения суда в окончательной форме, путем подачи апелляционной жалобы через Тимирязевский р</w:t>
      </w:r>
      <w:r>
        <w:rPr>
          <w:sz w:val="26"/>
          <w:szCs w:val="26"/>
          <w:lang w:val="en-BE" w:eastAsia="en-BE" w:bidi="ar-SA"/>
        </w:rPr>
        <w:t xml:space="preserve">айонный суд </w:t>
      </w:r>
      <w:r>
        <w:rPr>
          <w:rStyle w:val="cat-Addressgrp-0rplc-538"/>
          <w:sz w:val="26"/>
          <w:szCs w:val="26"/>
          <w:lang w:val="en-BE" w:eastAsia="en-BE" w:bidi="ar-SA"/>
        </w:rPr>
        <w:t>адрес</w:t>
      </w:r>
      <w:r>
        <w:rPr>
          <w:sz w:val="26"/>
          <w:szCs w:val="26"/>
          <w:lang w:val="en-BE" w:eastAsia="en-BE" w:bidi="ar-SA"/>
        </w:rPr>
        <w:t>.</w:t>
      </w:r>
    </w:p>
    <w:p w14:paraId="118940F6" w14:textId="77777777" w:rsidR="00000000" w:rsidRDefault="00BC176C">
      <w:pPr>
        <w:jc w:val="center"/>
        <w:rPr>
          <w:sz w:val="26"/>
          <w:szCs w:val="26"/>
          <w:lang w:val="en-BE" w:eastAsia="en-BE" w:bidi="ar-SA"/>
        </w:rPr>
      </w:pPr>
    </w:p>
    <w:p w14:paraId="598DC753" w14:textId="77777777" w:rsidR="00000000" w:rsidRDefault="00BC176C">
      <w:pPr>
        <w:jc w:val="center"/>
        <w:rPr>
          <w:sz w:val="26"/>
          <w:szCs w:val="26"/>
          <w:lang w:val="en-BE" w:eastAsia="en-BE" w:bidi="ar-SA"/>
        </w:rPr>
      </w:pPr>
      <w:r>
        <w:rPr>
          <w:sz w:val="26"/>
          <w:szCs w:val="26"/>
          <w:lang w:val="en-BE" w:eastAsia="en-BE" w:bidi="ar-SA"/>
        </w:rPr>
        <w:t xml:space="preserve">Судья </w:t>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t xml:space="preserve">                М.А. Макляк</w:t>
      </w:r>
    </w:p>
    <w:p w14:paraId="2F24B091" w14:textId="77777777" w:rsidR="00000000" w:rsidRDefault="00BC176C">
      <w:pPr>
        <w:ind w:firstLine="720"/>
        <w:jc w:val="both"/>
        <w:rPr>
          <w:sz w:val="28"/>
          <w:szCs w:val="28"/>
          <w:lang w:val="en-BE" w:eastAsia="en-BE" w:bidi="ar-SA"/>
        </w:rPr>
      </w:pPr>
    </w:p>
    <w:p w14:paraId="2D96765B" w14:textId="77777777" w:rsidR="00000000" w:rsidRDefault="00BC176C">
      <w:pPr>
        <w:ind w:firstLine="720"/>
        <w:jc w:val="both"/>
        <w:rPr>
          <w:sz w:val="28"/>
          <w:szCs w:val="28"/>
          <w:lang w:val="en-BE" w:eastAsia="en-BE" w:bidi="ar-SA"/>
        </w:rPr>
      </w:pPr>
    </w:p>
    <w:p w14:paraId="00474612" w14:textId="77777777" w:rsidR="00000000" w:rsidRDefault="00BC176C">
      <w:pPr>
        <w:ind w:firstLine="720"/>
        <w:jc w:val="both"/>
        <w:rPr>
          <w:sz w:val="28"/>
          <w:szCs w:val="28"/>
          <w:lang w:val="en-BE" w:eastAsia="en-BE" w:bidi="ar-SA"/>
        </w:rPr>
      </w:pPr>
    </w:p>
    <w:p w14:paraId="4957DF2E" w14:textId="77777777" w:rsidR="00000000" w:rsidRDefault="00BC176C">
      <w:pPr>
        <w:ind w:firstLine="720"/>
        <w:jc w:val="both"/>
        <w:rPr>
          <w:sz w:val="28"/>
          <w:szCs w:val="28"/>
          <w:lang w:val="en-BE" w:eastAsia="en-BE" w:bidi="ar-SA"/>
        </w:rPr>
      </w:pPr>
    </w:p>
    <w:p w14:paraId="4B19BBDB" w14:textId="77777777" w:rsidR="00000000" w:rsidRDefault="00BC176C">
      <w:pPr>
        <w:ind w:firstLine="720"/>
        <w:jc w:val="both"/>
        <w:rPr>
          <w:sz w:val="28"/>
          <w:szCs w:val="28"/>
          <w:lang w:val="en-BE" w:eastAsia="en-BE" w:bidi="ar-SA"/>
        </w:rPr>
      </w:pPr>
    </w:p>
    <w:p w14:paraId="3548A81C" w14:textId="77777777" w:rsidR="00000000" w:rsidRDefault="00BC176C">
      <w:pPr>
        <w:ind w:firstLine="720"/>
        <w:jc w:val="both"/>
        <w:rPr>
          <w:sz w:val="28"/>
          <w:szCs w:val="28"/>
          <w:lang w:val="en-BE" w:eastAsia="en-BE" w:bidi="ar-SA"/>
        </w:rPr>
      </w:pPr>
    </w:p>
    <w:p w14:paraId="3F66150F" w14:textId="77777777" w:rsidR="00000000" w:rsidRDefault="00BC176C">
      <w:pPr>
        <w:ind w:firstLine="720"/>
        <w:jc w:val="both"/>
        <w:rPr>
          <w:sz w:val="28"/>
          <w:szCs w:val="28"/>
          <w:lang w:val="en-BE" w:eastAsia="en-BE" w:bidi="ar-SA"/>
        </w:rPr>
      </w:pPr>
      <w:r>
        <w:rPr>
          <w:sz w:val="28"/>
          <w:szCs w:val="28"/>
          <w:lang w:val="en-BE" w:eastAsia="en-BE" w:bidi="ar-SA"/>
        </w:rPr>
        <w:t xml:space="preserve">Мотивированное решение изготовлено </w:t>
      </w:r>
      <w:r>
        <w:rPr>
          <w:rStyle w:val="cat-Dategrp-49rplc-540"/>
          <w:sz w:val="28"/>
          <w:szCs w:val="28"/>
          <w:lang w:val="en-BE" w:eastAsia="en-BE" w:bidi="ar-SA"/>
        </w:rPr>
        <w:t>дата</w:t>
      </w:r>
      <w:r>
        <w:rPr>
          <w:sz w:val="28"/>
          <w:szCs w:val="28"/>
          <w:lang w:val="en-BE" w:eastAsia="en-BE" w:bidi="ar-SA"/>
        </w:rPr>
        <w:t xml:space="preserve">. </w:t>
      </w:r>
    </w:p>
    <w:p w14:paraId="4A42C6F3" w14:textId="77777777" w:rsidR="00000000" w:rsidRDefault="00BC176C">
      <w:pPr>
        <w:ind w:firstLine="720"/>
        <w:jc w:val="both"/>
        <w:rPr>
          <w:sz w:val="28"/>
          <w:szCs w:val="28"/>
          <w:lang w:val="en-BE" w:eastAsia="en-BE" w:bidi="ar-SA"/>
        </w:rPr>
      </w:pPr>
    </w:p>
    <w:p w14:paraId="7ED744B2" w14:textId="77777777" w:rsidR="00000000" w:rsidRDefault="00BC176C">
      <w:pPr>
        <w:ind w:firstLine="720"/>
        <w:jc w:val="both"/>
        <w:rPr>
          <w:sz w:val="28"/>
          <w:szCs w:val="28"/>
          <w:lang w:val="en-BE" w:eastAsia="en-BE" w:bidi="ar-SA"/>
        </w:rPr>
      </w:pPr>
    </w:p>
    <w:p w14:paraId="23735A80" w14:textId="77777777" w:rsidR="00000000" w:rsidRDefault="00BC176C">
      <w:pPr>
        <w:ind w:firstLine="720"/>
        <w:jc w:val="both"/>
        <w:rPr>
          <w:sz w:val="28"/>
          <w:szCs w:val="28"/>
          <w:lang w:val="en-BE" w:eastAsia="en-BE" w:bidi="ar-SA"/>
        </w:rPr>
      </w:pPr>
    </w:p>
    <w:p w14:paraId="1B63A177" w14:textId="77777777" w:rsidR="00000000" w:rsidRDefault="00BC176C">
      <w:pPr>
        <w:ind w:firstLine="720"/>
        <w:jc w:val="both"/>
        <w:rPr>
          <w:sz w:val="28"/>
          <w:szCs w:val="28"/>
          <w:lang w:val="en-BE" w:eastAsia="en-BE" w:bidi="ar-SA"/>
        </w:rPr>
      </w:pPr>
    </w:p>
    <w:p w14:paraId="58361836" w14:textId="77777777" w:rsidR="00000000" w:rsidRDefault="00BC176C">
      <w:pPr>
        <w:ind w:firstLine="720"/>
        <w:jc w:val="both"/>
        <w:rPr>
          <w:sz w:val="28"/>
          <w:szCs w:val="28"/>
          <w:lang w:val="en-BE" w:eastAsia="en-BE" w:bidi="ar-SA"/>
        </w:rPr>
      </w:pPr>
    </w:p>
    <w:p w14:paraId="2E4BC27C" w14:textId="77777777" w:rsidR="00000000" w:rsidRDefault="00BC176C">
      <w:pPr>
        <w:ind w:firstLine="720"/>
        <w:jc w:val="both"/>
        <w:rPr>
          <w:sz w:val="28"/>
          <w:szCs w:val="28"/>
          <w:lang w:val="en-BE" w:eastAsia="en-BE" w:bidi="ar-SA"/>
        </w:rPr>
      </w:pPr>
    </w:p>
    <w:p w14:paraId="2B70D3FC" w14:textId="77777777" w:rsidR="00000000" w:rsidRDefault="00BC176C">
      <w:pPr>
        <w:ind w:firstLine="720"/>
        <w:jc w:val="both"/>
        <w:rPr>
          <w:sz w:val="28"/>
          <w:szCs w:val="28"/>
          <w:lang w:val="en-BE" w:eastAsia="en-BE" w:bidi="ar-SA"/>
        </w:rPr>
      </w:pPr>
    </w:p>
    <w:p w14:paraId="22812239" w14:textId="77777777" w:rsidR="00000000" w:rsidRDefault="00BC176C">
      <w:pPr>
        <w:ind w:firstLine="720"/>
        <w:jc w:val="both"/>
        <w:rPr>
          <w:sz w:val="28"/>
          <w:szCs w:val="28"/>
          <w:lang w:val="en-BE" w:eastAsia="en-BE" w:bidi="ar-SA"/>
        </w:rPr>
      </w:pPr>
    </w:p>
    <w:p w14:paraId="4F0A969C" w14:textId="77777777" w:rsidR="00000000" w:rsidRDefault="00BC176C">
      <w:pPr>
        <w:ind w:firstLine="720"/>
        <w:jc w:val="both"/>
        <w:rPr>
          <w:sz w:val="28"/>
          <w:szCs w:val="28"/>
          <w:lang w:val="en-BE" w:eastAsia="en-BE" w:bidi="ar-SA"/>
        </w:rPr>
      </w:pPr>
    </w:p>
    <w:p w14:paraId="6440B776" w14:textId="77777777" w:rsidR="00000000" w:rsidRDefault="00BC176C">
      <w:pPr>
        <w:ind w:firstLine="720"/>
        <w:jc w:val="both"/>
        <w:rPr>
          <w:sz w:val="28"/>
          <w:szCs w:val="28"/>
          <w:lang w:val="en-BE" w:eastAsia="en-BE" w:bidi="ar-SA"/>
        </w:rPr>
      </w:pPr>
    </w:p>
    <w:p w14:paraId="21CB0D13" w14:textId="77777777" w:rsidR="00000000" w:rsidRDefault="00BC176C">
      <w:pPr>
        <w:ind w:firstLine="720"/>
        <w:jc w:val="both"/>
        <w:rPr>
          <w:sz w:val="28"/>
          <w:szCs w:val="28"/>
          <w:lang w:val="en-BE" w:eastAsia="en-BE" w:bidi="ar-SA"/>
        </w:rPr>
      </w:pPr>
    </w:p>
    <w:p w14:paraId="05C15844" w14:textId="77777777" w:rsidR="00000000" w:rsidRDefault="00BC176C">
      <w:pPr>
        <w:ind w:firstLine="720"/>
        <w:jc w:val="both"/>
        <w:rPr>
          <w:sz w:val="28"/>
          <w:szCs w:val="28"/>
          <w:lang w:val="en-BE" w:eastAsia="en-BE" w:bidi="ar-SA"/>
        </w:rPr>
      </w:pPr>
    </w:p>
    <w:p w14:paraId="6563CB51" w14:textId="77777777" w:rsidR="00000000" w:rsidRDefault="00BC176C">
      <w:pPr>
        <w:ind w:firstLine="720"/>
        <w:jc w:val="both"/>
        <w:rPr>
          <w:sz w:val="28"/>
          <w:szCs w:val="28"/>
          <w:lang w:val="en-BE" w:eastAsia="en-BE" w:bidi="ar-SA"/>
        </w:rPr>
      </w:pPr>
    </w:p>
    <w:p w14:paraId="407BDF7B" w14:textId="77777777" w:rsidR="00000000" w:rsidRDefault="00BC176C">
      <w:pPr>
        <w:ind w:firstLine="720"/>
        <w:jc w:val="both"/>
        <w:rPr>
          <w:sz w:val="28"/>
          <w:szCs w:val="28"/>
          <w:lang w:val="en-BE" w:eastAsia="en-BE" w:bidi="ar-SA"/>
        </w:rPr>
      </w:pPr>
    </w:p>
    <w:tbl>
      <w:tblPr>
        <w:tblpPr w:leftFromText="180" w:rightFromText="180" w:vertAnchor="text" w:tblpY="1"/>
        <w:tblOverlap w:val="never"/>
        <w:tblW w:w="9868" w:type="dxa"/>
        <w:tblCellMar>
          <w:left w:w="0" w:type="dxa"/>
          <w:right w:w="0" w:type="dxa"/>
        </w:tblCellMar>
        <w:tblLook w:val="04A0" w:firstRow="1" w:lastRow="0" w:firstColumn="1" w:lastColumn="0" w:noHBand="0" w:noVBand="1"/>
      </w:tblPr>
      <w:tblGrid>
        <w:gridCol w:w="4714"/>
        <w:gridCol w:w="1325"/>
        <w:gridCol w:w="3829"/>
      </w:tblGrid>
      <w:tr w:rsidR="00000000" w14:paraId="0D4834A5" w14:textId="77777777">
        <w:trPr>
          <w:trHeight w:val="2949"/>
        </w:trPr>
        <w:tc>
          <w:tcPr>
            <w:tcW w:w="4714" w:type="dxa"/>
            <w:tcMar>
              <w:top w:w="5" w:type="dxa"/>
              <w:left w:w="113" w:type="dxa"/>
              <w:bottom w:w="5" w:type="dxa"/>
              <w:right w:w="113" w:type="dxa"/>
            </w:tcMar>
            <w:hideMark/>
          </w:tcPr>
          <w:p w14:paraId="6B395197" w14:textId="77777777" w:rsidR="00000000" w:rsidRDefault="00BC176C">
            <w:pPr>
              <w:widowControl w:val="0"/>
              <w:rPr>
                <w:color w:val="000000"/>
                <w:lang w:val="en-BE" w:eastAsia="en-BE" w:bidi="ar-SA"/>
              </w:rPr>
            </w:pPr>
            <w:r>
              <w:rPr>
                <w:b/>
                <w:bCs/>
                <w:color w:val="000000"/>
                <w:lang w:val="en-BE" w:eastAsia="en-BE" w:bidi="ar-SA"/>
              </w:rPr>
              <w:t xml:space="preserve">        РОССИЙСКАЯ ФЕДЕРАЦИЯ</w:t>
            </w:r>
          </w:p>
          <w:p w14:paraId="10FBFAE1" w14:textId="77777777" w:rsidR="00000000" w:rsidRDefault="00BC176C">
            <w:pPr>
              <w:widowControl w:val="0"/>
              <w:jc w:val="center"/>
              <w:rPr>
                <w:color w:val="000000"/>
                <w:sz w:val="28"/>
                <w:szCs w:val="28"/>
                <w:lang w:val="en-BE" w:eastAsia="en-BE" w:bidi="ar-SA"/>
              </w:rPr>
            </w:pPr>
            <w:r>
              <w:rPr>
                <w:b/>
                <w:bCs/>
                <w:color w:val="000000"/>
                <w:sz w:val="28"/>
                <w:szCs w:val="28"/>
                <w:lang w:val="en-BE" w:eastAsia="en-BE" w:bidi="ar-SA"/>
              </w:rPr>
              <w:t>Тимирязевский районный суд</w:t>
            </w:r>
          </w:p>
          <w:p w14:paraId="2DD4484E" w14:textId="77777777" w:rsidR="00000000" w:rsidRDefault="00BC176C">
            <w:pPr>
              <w:widowControl w:val="0"/>
              <w:jc w:val="center"/>
              <w:rPr>
                <w:color w:val="000000"/>
                <w:sz w:val="28"/>
                <w:szCs w:val="28"/>
                <w:lang w:val="en-BE" w:eastAsia="en-BE" w:bidi="ar-SA"/>
              </w:rPr>
            </w:pPr>
            <w:r>
              <w:rPr>
                <w:rStyle w:val="cat-Addressgrp-20rplc-541"/>
                <w:b/>
                <w:bCs/>
                <w:color w:val="000000"/>
                <w:sz w:val="28"/>
                <w:szCs w:val="28"/>
                <w:lang w:val="en-BE" w:eastAsia="en-BE" w:bidi="ar-SA"/>
              </w:rPr>
              <w:t>адрес</w:t>
            </w:r>
          </w:p>
          <w:p w14:paraId="43E6A583" w14:textId="77777777" w:rsidR="00000000" w:rsidRDefault="00BC176C">
            <w:pPr>
              <w:widowControl w:val="0"/>
              <w:jc w:val="center"/>
              <w:rPr>
                <w:color w:val="000000"/>
                <w:lang w:val="en-BE" w:eastAsia="en-BE" w:bidi="ar-SA"/>
              </w:rPr>
            </w:pPr>
          </w:p>
          <w:p w14:paraId="02686FE1" w14:textId="77777777" w:rsidR="00000000" w:rsidRDefault="00BC176C">
            <w:pPr>
              <w:widowControl w:val="0"/>
              <w:jc w:val="center"/>
              <w:rPr>
                <w:color w:val="000000"/>
                <w:lang w:val="en-BE" w:eastAsia="en-BE" w:bidi="ar-SA"/>
              </w:rPr>
            </w:pPr>
            <w:r>
              <w:rPr>
                <w:rStyle w:val="cat-Addressgrp-21rplc-542"/>
                <w:color w:val="000000"/>
                <w:lang w:val="en-BE" w:eastAsia="en-BE" w:bidi="ar-SA"/>
              </w:rPr>
              <w:t>адрес</w:t>
            </w:r>
          </w:p>
          <w:p w14:paraId="7B98C3AE" w14:textId="77777777" w:rsidR="00000000" w:rsidRDefault="00BC176C">
            <w:pPr>
              <w:widowControl w:val="0"/>
              <w:jc w:val="center"/>
              <w:rPr>
                <w:color w:val="000000"/>
                <w:lang w:val="en-BE" w:eastAsia="en-BE" w:bidi="ar-SA"/>
              </w:rPr>
            </w:pPr>
            <w:r>
              <w:rPr>
                <w:rStyle w:val="cat-Addressgrp-22rplc-543"/>
                <w:color w:val="000000"/>
                <w:lang w:val="en-BE" w:eastAsia="en-BE" w:bidi="ar-SA"/>
              </w:rPr>
              <w:t>адрес</w:t>
            </w:r>
          </w:p>
          <w:p w14:paraId="2E97EC37" w14:textId="77777777" w:rsidR="00000000" w:rsidRDefault="00BC176C">
            <w:pPr>
              <w:widowControl w:val="0"/>
              <w:jc w:val="center"/>
              <w:rPr>
                <w:color w:val="000000"/>
                <w:sz w:val="20"/>
                <w:szCs w:val="20"/>
                <w:lang w:val="en-BE" w:eastAsia="en-BE" w:bidi="ar-SA"/>
              </w:rPr>
            </w:pPr>
            <w:r>
              <w:rPr>
                <w:color w:val="000000"/>
                <w:sz w:val="20"/>
                <w:szCs w:val="20"/>
                <w:lang w:val="en-BE" w:eastAsia="en-BE" w:bidi="ar-SA"/>
              </w:rPr>
              <w:t xml:space="preserve">Тел.: </w:t>
            </w:r>
            <w:r>
              <w:rPr>
                <w:rStyle w:val="cat-PhoneNumbergrp-101rplc-544"/>
                <w:color w:val="000000"/>
                <w:sz w:val="20"/>
                <w:szCs w:val="20"/>
                <w:lang w:val="en-BE" w:eastAsia="en-BE" w:bidi="ar-SA"/>
              </w:rPr>
              <w:t>телефон</w:t>
            </w:r>
            <w:r>
              <w:rPr>
                <w:color w:val="000000"/>
                <w:sz w:val="20"/>
                <w:szCs w:val="20"/>
                <w:lang w:val="en-BE" w:eastAsia="en-BE" w:bidi="ar-SA"/>
              </w:rPr>
              <w:t xml:space="preserve">; факс 8(495)482-21-85 </w:t>
            </w:r>
          </w:p>
          <w:p w14:paraId="154DCA15" w14:textId="77777777" w:rsidR="00000000" w:rsidRDefault="00BC176C">
            <w:pPr>
              <w:widowControl w:val="0"/>
              <w:jc w:val="center"/>
              <w:rPr>
                <w:color w:val="000000"/>
                <w:sz w:val="20"/>
                <w:szCs w:val="20"/>
                <w:lang w:val="en-BE" w:eastAsia="en-BE" w:bidi="ar-SA"/>
              </w:rPr>
            </w:pPr>
            <w:r>
              <w:rPr>
                <w:color w:val="000000"/>
                <w:sz w:val="20"/>
                <w:szCs w:val="20"/>
                <w:lang w:val="en-BE" w:eastAsia="en-BE" w:bidi="ar-SA"/>
              </w:rPr>
              <w:t xml:space="preserve">E-mail: </w:t>
            </w:r>
            <w:hyperlink r:id="rId5" w:history="1">
              <w:r>
                <w:rPr>
                  <w:color w:val="0000EE"/>
                  <w:sz w:val="20"/>
                  <w:szCs w:val="20"/>
                  <w:u w:val="single" w:color="0000EE"/>
                  <w:lang w:val="en-BE" w:eastAsia="en-BE" w:bidi="ar-SA"/>
                </w:rPr>
                <w:t>timiryazevsky.msk@sudrf.ru</w:t>
              </w:r>
            </w:hyperlink>
            <w:r>
              <w:rPr>
                <w:color w:val="000000"/>
                <w:sz w:val="20"/>
                <w:szCs w:val="20"/>
                <w:lang w:val="en-BE" w:eastAsia="en-BE" w:bidi="ar-SA"/>
              </w:rPr>
              <w:t xml:space="preserve">; </w:t>
            </w:r>
            <w:hyperlink r:id="rId6" w:history="1">
              <w:r>
                <w:rPr>
                  <w:color w:val="0000EE"/>
                  <w:sz w:val="20"/>
                  <w:szCs w:val="20"/>
                  <w:u w:val="single" w:color="0000EE"/>
                  <w:lang w:val="en-BE" w:eastAsia="en-BE" w:bidi="ar-SA"/>
                </w:rPr>
                <w:t>http://timiryazevsky.msk.sudrf.ru</w:t>
              </w:r>
            </w:hyperlink>
          </w:p>
          <w:p w14:paraId="644E41C5" w14:textId="77777777" w:rsidR="00000000" w:rsidRDefault="00BC176C">
            <w:pPr>
              <w:widowControl w:val="0"/>
              <w:jc w:val="center"/>
              <w:rPr>
                <w:color w:val="000000"/>
                <w:sz w:val="20"/>
                <w:szCs w:val="20"/>
                <w:lang w:val="en-BE" w:eastAsia="en-BE" w:bidi="ar-SA"/>
              </w:rPr>
            </w:pPr>
          </w:p>
          <w:p w14:paraId="293E20F9" w14:textId="77777777" w:rsidR="00000000" w:rsidRDefault="00BC176C">
            <w:pPr>
              <w:widowControl w:val="0"/>
              <w:jc w:val="center"/>
              <w:rPr>
                <w:color w:val="000000"/>
                <w:sz w:val="16"/>
                <w:szCs w:val="16"/>
                <w:lang w:val="en-BE" w:eastAsia="en-BE" w:bidi="ar-SA"/>
              </w:rPr>
            </w:pPr>
            <w:r>
              <w:rPr>
                <w:color w:val="000000"/>
                <w:sz w:val="16"/>
                <w:szCs w:val="16"/>
                <w:lang w:val="en-BE" w:eastAsia="en-BE" w:bidi="ar-SA"/>
              </w:rPr>
              <w:t xml:space="preserve">№ </w:t>
            </w:r>
            <w:r>
              <w:rPr>
                <w:color w:val="000000"/>
                <w:sz w:val="16"/>
                <w:szCs w:val="16"/>
                <w:u w:val="single" w:color="000000"/>
                <w:lang w:val="en-BE" w:eastAsia="en-BE" w:bidi="ar-SA"/>
              </w:rPr>
              <w:t>_            2-23/22</w:t>
            </w:r>
          </w:p>
        </w:tc>
        <w:tc>
          <w:tcPr>
            <w:tcW w:w="1325" w:type="dxa"/>
            <w:tcMar>
              <w:top w:w="5" w:type="dxa"/>
              <w:left w:w="113" w:type="dxa"/>
              <w:bottom w:w="5" w:type="dxa"/>
              <w:right w:w="113" w:type="dxa"/>
            </w:tcMar>
            <w:hideMark/>
          </w:tcPr>
          <w:p w14:paraId="4F83B457" w14:textId="77777777" w:rsidR="00000000" w:rsidRDefault="00BC176C">
            <w:pPr>
              <w:keepNext/>
              <w:jc w:val="center"/>
              <w:rPr>
                <w:color w:val="000000"/>
                <w:sz w:val="28"/>
                <w:szCs w:val="28"/>
                <w:lang w:val="en-BE" w:eastAsia="en-BE" w:bidi="ar-SA"/>
              </w:rPr>
            </w:pPr>
          </w:p>
        </w:tc>
        <w:tc>
          <w:tcPr>
            <w:tcW w:w="3829" w:type="dxa"/>
            <w:tcMar>
              <w:top w:w="5" w:type="dxa"/>
              <w:left w:w="113" w:type="dxa"/>
              <w:bottom w:w="5" w:type="dxa"/>
              <w:right w:w="113" w:type="dxa"/>
            </w:tcMar>
            <w:hideMark/>
          </w:tcPr>
          <w:p w14:paraId="0AAA5D2D" w14:textId="77777777" w:rsidR="00000000" w:rsidRDefault="00BC176C">
            <w:pPr>
              <w:widowControl w:val="0"/>
              <w:jc w:val="center"/>
              <w:rPr>
                <w:color w:val="000000"/>
                <w:sz w:val="28"/>
                <w:szCs w:val="28"/>
                <w:lang w:val="en-BE" w:eastAsia="en-BE" w:bidi="ar-SA"/>
              </w:rPr>
            </w:pPr>
            <w:r>
              <w:rPr>
                <w:b/>
                <w:bCs/>
                <w:color w:val="000000"/>
                <w:sz w:val="28"/>
                <w:szCs w:val="28"/>
                <w:lang w:val="en-BE" w:eastAsia="en-BE" w:bidi="ar-SA"/>
              </w:rPr>
              <w:t>Медведев И.С.</w:t>
            </w:r>
          </w:p>
          <w:p w14:paraId="44C54C95" w14:textId="77777777" w:rsidR="00000000" w:rsidRDefault="00BC176C">
            <w:pPr>
              <w:widowControl w:val="0"/>
              <w:jc w:val="center"/>
              <w:rPr>
                <w:color w:val="000000"/>
                <w:sz w:val="28"/>
                <w:szCs w:val="28"/>
                <w:lang w:val="en-BE" w:eastAsia="en-BE" w:bidi="ar-SA"/>
              </w:rPr>
            </w:pPr>
          </w:p>
          <w:p w14:paraId="6017C3AC" w14:textId="77777777" w:rsidR="00000000" w:rsidRDefault="00BC176C">
            <w:pPr>
              <w:widowControl w:val="0"/>
              <w:jc w:val="center"/>
              <w:rPr>
                <w:color w:val="000000"/>
                <w:sz w:val="28"/>
                <w:szCs w:val="28"/>
                <w:lang w:val="en-BE" w:eastAsia="en-BE" w:bidi="ar-SA"/>
              </w:rPr>
            </w:pPr>
            <w:r>
              <w:rPr>
                <w:b/>
                <w:bCs/>
                <w:color w:val="000000"/>
                <w:sz w:val="28"/>
                <w:szCs w:val="28"/>
                <w:lang w:val="en-BE" w:eastAsia="en-BE" w:bidi="ar-SA"/>
              </w:rPr>
              <w:t>Комиссарова Г.В.</w:t>
            </w:r>
          </w:p>
          <w:p w14:paraId="0ABA8BA2" w14:textId="77777777" w:rsidR="00000000" w:rsidRDefault="00BC176C">
            <w:pPr>
              <w:widowControl w:val="0"/>
              <w:jc w:val="center"/>
              <w:rPr>
                <w:color w:val="000000"/>
                <w:sz w:val="28"/>
                <w:szCs w:val="28"/>
                <w:lang w:val="en-BE" w:eastAsia="en-BE" w:bidi="ar-SA"/>
              </w:rPr>
            </w:pPr>
          </w:p>
          <w:p w14:paraId="318B79C7" w14:textId="77777777" w:rsidR="00000000" w:rsidRDefault="00BC176C">
            <w:pPr>
              <w:widowControl w:val="0"/>
              <w:jc w:val="center"/>
              <w:rPr>
                <w:color w:val="000000"/>
                <w:sz w:val="28"/>
                <w:szCs w:val="28"/>
                <w:lang w:val="en-BE" w:eastAsia="en-BE" w:bidi="ar-SA"/>
              </w:rPr>
            </w:pPr>
            <w:r>
              <w:rPr>
                <w:b/>
                <w:bCs/>
                <w:color w:val="000000"/>
                <w:sz w:val="28"/>
                <w:szCs w:val="28"/>
                <w:lang w:val="en-BE" w:eastAsia="en-BE" w:bidi="ar-SA"/>
              </w:rPr>
              <w:t>ПАО Сбербанк</w:t>
            </w:r>
          </w:p>
          <w:p w14:paraId="4ECB9C69" w14:textId="77777777" w:rsidR="00000000" w:rsidRDefault="00BC176C">
            <w:pPr>
              <w:widowControl w:val="0"/>
              <w:jc w:val="center"/>
              <w:rPr>
                <w:color w:val="000000"/>
                <w:sz w:val="28"/>
                <w:szCs w:val="28"/>
                <w:lang w:val="en-BE" w:eastAsia="en-BE" w:bidi="ar-SA"/>
              </w:rPr>
            </w:pPr>
          </w:p>
          <w:p w14:paraId="743C4F2B" w14:textId="77777777" w:rsidR="00000000" w:rsidRDefault="00BC176C">
            <w:pPr>
              <w:widowControl w:val="0"/>
              <w:rPr>
                <w:color w:val="000000"/>
                <w:sz w:val="28"/>
                <w:szCs w:val="28"/>
                <w:lang w:val="en-BE" w:eastAsia="en-BE" w:bidi="ar-SA"/>
              </w:rPr>
            </w:pPr>
          </w:p>
          <w:p w14:paraId="48B61B75" w14:textId="77777777" w:rsidR="00000000" w:rsidRDefault="00BC176C">
            <w:pPr>
              <w:widowControl w:val="0"/>
              <w:jc w:val="center"/>
              <w:rPr>
                <w:color w:val="000000"/>
                <w:sz w:val="28"/>
                <w:szCs w:val="28"/>
                <w:lang w:val="en-BE" w:eastAsia="en-BE" w:bidi="ar-SA"/>
              </w:rPr>
            </w:pPr>
          </w:p>
        </w:tc>
      </w:tr>
    </w:tbl>
    <w:p w14:paraId="261848F4" w14:textId="77777777" w:rsidR="00000000" w:rsidRDefault="00BC176C">
      <w:pPr>
        <w:widowControl w:val="0"/>
        <w:ind w:right="5"/>
        <w:jc w:val="both"/>
        <w:rPr>
          <w:sz w:val="28"/>
          <w:szCs w:val="28"/>
          <w:lang w:val="en-BE" w:eastAsia="en-BE" w:bidi="ar-SA"/>
        </w:rPr>
      </w:pPr>
      <w:r>
        <w:rPr>
          <w:sz w:val="28"/>
          <w:szCs w:val="28"/>
          <w:lang w:val="en-BE" w:eastAsia="en-BE" w:bidi="ar-SA"/>
        </w:rPr>
        <w:t> </w:t>
      </w:r>
    </w:p>
    <w:p w14:paraId="0CB37629" w14:textId="77777777" w:rsidR="00000000" w:rsidRDefault="00BC176C">
      <w:pPr>
        <w:jc w:val="both"/>
        <w:rPr>
          <w:sz w:val="28"/>
          <w:szCs w:val="28"/>
          <w:lang w:val="en-BE" w:eastAsia="en-BE" w:bidi="ar-SA"/>
        </w:rPr>
      </w:pPr>
      <w:r>
        <w:rPr>
          <w:sz w:val="28"/>
          <w:szCs w:val="28"/>
          <w:lang w:val="en-BE" w:eastAsia="en-BE" w:bidi="ar-SA"/>
        </w:rPr>
        <w:t> </w:t>
      </w:r>
    </w:p>
    <w:p w14:paraId="5BC8BB3D" w14:textId="77777777" w:rsidR="00000000" w:rsidRDefault="00BC176C">
      <w:pPr>
        <w:ind w:firstLine="708"/>
        <w:jc w:val="both"/>
        <w:rPr>
          <w:sz w:val="28"/>
          <w:szCs w:val="28"/>
          <w:lang w:val="en-BE" w:eastAsia="en-BE" w:bidi="ar-SA"/>
        </w:rPr>
      </w:pPr>
      <w:r>
        <w:rPr>
          <w:sz w:val="28"/>
          <w:szCs w:val="28"/>
          <w:lang w:val="en-BE" w:eastAsia="en-BE" w:bidi="ar-SA"/>
        </w:rPr>
        <w:t>Тимирязевский районный суд</w:t>
      </w:r>
      <w:r>
        <w:rPr>
          <w:sz w:val="28"/>
          <w:szCs w:val="28"/>
          <w:lang w:val="en-BE" w:eastAsia="en-BE" w:bidi="ar-SA"/>
        </w:rPr>
        <w:t xml:space="preserve"> </w:t>
      </w:r>
      <w:r>
        <w:rPr>
          <w:rStyle w:val="cat-Addressgrp-0rplc-547"/>
          <w:sz w:val="28"/>
          <w:szCs w:val="28"/>
          <w:lang w:val="en-BE" w:eastAsia="en-BE" w:bidi="ar-SA"/>
        </w:rPr>
        <w:t>адрес</w:t>
      </w:r>
      <w:r>
        <w:rPr>
          <w:sz w:val="28"/>
          <w:szCs w:val="28"/>
          <w:lang w:val="en-BE" w:eastAsia="en-BE" w:bidi="ar-SA"/>
        </w:rPr>
        <w:t xml:space="preserve"> направляет Вам копию мотивированного решения суда по гражданскому делу №2-23/</w:t>
      </w:r>
      <w:r>
        <w:rPr>
          <w:rStyle w:val="cat-Dategrp-25rplc-548"/>
          <w:sz w:val="28"/>
          <w:szCs w:val="28"/>
          <w:lang w:val="en-BE" w:eastAsia="en-BE" w:bidi="ar-SA"/>
        </w:rPr>
        <w:t>дата</w:t>
      </w:r>
      <w:r>
        <w:rPr>
          <w:sz w:val="28"/>
          <w:szCs w:val="28"/>
          <w:lang w:val="en-BE" w:eastAsia="en-BE" w:bidi="ar-SA"/>
        </w:rPr>
        <w:t xml:space="preserve"> по иску Медведева Игоря Сергеевича к Комиссаровой Галине Викторовне о признании недостойным наследником, включении имущества в наследственную массу и признании права с</w:t>
      </w:r>
      <w:r>
        <w:rPr>
          <w:sz w:val="28"/>
          <w:szCs w:val="28"/>
          <w:lang w:val="en-BE" w:eastAsia="en-BE" w:bidi="ar-SA"/>
        </w:rPr>
        <w:t>обственности, по встречному иску Комиссаровой Галины Викторовны к Медведеву Игорю Сергеевичу о признании имущества совместной собственностью супругов и признании права собственности.</w:t>
      </w:r>
    </w:p>
    <w:p w14:paraId="3EC403C7" w14:textId="77777777" w:rsidR="00000000" w:rsidRDefault="00BC176C">
      <w:pPr>
        <w:ind w:firstLine="708"/>
        <w:jc w:val="both"/>
        <w:rPr>
          <w:sz w:val="28"/>
          <w:szCs w:val="28"/>
          <w:lang w:val="en-BE" w:eastAsia="en-BE" w:bidi="ar-SA"/>
        </w:rPr>
      </w:pPr>
    </w:p>
    <w:p w14:paraId="00D1C35C" w14:textId="77777777" w:rsidR="00000000" w:rsidRDefault="00BC176C">
      <w:pPr>
        <w:ind w:firstLine="708"/>
        <w:jc w:val="both"/>
        <w:rPr>
          <w:sz w:val="28"/>
          <w:szCs w:val="28"/>
          <w:lang w:val="en-BE" w:eastAsia="en-BE" w:bidi="ar-SA"/>
        </w:rPr>
      </w:pPr>
      <w:r>
        <w:rPr>
          <w:sz w:val="28"/>
          <w:szCs w:val="28"/>
          <w:lang w:val="en-BE" w:eastAsia="en-BE" w:bidi="ar-SA"/>
        </w:rPr>
        <w:t>Приложение: копия мотивированного решения суда</w:t>
      </w:r>
    </w:p>
    <w:p w14:paraId="0A4060A4" w14:textId="77777777" w:rsidR="00000000" w:rsidRDefault="00BC176C">
      <w:pPr>
        <w:ind w:firstLine="708"/>
        <w:jc w:val="both"/>
        <w:rPr>
          <w:sz w:val="28"/>
          <w:szCs w:val="28"/>
          <w:lang w:val="en-BE" w:eastAsia="en-BE" w:bidi="ar-SA"/>
        </w:rPr>
      </w:pPr>
    </w:p>
    <w:p w14:paraId="62C81A3E" w14:textId="77777777" w:rsidR="00000000" w:rsidRDefault="00BC176C">
      <w:pPr>
        <w:jc w:val="center"/>
        <w:rPr>
          <w:sz w:val="28"/>
          <w:szCs w:val="28"/>
          <w:lang w:val="en-BE" w:eastAsia="en-BE" w:bidi="ar-SA"/>
        </w:rPr>
      </w:pPr>
      <w:r>
        <w:rPr>
          <w:sz w:val="28"/>
          <w:szCs w:val="28"/>
          <w:lang w:val="en-BE" w:eastAsia="en-BE" w:bidi="ar-SA"/>
        </w:rPr>
        <w:t xml:space="preserve">Судья                   </w:t>
      </w:r>
      <w:r>
        <w:rPr>
          <w:sz w:val="28"/>
          <w:szCs w:val="28"/>
          <w:lang w:val="en-BE" w:eastAsia="en-BE" w:bidi="ar-SA"/>
        </w:rPr>
        <w:t xml:space="preserve">                                                  </w:t>
      </w:r>
      <w:r>
        <w:rPr>
          <w:rStyle w:val="cat-FIOgrp-80rplc-553"/>
          <w:sz w:val="28"/>
          <w:szCs w:val="28"/>
          <w:lang w:val="en-BE" w:eastAsia="en-BE" w:bidi="ar-SA"/>
        </w:rPr>
        <w:t>фио</w:t>
      </w:r>
      <w:r>
        <w:rPr>
          <w:sz w:val="28"/>
          <w:szCs w:val="28"/>
          <w:lang w:val="en-BE" w:eastAsia="en-BE" w:bidi="ar-SA"/>
        </w:rPr>
        <w:t>А</w:t>
      </w:r>
    </w:p>
    <w:p w14:paraId="31A39760" w14:textId="77777777" w:rsidR="00000000" w:rsidRDefault="00BC176C">
      <w:pPr>
        <w:ind w:firstLine="720"/>
        <w:jc w:val="both"/>
        <w:rPr>
          <w:sz w:val="28"/>
          <w:szCs w:val="28"/>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176C"/>
    <w:rsid w:val="00BC176C"/>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6634A5A"/>
  <w15:chartTrackingRefBased/>
  <w15:docId w15:val="{54C4A9A7-55F5-4D12-A7D5-0750C42CF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Dategrp-23rplc-0">
    <w:name w:val="cat-Date grp-23 rplc-0"/>
    <w:basedOn w:val="a0"/>
  </w:style>
  <w:style w:type="character" w:customStyle="1" w:styleId="cat-Dategrp-24rplc-1">
    <w:name w:val="cat-Date grp-24 rplc-1"/>
    <w:basedOn w:val="a0"/>
  </w:style>
  <w:style w:type="character" w:customStyle="1" w:styleId="cat-Addressgrp-0rplc-2">
    <w:name w:val="cat-Address grp-0 rplc-2"/>
    <w:basedOn w:val="a0"/>
  </w:style>
  <w:style w:type="character" w:customStyle="1" w:styleId="cat-Addressgrp-0rplc-3">
    <w:name w:val="cat-Address grp-0 rplc-3"/>
    <w:basedOn w:val="a0"/>
  </w:style>
  <w:style w:type="character" w:customStyle="1" w:styleId="cat-FIOgrp-55rplc-5">
    <w:name w:val="cat-FIO grp-55 rplc-5"/>
    <w:basedOn w:val="a0"/>
  </w:style>
  <w:style w:type="character" w:customStyle="1" w:styleId="cat-Dategrp-25rplc-6">
    <w:name w:val="cat-Date grp-25 rplc-6"/>
    <w:basedOn w:val="a0"/>
  </w:style>
  <w:style w:type="character" w:customStyle="1" w:styleId="cat-UserDefinedgrp-104rplc-13">
    <w:name w:val="cat-UserDefined grp-104 rplc-13"/>
    <w:basedOn w:val="a0"/>
  </w:style>
  <w:style w:type="character" w:customStyle="1" w:styleId="cat-Sumgrp-81rplc-14">
    <w:name w:val="cat-Sum grp-81 rplc-14"/>
    <w:basedOn w:val="a0"/>
  </w:style>
  <w:style w:type="character" w:customStyle="1" w:styleId="cat-Dategrp-26rplc-15">
    <w:name w:val="cat-Date grp-26 rplc-15"/>
    <w:basedOn w:val="a0"/>
  </w:style>
  <w:style w:type="character" w:customStyle="1" w:styleId="cat-Addressgrp-3rplc-17">
    <w:name w:val="cat-Address grp-3 rplc-17"/>
    <w:basedOn w:val="a0"/>
  </w:style>
  <w:style w:type="character" w:customStyle="1" w:styleId="cat-Addressgrp-4rplc-18">
    <w:name w:val="cat-Address grp-4 rplc-18"/>
    <w:basedOn w:val="a0"/>
  </w:style>
  <w:style w:type="character" w:customStyle="1" w:styleId="cat-UserDefinedgrp-111rplc-19">
    <w:name w:val="cat-UserDefined grp-111 rplc-19"/>
    <w:basedOn w:val="a0"/>
  </w:style>
  <w:style w:type="character" w:customStyle="1" w:styleId="cat-UserDefinedgrp-105rplc-20">
    <w:name w:val="cat-UserDefined grp-105 rplc-20"/>
    <w:basedOn w:val="a0"/>
  </w:style>
  <w:style w:type="character" w:customStyle="1" w:styleId="cat-Addressgrp-5rplc-21">
    <w:name w:val="cat-Address grp-5 rplc-21"/>
    <w:basedOn w:val="a0"/>
  </w:style>
  <w:style w:type="character" w:customStyle="1" w:styleId="cat-Addressgrp-1rplc-22">
    <w:name w:val="cat-Address grp-1 rplc-22"/>
    <w:basedOn w:val="a0"/>
  </w:style>
  <w:style w:type="character" w:customStyle="1" w:styleId="cat-Addressgrp-2rplc-23">
    <w:name w:val="cat-Address grp-2 rplc-23"/>
    <w:basedOn w:val="a0"/>
  </w:style>
  <w:style w:type="character" w:customStyle="1" w:styleId="cat-UserDefinedgrp-106rplc-24">
    <w:name w:val="cat-UserDefined grp-106 rplc-24"/>
    <w:basedOn w:val="a0"/>
  </w:style>
  <w:style w:type="character" w:customStyle="1" w:styleId="cat-UserDefinedgrp-111rplc-25">
    <w:name w:val="cat-UserDefined grp-111 rplc-25"/>
    <w:basedOn w:val="a0"/>
  </w:style>
  <w:style w:type="character" w:customStyle="1" w:styleId="cat-Addressgrp-5rplc-26">
    <w:name w:val="cat-Address grp-5 rplc-26"/>
    <w:basedOn w:val="a0"/>
  </w:style>
  <w:style w:type="character" w:customStyle="1" w:styleId="cat-Addressgrp-1rplc-27">
    <w:name w:val="cat-Address grp-1 rplc-27"/>
    <w:basedOn w:val="a0"/>
  </w:style>
  <w:style w:type="character" w:customStyle="1" w:styleId="cat-Addressgrp-2rplc-28">
    <w:name w:val="cat-Address grp-2 rplc-28"/>
    <w:basedOn w:val="a0"/>
  </w:style>
  <w:style w:type="character" w:customStyle="1" w:styleId="cat-UserDefinedgrp-106rplc-29">
    <w:name w:val="cat-UserDefined grp-106 rplc-29"/>
    <w:basedOn w:val="a0"/>
  </w:style>
  <w:style w:type="character" w:customStyle="1" w:styleId="cat-UserDefinedgrp-103rplc-30">
    <w:name w:val="cat-UserDefined grp-103 rplc-30"/>
    <w:basedOn w:val="a0"/>
  </w:style>
  <w:style w:type="character" w:customStyle="1" w:styleId="cat-FIOgrp-56rplc-31">
    <w:name w:val="cat-FIO grp-56 rplc-31"/>
    <w:basedOn w:val="a0"/>
  </w:style>
  <w:style w:type="character" w:customStyle="1" w:styleId="cat-UserDefinedgrp-102rplc-32">
    <w:name w:val="cat-UserDefined grp-102 rplc-32"/>
    <w:basedOn w:val="a0"/>
  </w:style>
  <w:style w:type="character" w:customStyle="1" w:styleId="cat-Dategrp-28rplc-33">
    <w:name w:val="cat-Date grp-28 rplc-33"/>
    <w:basedOn w:val="a0"/>
  </w:style>
  <w:style w:type="character" w:customStyle="1" w:styleId="cat-FIOgrp-57rplc-34">
    <w:name w:val="cat-FIO grp-57 rplc-34"/>
    <w:basedOn w:val="a0"/>
  </w:style>
  <w:style w:type="character" w:customStyle="1" w:styleId="cat-Dategrp-27rplc-35">
    <w:name w:val="cat-Date grp-27 rplc-35"/>
    <w:basedOn w:val="a0"/>
  </w:style>
  <w:style w:type="character" w:customStyle="1" w:styleId="cat-FIOgrp-57rplc-37">
    <w:name w:val="cat-FIO grp-57 rplc-37"/>
    <w:basedOn w:val="a0"/>
  </w:style>
  <w:style w:type="character" w:customStyle="1" w:styleId="cat-Dategrp-27rplc-38">
    <w:name w:val="cat-Date grp-27 rplc-38"/>
    <w:basedOn w:val="a0"/>
  </w:style>
  <w:style w:type="character" w:customStyle="1" w:styleId="cat-UserDefinedgrp-104rplc-39">
    <w:name w:val="cat-UserDefined grp-104 rplc-39"/>
    <w:basedOn w:val="a0"/>
  </w:style>
  <w:style w:type="character" w:customStyle="1" w:styleId="cat-Sumgrp-82rplc-40">
    <w:name w:val="cat-Sum grp-82 rplc-40"/>
    <w:basedOn w:val="a0"/>
  </w:style>
  <w:style w:type="character" w:customStyle="1" w:styleId="cat-Addressgrp-3rplc-42">
    <w:name w:val="cat-Address grp-3 rplc-42"/>
    <w:basedOn w:val="a0"/>
  </w:style>
  <w:style w:type="character" w:customStyle="1" w:styleId="cat-Addressgrp-4rplc-43">
    <w:name w:val="cat-Address grp-4 rplc-43"/>
    <w:basedOn w:val="a0"/>
  </w:style>
  <w:style w:type="character" w:customStyle="1" w:styleId="cat-UserDefinedgrp-111rplc-44">
    <w:name w:val="cat-UserDefined grp-111 rplc-44"/>
    <w:basedOn w:val="a0"/>
  </w:style>
  <w:style w:type="character" w:customStyle="1" w:styleId="cat-UserDefinedgrp-105rplc-45">
    <w:name w:val="cat-UserDefined grp-105 rplc-45"/>
    <w:basedOn w:val="a0"/>
  </w:style>
  <w:style w:type="character" w:customStyle="1" w:styleId="cat-Addressgrp-5rplc-46">
    <w:name w:val="cat-Address grp-5 rplc-46"/>
    <w:basedOn w:val="a0"/>
  </w:style>
  <w:style w:type="character" w:customStyle="1" w:styleId="cat-Addressgrp-1rplc-47">
    <w:name w:val="cat-Address grp-1 rplc-47"/>
    <w:basedOn w:val="a0"/>
  </w:style>
  <w:style w:type="character" w:customStyle="1" w:styleId="cat-Addressgrp-2rplc-48">
    <w:name w:val="cat-Address grp-2 rplc-48"/>
    <w:basedOn w:val="a0"/>
  </w:style>
  <w:style w:type="character" w:customStyle="1" w:styleId="cat-UserDefinedgrp-106rplc-49">
    <w:name w:val="cat-UserDefined grp-106 rplc-49"/>
    <w:basedOn w:val="a0"/>
  </w:style>
  <w:style w:type="character" w:customStyle="1" w:styleId="cat-UserDefinedgrp-111rplc-50">
    <w:name w:val="cat-UserDefined grp-111 rplc-50"/>
    <w:basedOn w:val="a0"/>
  </w:style>
  <w:style w:type="character" w:customStyle="1" w:styleId="cat-Addressgrp-5rplc-51">
    <w:name w:val="cat-Address grp-5 rplc-51"/>
    <w:basedOn w:val="a0"/>
  </w:style>
  <w:style w:type="character" w:customStyle="1" w:styleId="cat-Addressgrp-1rplc-52">
    <w:name w:val="cat-Address grp-1 rplc-52"/>
    <w:basedOn w:val="a0"/>
  </w:style>
  <w:style w:type="character" w:customStyle="1" w:styleId="cat-Addressgrp-2rplc-53">
    <w:name w:val="cat-Address grp-2 rplc-53"/>
    <w:basedOn w:val="a0"/>
  </w:style>
  <w:style w:type="character" w:customStyle="1" w:styleId="cat-UserDefinedgrp-106rplc-54">
    <w:name w:val="cat-UserDefined grp-106 rplc-54"/>
    <w:basedOn w:val="a0"/>
  </w:style>
  <w:style w:type="character" w:customStyle="1" w:styleId="cat-UserDefinedgrp-103rplc-55">
    <w:name w:val="cat-UserDefined grp-103 rplc-55"/>
    <w:basedOn w:val="a0"/>
  </w:style>
  <w:style w:type="character" w:customStyle="1" w:styleId="cat-FIOgrp-56rplc-56">
    <w:name w:val="cat-FIO grp-56 rplc-56"/>
    <w:basedOn w:val="a0"/>
  </w:style>
  <w:style w:type="character" w:customStyle="1" w:styleId="cat-UserDefinedgrp-102rplc-57">
    <w:name w:val="cat-UserDefined grp-102 rplc-57"/>
    <w:basedOn w:val="a0"/>
  </w:style>
  <w:style w:type="character" w:customStyle="1" w:styleId="cat-Dategrp-28rplc-58">
    <w:name w:val="cat-Date grp-28 rplc-58"/>
    <w:basedOn w:val="a0"/>
  </w:style>
  <w:style w:type="character" w:customStyle="1" w:styleId="cat-FIOgrp-57rplc-59">
    <w:name w:val="cat-FIO grp-57 rplc-59"/>
    <w:basedOn w:val="a0"/>
  </w:style>
  <w:style w:type="character" w:customStyle="1" w:styleId="cat-Dategrp-27rplc-60">
    <w:name w:val="cat-Date grp-27 rplc-60"/>
    <w:basedOn w:val="a0"/>
  </w:style>
  <w:style w:type="character" w:customStyle="1" w:styleId="cat-UserDefinedgrp-104rplc-61">
    <w:name w:val="cat-UserDefined grp-104 rplc-61"/>
    <w:basedOn w:val="a0"/>
  </w:style>
  <w:style w:type="character" w:customStyle="1" w:styleId="cat-Sumgrp-82rplc-62">
    <w:name w:val="cat-Sum grp-82 rplc-62"/>
    <w:basedOn w:val="a0"/>
  </w:style>
  <w:style w:type="character" w:customStyle="1" w:styleId="cat-Addressgrp-3rplc-64">
    <w:name w:val="cat-Address grp-3 rplc-64"/>
    <w:basedOn w:val="a0"/>
  </w:style>
  <w:style w:type="character" w:customStyle="1" w:styleId="cat-Addressgrp-4rplc-65">
    <w:name w:val="cat-Address grp-4 rplc-65"/>
    <w:basedOn w:val="a0"/>
  </w:style>
  <w:style w:type="character" w:customStyle="1" w:styleId="cat-UserDefinedgrp-111rplc-66">
    <w:name w:val="cat-UserDefined grp-111 rplc-66"/>
    <w:basedOn w:val="a0"/>
  </w:style>
  <w:style w:type="character" w:customStyle="1" w:styleId="cat-UserDefinedgrp-105rplc-67">
    <w:name w:val="cat-UserDefined grp-105 rplc-67"/>
    <w:basedOn w:val="a0"/>
  </w:style>
  <w:style w:type="character" w:customStyle="1" w:styleId="cat-Addressgrp-5rplc-68">
    <w:name w:val="cat-Address grp-5 rplc-68"/>
    <w:basedOn w:val="a0"/>
  </w:style>
  <w:style w:type="character" w:customStyle="1" w:styleId="cat-Addressgrp-1rplc-69">
    <w:name w:val="cat-Address grp-1 rplc-69"/>
    <w:basedOn w:val="a0"/>
  </w:style>
  <w:style w:type="character" w:customStyle="1" w:styleId="cat-Addressgrp-2rplc-70">
    <w:name w:val="cat-Address grp-2 rplc-70"/>
    <w:basedOn w:val="a0"/>
  </w:style>
  <w:style w:type="character" w:customStyle="1" w:styleId="cat-UserDefinedgrp-106rplc-71">
    <w:name w:val="cat-UserDefined grp-106 rplc-71"/>
    <w:basedOn w:val="a0"/>
  </w:style>
  <w:style w:type="character" w:customStyle="1" w:styleId="cat-UserDefinedgrp-111rplc-72">
    <w:name w:val="cat-UserDefined grp-111 rplc-72"/>
    <w:basedOn w:val="a0"/>
  </w:style>
  <w:style w:type="character" w:customStyle="1" w:styleId="cat-Addressgrp-5rplc-73">
    <w:name w:val="cat-Address grp-5 rplc-73"/>
    <w:basedOn w:val="a0"/>
  </w:style>
  <w:style w:type="character" w:customStyle="1" w:styleId="cat-Addressgrp-1rplc-74">
    <w:name w:val="cat-Address grp-1 rplc-74"/>
    <w:basedOn w:val="a0"/>
  </w:style>
  <w:style w:type="character" w:customStyle="1" w:styleId="cat-Addressgrp-2rplc-75">
    <w:name w:val="cat-Address grp-2 rplc-75"/>
    <w:basedOn w:val="a0"/>
  </w:style>
  <w:style w:type="character" w:customStyle="1" w:styleId="cat-UserDefinedgrp-106rplc-76">
    <w:name w:val="cat-UserDefined grp-106 rplc-76"/>
    <w:basedOn w:val="a0"/>
  </w:style>
  <w:style w:type="character" w:customStyle="1" w:styleId="cat-UserDefinedgrp-103rplc-77">
    <w:name w:val="cat-UserDefined grp-103 rplc-77"/>
    <w:basedOn w:val="a0"/>
  </w:style>
  <w:style w:type="character" w:customStyle="1" w:styleId="cat-FIOgrp-56rplc-78">
    <w:name w:val="cat-FIO grp-56 rplc-78"/>
    <w:basedOn w:val="a0"/>
  </w:style>
  <w:style w:type="character" w:customStyle="1" w:styleId="cat-UserDefinedgrp-102rplc-79">
    <w:name w:val="cat-UserDefined grp-102 rplc-79"/>
    <w:basedOn w:val="a0"/>
  </w:style>
  <w:style w:type="character" w:customStyle="1" w:styleId="cat-Dategrp-28rplc-80">
    <w:name w:val="cat-Date grp-28 rplc-80"/>
    <w:basedOn w:val="a0"/>
  </w:style>
  <w:style w:type="character" w:customStyle="1" w:styleId="cat-FIOgrp-58rplc-81">
    <w:name w:val="cat-FIO grp-58 rplc-81"/>
    <w:basedOn w:val="a0"/>
  </w:style>
  <w:style w:type="character" w:customStyle="1" w:styleId="cat-Dategrp-29rplc-82">
    <w:name w:val="cat-Date grp-29 rplc-82"/>
    <w:basedOn w:val="a0"/>
  </w:style>
  <w:style w:type="character" w:customStyle="1" w:styleId="cat-UserDefinedgrp-104rplc-83">
    <w:name w:val="cat-UserDefined grp-104 rplc-83"/>
    <w:basedOn w:val="a0"/>
  </w:style>
  <w:style w:type="character" w:customStyle="1" w:styleId="cat-Sumgrp-83rplc-84">
    <w:name w:val="cat-Sum grp-83 rplc-84"/>
    <w:basedOn w:val="a0"/>
  </w:style>
  <w:style w:type="character" w:customStyle="1" w:styleId="cat-Addressgrp-3rplc-86">
    <w:name w:val="cat-Address grp-3 rplc-86"/>
    <w:basedOn w:val="a0"/>
  </w:style>
  <w:style w:type="character" w:customStyle="1" w:styleId="cat-Addressgrp-4rplc-87">
    <w:name w:val="cat-Address grp-4 rplc-87"/>
    <w:basedOn w:val="a0"/>
  </w:style>
  <w:style w:type="character" w:customStyle="1" w:styleId="cat-UserDefinedgrp-111rplc-88">
    <w:name w:val="cat-UserDefined grp-111 rplc-88"/>
    <w:basedOn w:val="a0"/>
  </w:style>
  <w:style w:type="character" w:customStyle="1" w:styleId="cat-UserDefinedgrp-105rplc-89">
    <w:name w:val="cat-UserDefined grp-105 rplc-89"/>
    <w:basedOn w:val="a0"/>
  </w:style>
  <w:style w:type="character" w:customStyle="1" w:styleId="cat-Addressgrp-5rplc-90">
    <w:name w:val="cat-Address grp-5 rplc-90"/>
    <w:basedOn w:val="a0"/>
  </w:style>
  <w:style w:type="character" w:customStyle="1" w:styleId="cat-Addressgrp-1rplc-91">
    <w:name w:val="cat-Address grp-1 rplc-91"/>
    <w:basedOn w:val="a0"/>
  </w:style>
  <w:style w:type="character" w:customStyle="1" w:styleId="cat-Addressgrp-2rplc-92">
    <w:name w:val="cat-Address grp-2 rplc-92"/>
    <w:basedOn w:val="a0"/>
  </w:style>
  <w:style w:type="character" w:customStyle="1" w:styleId="cat-UserDefinedgrp-106rplc-93">
    <w:name w:val="cat-UserDefined grp-106 rplc-93"/>
    <w:basedOn w:val="a0"/>
  </w:style>
  <w:style w:type="character" w:customStyle="1" w:styleId="cat-UserDefinedgrp-111rplc-94">
    <w:name w:val="cat-UserDefined grp-111 rplc-94"/>
    <w:basedOn w:val="a0"/>
  </w:style>
  <w:style w:type="character" w:customStyle="1" w:styleId="cat-Addressgrp-5rplc-95">
    <w:name w:val="cat-Address grp-5 rplc-95"/>
    <w:basedOn w:val="a0"/>
  </w:style>
  <w:style w:type="character" w:customStyle="1" w:styleId="cat-Addressgrp-1rplc-96">
    <w:name w:val="cat-Address grp-1 rplc-96"/>
    <w:basedOn w:val="a0"/>
  </w:style>
  <w:style w:type="character" w:customStyle="1" w:styleId="cat-Addressgrp-2rplc-97">
    <w:name w:val="cat-Address grp-2 rplc-97"/>
    <w:basedOn w:val="a0"/>
  </w:style>
  <w:style w:type="character" w:customStyle="1" w:styleId="cat-UserDefinedgrp-106rplc-98">
    <w:name w:val="cat-UserDefined grp-106 rplc-98"/>
    <w:basedOn w:val="a0"/>
  </w:style>
  <w:style w:type="character" w:customStyle="1" w:styleId="cat-UserDefinedgrp-103rplc-99">
    <w:name w:val="cat-UserDefined grp-103 rplc-99"/>
    <w:basedOn w:val="a0"/>
  </w:style>
  <w:style w:type="character" w:customStyle="1" w:styleId="cat-FIOgrp-56rplc-100">
    <w:name w:val="cat-FIO grp-56 rplc-100"/>
    <w:basedOn w:val="a0"/>
  </w:style>
  <w:style w:type="character" w:customStyle="1" w:styleId="cat-UserDefinedgrp-102rplc-101">
    <w:name w:val="cat-UserDefined grp-102 rplc-101"/>
    <w:basedOn w:val="a0"/>
  </w:style>
  <w:style w:type="character" w:customStyle="1" w:styleId="cat-Dategrp-28rplc-102">
    <w:name w:val="cat-Date grp-28 rplc-102"/>
    <w:basedOn w:val="a0"/>
  </w:style>
  <w:style w:type="character" w:customStyle="1" w:styleId="cat-UserDefinedgrp-104rplc-104">
    <w:name w:val="cat-UserDefined grp-104 rplc-104"/>
    <w:basedOn w:val="a0"/>
  </w:style>
  <w:style w:type="character" w:customStyle="1" w:styleId="cat-Sumgrp-84rplc-105">
    <w:name w:val="cat-Sum grp-84 rplc-105"/>
    <w:basedOn w:val="a0"/>
  </w:style>
  <w:style w:type="character" w:customStyle="1" w:styleId="cat-Addressgrp-3rplc-107">
    <w:name w:val="cat-Address grp-3 rplc-107"/>
    <w:basedOn w:val="a0"/>
  </w:style>
  <w:style w:type="character" w:customStyle="1" w:styleId="cat-Addressgrp-4rplc-108">
    <w:name w:val="cat-Address grp-4 rplc-108"/>
    <w:basedOn w:val="a0"/>
  </w:style>
  <w:style w:type="character" w:customStyle="1" w:styleId="cat-UserDefinedgrp-111rplc-109">
    <w:name w:val="cat-UserDefined grp-111 rplc-109"/>
    <w:basedOn w:val="a0"/>
  </w:style>
  <w:style w:type="character" w:customStyle="1" w:styleId="cat-UserDefinedgrp-105rplc-110">
    <w:name w:val="cat-UserDefined grp-105 rplc-110"/>
    <w:basedOn w:val="a0"/>
  </w:style>
  <w:style w:type="character" w:customStyle="1" w:styleId="cat-Addressgrp-5rplc-111">
    <w:name w:val="cat-Address grp-5 rplc-111"/>
    <w:basedOn w:val="a0"/>
  </w:style>
  <w:style w:type="character" w:customStyle="1" w:styleId="cat-Addressgrp-1rplc-112">
    <w:name w:val="cat-Address grp-1 rplc-112"/>
    <w:basedOn w:val="a0"/>
  </w:style>
  <w:style w:type="character" w:customStyle="1" w:styleId="cat-Addressgrp-2rplc-113">
    <w:name w:val="cat-Address grp-2 rplc-113"/>
    <w:basedOn w:val="a0"/>
  </w:style>
  <w:style w:type="character" w:customStyle="1" w:styleId="cat-UserDefinedgrp-106rplc-114">
    <w:name w:val="cat-UserDefined grp-106 rplc-114"/>
    <w:basedOn w:val="a0"/>
  </w:style>
  <w:style w:type="character" w:customStyle="1" w:styleId="cat-UserDefinedgrp-111rplc-115">
    <w:name w:val="cat-UserDefined grp-111 rplc-115"/>
    <w:basedOn w:val="a0"/>
  </w:style>
  <w:style w:type="character" w:customStyle="1" w:styleId="cat-Addressgrp-5rplc-116">
    <w:name w:val="cat-Address grp-5 rplc-116"/>
    <w:basedOn w:val="a0"/>
  </w:style>
  <w:style w:type="character" w:customStyle="1" w:styleId="cat-Addressgrp-1rplc-117">
    <w:name w:val="cat-Address grp-1 rplc-117"/>
    <w:basedOn w:val="a0"/>
  </w:style>
  <w:style w:type="character" w:customStyle="1" w:styleId="cat-Addressgrp-2rplc-118">
    <w:name w:val="cat-Address grp-2 rplc-118"/>
    <w:basedOn w:val="a0"/>
  </w:style>
  <w:style w:type="character" w:customStyle="1" w:styleId="cat-UserDefinedgrp-106rplc-119">
    <w:name w:val="cat-UserDefined grp-106 rplc-119"/>
    <w:basedOn w:val="a0"/>
  </w:style>
  <w:style w:type="character" w:customStyle="1" w:styleId="cat-UserDefinedgrp-103rplc-120">
    <w:name w:val="cat-UserDefined grp-103 rplc-120"/>
    <w:basedOn w:val="a0"/>
  </w:style>
  <w:style w:type="character" w:customStyle="1" w:styleId="cat-FIOgrp-56rplc-121">
    <w:name w:val="cat-FIO grp-56 rplc-121"/>
    <w:basedOn w:val="a0"/>
  </w:style>
  <w:style w:type="character" w:customStyle="1" w:styleId="cat-UserDefinedgrp-102rplc-122">
    <w:name w:val="cat-UserDefined grp-102 rplc-122"/>
    <w:basedOn w:val="a0"/>
  </w:style>
  <w:style w:type="character" w:customStyle="1" w:styleId="cat-Dategrp-28rplc-123">
    <w:name w:val="cat-Date grp-28 rplc-123"/>
    <w:basedOn w:val="a0"/>
  </w:style>
  <w:style w:type="character" w:customStyle="1" w:styleId="cat-Sumgrp-85rplc-126">
    <w:name w:val="cat-Sum grp-85 rplc-126"/>
    <w:basedOn w:val="a0"/>
  </w:style>
  <w:style w:type="character" w:customStyle="1" w:styleId="cat-Sumgrp-86rplc-127">
    <w:name w:val="cat-Sum grp-86 rplc-127"/>
    <w:basedOn w:val="a0"/>
  </w:style>
  <w:style w:type="character" w:customStyle="1" w:styleId="cat-Addressgrp-0rplc-132">
    <w:name w:val="cat-Address grp-0 rplc-132"/>
    <w:basedOn w:val="a0"/>
  </w:style>
  <w:style w:type="character" w:customStyle="1" w:styleId="cat-Dategrp-23rplc-134">
    <w:name w:val="cat-Date grp-23 rplc-134"/>
    <w:basedOn w:val="a0"/>
  </w:style>
  <w:style w:type="character" w:customStyle="1" w:styleId="cat-Dategrp-24rplc-135">
    <w:name w:val="cat-Date grp-24 rplc-135"/>
    <w:basedOn w:val="a0"/>
  </w:style>
  <w:style w:type="character" w:customStyle="1" w:styleId="cat-Addressgrp-0rplc-136">
    <w:name w:val="cat-Address grp-0 rplc-136"/>
    <w:basedOn w:val="a0"/>
  </w:style>
  <w:style w:type="character" w:customStyle="1" w:styleId="cat-Addressgrp-0rplc-137">
    <w:name w:val="cat-Address grp-0 rplc-137"/>
    <w:basedOn w:val="a0"/>
  </w:style>
  <w:style w:type="character" w:customStyle="1" w:styleId="cat-FIOgrp-55rplc-139">
    <w:name w:val="cat-FIO grp-55 rplc-139"/>
    <w:basedOn w:val="a0"/>
  </w:style>
  <w:style w:type="character" w:customStyle="1" w:styleId="cat-Dategrp-25rplc-140">
    <w:name w:val="cat-Date grp-25 rplc-140"/>
    <w:basedOn w:val="a0"/>
  </w:style>
  <w:style w:type="character" w:customStyle="1" w:styleId="cat-FIOgrp-63rplc-147">
    <w:name w:val="cat-FIO grp-63 rplc-147"/>
    <w:basedOn w:val="a0"/>
  </w:style>
  <w:style w:type="character" w:customStyle="1" w:styleId="cat-PassportDatagrp-98rplc-148">
    <w:name w:val="cat-PassportData grp-98 rplc-148"/>
    <w:basedOn w:val="a0"/>
  </w:style>
  <w:style w:type="character" w:customStyle="1" w:styleId="cat-Dategrp-26rplc-149">
    <w:name w:val="cat-Date grp-26 rplc-149"/>
    <w:basedOn w:val="a0"/>
  </w:style>
  <w:style w:type="character" w:customStyle="1" w:styleId="cat-Dategrp-26rplc-150">
    <w:name w:val="cat-Date grp-26 rplc-150"/>
    <w:basedOn w:val="a0"/>
  </w:style>
  <w:style w:type="character" w:customStyle="1" w:styleId="cat-Sumgrp-87rplc-152">
    <w:name w:val="cat-Sum grp-87 rplc-152"/>
    <w:basedOn w:val="a0"/>
  </w:style>
  <w:style w:type="character" w:customStyle="1" w:styleId="cat-Dategrp-30rplc-153">
    <w:name w:val="cat-Date grp-30 rplc-153"/>
    <w:basedOn w:val="a0"/>
  </w:style>
  <w:style w:type="character" w:customStyle="1" w:styleId="cat-UserDefinedgrp-104rplc-154">
    <w:name w:val="cat-UserDefined grp-104 rplc-154"/>
    <w:basedOn w:val="a0"/>
  </w:style>
  <w:style w:type="character" w:customStyle="1" w:styleId="cat-Sumgrp-88rplc-155">
    <w:name w:val="cat-Sum grp-88 rplc-155"/>
    <w:basedOn w:val="a0"/>
  </w:style>
  <w:style w:type="character" w:customStyle="1" w:styleId="cat-UserDefinedgrp-107rplc-156">
    <w:name w:val="cat-UserDefined grp-107 rplc-156"/>
    <w:basedOn w:val="a0"/>
  </w:style>
  <w:style w:type="character" w:customStyle="1" w:styleId="cat-Sumgrp-89rplc-157">
    <w:name w:val="cat-Sum grp-89 rplc-157"/>
    <w:basedOn w:val="a0"/>
  </w:style>
  <w:style w:type="character" w:customStyle="1" w:styleId="cat-FIOgrp-63rplc-160">
    <w:name w:val="cat-FIO grp-63 rplc-160"/>
    <w:basedOn w:val="a0"/>
  </w:style>
  <w:style w:type="character" w:customStyle="1" w:styleId="cat-UserDefinedgrp-109rplc-161">
    <w:name w:val="cat-UserDefined grp-109 rplc-161"/>
    <w:basedOn w:val="a0"/>
  </w:style>
  <w:style w:type="character" w:customStyle="1" w:styleId="cat-UserDefinedgrp-108rplc-162">
    <w:name w:val="cat-UserDefined grp-108 rplc-162"/>
    <w:basedOn w:val="a0"/>
  </w:style>
  <w:style w:type="character" w:customStyle="1" w:styleId="cat-Sumgrp-90rplc-163">
    <w:name w:val="cat-Sum grp-90 rplc-163"/>
    <w:basedOn w:val="a0"/>
  </w:style>
  <w:style w:type="character" w:customStyle="1" w:styleId="cat-Addressgrp-7rplc-164">
    <w:name w:val="cat-Address grp-7 rplc-164"/>
    <w:basedOn w:val="a0"/>
  </w:style>
  <w:style w:type="character" w:customStyle="1" w:styleId="cat-Addressgrp-8rplc-165">
    <w:name w:val="cat-Address grp-8 rplc-165"/>
    <w:basedOn w:val="a0"/>
  </w:style>
  <w:style w:type="character" w:customStyle="1" w:styleId="cat-Addressgrp-3rplc-166">
    <w:name w:val="cat-Address grp-3 rplc-166"/>
    <w:basedOn w:val="a0"/>
  </w:style>
  <w:style w:type="character" w:customStyle="1" w:styleId="cat-Addressgrp-4rplc-167">
    <w:name w:val="cat-Address grp-4 rplc-167"/>
    <w:basedOn w:val="a0"/>
  </w:style>
  <w:style w:type="character" w:customStyle="1" w:styleId="cat-Addressgrp-5rplc-168">
    <w:name w:val="cat-Address grp-5 rplc-168"/>
    <w:basedOn w:val="a0"/>
  </w:style>
  <w:style w:type="character" w:customStyle="1" w:styleId="cat-Addressgrp-1rplc-169">
    <w:name w:val="cat-Address grp-1 rplc-169"/>
    <w:basedOn w:val="a0"/>
  </w:style>
  <w:style w:type="character" w:customStyle="1" w:styleId="cat-Addressgrp-2rplc-170">
    <w:name w:val="cat-Address grp-2 rplc-170"/>
    <w:basedOn w:val="a0"/>
  </w:style>
  <w:style w:type="character" w:customStyle="1" w:styleId="cat-Addressgrp-5rplc-171">
    <w:name w:val="cat-Address grp-5 rplc-171"/>
    <w:basedOn w:val="a0"/>
  </w:style>
  <w:style w:type="character" w:customStyle="1" w:styleId="cat-Addressgrp-1rplc-172">
    <w:name w:val="cat-Address grp-1 rplc-172"/>
    <w:basedOn w:val="a0"/>
  </w:style>
  <w:style w:type="character" w:customStyle="1" w:styleId="cat-Addressgrp-2rplc-173">
    <w:name w:val="cat-Address grp-2 rplc-173"/>
    <w:basedOn w:val="a0"/>
  </w:style>
  <w:style w:type="character" w:customStyle="1" w:styleId="cat-FIOgrp-56rplc-174">
    <w:name w:val="cat-FIO grp-56 rplc-174"/>
    <w:basedOn w:val="a0"/>
  </w:style>
  <w:style w:type="character" w:customStyle="1" w:styleId="cat-Dategrp-28rplc-175">
    <w:name w:val="cat-Date grp-28 rplc-175"/>
    <w:basedOn w:val="a0"/>
  </w:style>
  <w:style w:type="character" w:customStyle="1" w:styleId="cat-Addressgrp-6rplc-176">
    <w:name w:val="cat-Address grp-6 rplc-176"/>
    <w:basedOn w:val="a0"/>
  </w:style>
  <w:style w:type="character" w:customStyle="1" w:styleId="cat-Addressgrp-9rplc-177">
    <w:name w:val="cat-Address grp-9 rplc-177"/>
    <w:basedOn w:val="a0"/>
  </w:style>
  <w:style w:type="character" w:customStyle="1" w:styleId="cat-Dategrp-26rplc-180">
    <w:name w:val="cat-Date grp-26 rplc-180"/>
    <w:basedOn w:val="a0"/>
  </w:style>
  <w:style w:type="character" w:customStyle="1" w:styleId="cat-FIOgrp-64rplc-181">
    <w:name w:val="cat-FIO grp-64 rplc-181"/>
    <w:basedOn w:val="a0"/>
  </w:style>
  <w:style w:type="character" w:customStyle="1" w:styleId="cat-FIOgrp-65rplc-182">
    <w:name w:val="cat-FIO grp-65 rplc-182"/>
    <w:basedOn w:val="a0"/>
  </w:style>
  <w:style w:type="character" w:customStyle="1" w:styleId="cat-Addressgrp-0rplc-183">
    <w:name w:val="cat-Address grp-0 rplc-183"/>
    <w:basedOn w:val="a0"/>
  </w:style>
  <w:style w:type="character" w:customStyle="1" w:styleId="cat-FIOgrp-66rplc-184">
    <w:name w:val="cat-FIO grp-66 rplc-184"/>
    <w:basedOn w:val="a0"/>
  </w:style>
  <w:style w:type="character" w:customStyle="1" w:styleId="cat-Addressgrp-7rplc-185">
    <w:name w:val="cat-Address grp-7 rplc-185"/>
    <w:basedOn w:val="a0"/>
  </w:style>
  <w:style w:type="character" w:customStyle="1" w:styleId="cat-Addressgrp-0rplc-186">
    <w:name w:val="cat-Address grp-0 rplc-186"/>
    <w:basedOn w:val="a0"/>
  </w:style>
  <w:style w:type="character" w:customStyle="1" w:styleId="cat-Addressgrp-10rplc-187">
    <w:name w:val="cat-Address grp-10 rplc-187"/>
    <w:basedOn w:val="a0"/>
  </w:style>
  <w:style w:type="character" w:customStyle="1" w:styleId="cat-FIOgrp-65rplc-188">
    <w:name w:val="cat-FIO grp-65 rplc-188"/>
    <w:basedOn w:val="a0"/>
  </w:style>
  <w:style w:type="character" w:customStyle="1" w:styleId="cat-FIOgrp-65rplc-189">
    <w:name w:val="cat-FIO grp-65 rplc-189"/>
    <w:basedOn w:val="a0"/>
  </w:style>
  <w:style w:type="character" w:customStyle="1" w:styleId="cat-FIOgrp-63rplc-191">
    <w:name w:val="cat-FIO grp-63 rplc-191"/>
    <w:basedOn w:val="a0"/>
  </w:style>
  <w:style w:type="character" w:customStyle="1" w:styleId="cat-Addressgrp-3rplc-194">
    <w:name w:val="cat-Address grp-3 rplc-194"/>
    <w:basedOn w:val="a0"/>
  </w:style>
  <w:style w:type="character" w:customStyle="1" w:styleId="cat-Addressgrp-11rplc-195">
    <w:name w:val="cat-Address grp-11 rplc-195"/>
    <w:basedOn w:val="a0"/>
  </w:style>
  <w:style w:type="character" w:customStyle="1" w:styleId="cat-FIOgrp-56rplc-196">
    <w:name w:val="cat-FIO grp-56 rplc-196"/>
    <w:basedOn w:val="a0"/>
  </w:style>
  <w:style w:type="character" w:customStyle="1" w:styleId="cat-Dategrp-28rplc-197">
    <w:name w:val="cat-Date grp-28 rplc-197"/>
    <w:basedOn w:val="a0"/>
  </w:style>
  <w:style w:type="character" w:customStyle="1" w:styleId="cat-FIOgrp-63rplc-198">
    <w:name w:val="cat-FIO grp-63 rplc-198"/>
    <w:basedOn w:val="a0"/>
  </w:style>
  <w:style w:type="character" w:customStyle="1" w:styleId="cat-UserDefinedgrp-109rplc-199">
    <w:name w:val="cat-UserDefined grp-109 rplc-199"/>
    <w:basedOn w:val="a0"/>
  </w:style>
  <w:style w:type="character" w:customStyle="1" w:styleId="cat-UserDefinedgrp-108rplc-200">
    <w:name w:val="cat-UserDefined grp-108 rplc-200"/>
    <w:basedOn w:val="a0"/>
  </w:style>
  <w:style w:type="character" w:customStyle="1" w:styleId="cat-FIOgrp-63rplc-202">
    <w:name w:val="cat-FIO grp-63 rplc-202"/>
    <w:basedOn w:val="a0"/>
  </w:style>
  <w:style w:type="character" w:customStyle="1" w:styleId="cat-FIOgrp-67rplc-203">
    <w:name w:val="cat-FIO grp-67 rplc-203"/>
    <w:basedOn w:val="a0"/>
  </w:style>
  <w:style w:type="character" w:customStyle="1" w:styleId="cat-Addressgrp-7rplc-206">
    <w:name w:val="cat-Address grp-7 rplc-206"/>
    <w:basedOn w:val="a0"/>
  </w:style>
  <w:style w:type="character" w:customStyle="1" w:styleId="cat-Addressgrp-12rplc-207">
    <w:name w:val="cat-Address grp-12 rplc-207"/>
    <w:basedOn w:val="a0"/>
  </w:style>
  <w:style w:type="character" w:customStyle="1" w:styleId="cat-FIOgrp-63rplc-209">
    <w:name w:val="cat-FIO grp-63 rplc-209"/>
    <w:basedOn w:val="a0"/>
  </w:style>
  <w:style w:type="character" w:customStyle="1" w:styleId="cat-FIOgrp-64rplc-211">
    <w:name w:val="cat-FIO grp-64 rplc-211"/>
    <w:basedOn w:val="a0"/>
  </w:style>
  <w:style w:type="character" w:customStyle="1" w:styleId="cat-FIOgrp-65rplc-212">
    <w:name w:val="cat-FIO grp-65 rplc-212"/>
    <w:basedOn w:val="a0"/>
  </w:style>
  <w:style w:type="character" w:customStyle="1" w:styleId="cat-Sumgrp-91rplc-214">
    <w:name w:val="cat-Sum grp-91 rplc-214"/>
    <w:basedOn w:val="a0"/>
  </w:style>
  <w:style w:type="character" w:customStyle="1" w:styleId="cat-Sumgrp-92rplc-215">
    <w:name w:val="cat-Sum grp-92 rplc-215"/>
    <w:basedOn w:val="a0"/>
  </w:style>
  <w:style w:type="character" w:customStyle="1" w:styleId="cat-FIOgrp-68rplc-218">
    <w:name w:val="cat-FIO grp-68 rplc-218"/>
    <w:basedOn w:val="a0"/>
  </w:style>
  <w:style w:type="character" w:customStyle="1" w:styleId="cat-FIOgrp-69rplc-220">
    <w:name w:val="cat-FIO grp-69 rplc-220"/>
    <w:basedOn w:val="a0"/>
  </w:style>
  <w:style w:type="character" w:customStyle="1" w:styleId="cat-Addressgrp-0rplc-221">
    <w:name w:val="cat-Address grp-0 rplc-221"/>
    <w:basedOn w:val="a0"/>
  </w:style>
  <w:style w:type="character" w:customStyle="1" w:styleId="cat-Addressgrp-0rplc-222">
    <w:name w:val="cat-Address grp-0 rplc-222"/>
    <w:basedOn w:val="a0"/>
  </w:style>
  <w:style w:type="character" w:customStyle="1" w:styleId="cat-FIOgrp-66rplc-223">
    <w:name w:val="cat-FIO grp-66 rplc-223"/>
    <w:basedOn w:val="a0"/>
  </w:style>
  <w:style w:type="character" w:customStyle="1" w:styleId="cat-Dategrp-31rplc-224">
    <w:name w:val="cat-Date grp-31 rplc-224"/>
    <w:basedOn w:val="a0"/>
  </w:style>
  <w:style w:type="character" w:customStyle="1" w:styleId="cat-FIOgrp-70rplc-225">
    <w:name w:val="cat-FIO grp-70 rplc-225"/>
    <w:basedOn w:val="a0"/>
  </w:style>
  <w:style w:type="character" w:customStyle="1" w:styleId="cat-Dategrp-32rplc-227">
    <w:name w:val="cat-Date grp-32 rplc-227"/>
    <w:basedOn w:val="a0"/>
  </w:style>
  <w:style w:type="character" w:customStyle="1" w:styleId="cat-FIOgrp-70rplc-228">
    <w:name w:val="cat-FIO grp-70 rplc-228"/>
    <w:basedOn w:val="a0"/>
  </w:style>
  <w:style w:type="character" w:customStyle="1" w:styleId="cat-Dategrp-27rplc-229">
    <w:name w:val="cat-Date grp-27 rplc-229"/>
    <w:basedOn w:val="a0"/>
  </w:style>
  <w:style w:type="character" w:customStyle="1" w:styleId="cat-Addressgrp-0rplc-230">
    <w:name w:val="cat-Address grp-0 rplc-230"/>
    <w:basedOn w:val="a0"/>
  </w:style>
  <w:style w:type="character" w:customStyle="1" w:styleId="cat-FIOgrp-66rplc-231">
    <w:name w:val="cat-FIO grp-66 rplc-231"/>
    <w:basedOn w:val="a0"/>
  </w:style>
  <w:style w:type="character" w:customStyle="1" w:styleId="cat-Dategrp-33rplc-232">
    <w:name w:val="cat-Date grp-33 rplc-232"/>
    <w:basedOn w:val="a0"/>
  </w:style>
  <w:style w:type="character" w:customStyle="1" w:styleId="cat-FIOgrp-65rplc-233">
    <w:name w:val="cat-FIO grp-65 rplc-233"/>
    <w:basedOn w:val="a0"/>
  </w:style>
  <w:style w:type="character" w:customStyle="1" w:styleId="cat-FIOgrp-63rplc-236">
    <w:name w:val="cat-FIO grp-63 rplc-236"/>
    <w:basedOn w:val="a0"/>
  </w:style>
  <w:style w:type="character" w:customStyle="1" w:styleId="cat-Addressgrp-7rplc-237">
    <w:name w:val="cat-Address grp-7 rplc-237"/>
    <w:basedOn w:val="a0"/>
  </w:style>
  <w:style w:type="character" w:customStyle="1" w:styleId="cat-UserDefinedgrp-110rplc-238">
    <w:name w:val="cat-UserDefined grp-110 rplc-238"/>
    <w:basedOn w:val="a0"/>
  </w:style>
  <w:style w:type="character" w:customStyle="1" w:styleId="cat-Addressgrp-8rplc-239">
    <w:name w:val="cat-Address grp-8 rplc-239"/>
    <w:basedOn w:val="a0"/>
  </w:style>
  <w:style w:type="character" w:customStyle="1" w:styleId="cat-FIOgrp-63rplc-240">
    <w:name w:val="cat-FIO grp-63 rplc-240"/>
    <w:basedOn w:val="a0"/>
  </w:style>
  <w:style w:type="character" w:customStyle="1" w:styleId="cat-UserDefinedgrp-108rplc-241">
    <w:name w:val="cat-UserDefined grp-108 rplc-241"/>
    <w:basedOn w:val="a0"/>
  </w:style>
  <w:style w:type="character" w:customStyle="1" w:styleId="cat-UserDefinedgrp-109rplc-242">
    <w:name w:val="cat-UserDefined grp-109 rplc-242"/>
    <w:basedOn w:val="a0"/>
  </w:style>
  <w:style w:type="character" w:customStyle="1" w:styleId="cat-Sumgrp-93rplc-243">
    <w:name w:val="cat-Sum grp-93 rplc-243"/>
    <w:basedOn w:val="a0"/>
  </w:style>
  <w:style w:type="character" w:customStyle="1" w:styleId="cat-Sumgrp-94rplc-244">
    <w:name w:val="cat-Sum grp-94 rplc-244"/>
    <w:basedOn w:val="a0"/>
  </w:style>
  <w:style w:type="character" w:customStyle="1" w:styleId="cat-FIOgrp-63rplc-246">
    <w:name w:val="cat-FIO grp-63 rplc-246"/>
    <w:basedOn w:val="a0"/>
  </w:style>
  <w:style w:type="character" w:customStyle="1" w:styleId="cat-FIOgrp-64rplc-249">
    <w:name w:val="cat-FIO grp-64 rplc-249"/>
    <w:basedOn w:val="a0"/>
  </w:style>
  <w:style w:type="character" w:customStyle="1" w:styleId="cat-FIOgrp-65rplc-250">
    <w:name w:val="cat-FIO grp-65 rplc-250"/>
    <w:basedOn w:val="a0"/>
  </w:style>
  <w:style w:type="character" w:customStyle="1" w:styleId="cat-FIOgrp-65rplc-251">
    <w:name w:val="cat-FIO grp-65 rplc-251"/>
    <w:basedOn w:val="a0"/>
  </w:style>
  <w:style w:type="character" w:customStyle="1" w:styleId="cat-Dategrp-29rplc-252">
    <w:name w:val="cat-Date grp-29 rplc-252"/>
    <w:basedOn w:val="a0"/>
  </w:style>
  <w:style w:type="character" w:customStyle="1" w:styleId="cat-Addressgrp-0rplc-253">
    <w:name w:val="cat-Address grp-0 rplc-253"/>
    <w:basedOn w:val="a0"/>
  </w:style>
  <w:style w:type="character" w:customStyle="1" w:styleId="cat-FIOgrp-66rplc-254">
    <w:name w:val="cat-FIO grp-66 rplc-254"/>
    <w:basedOn w:val="a0"/>
  </w:style>
  <w:style w:type="character" w:customStyle="1" w:styleId="cat-UserDefinedgrp-110rplc-256">
    <w:name w:val="cat-UserDefined grp-110 rplc-256"/>
    <w:basedOn w:val="a0"/>
  </w:style>
  <w:style w:type="character" w:customStyle="1" w:styleId="cat-Addressgrp-8rplc-257">
    <w:name w:val="cat-Address grp-8 rplc-257"/>
    <w:basedOn w:val="a0"/>
  </w:style>
  <w:style w:type="character" w:customStyle="1" w:styleId="cat-Addressgrp-7rplc-258">
    <w:name w:val="cat-Address grp-7 rplc-258"/>
    <w:basedOn w:val="a0"/>
  </w:style>
  <w:style w:type="character" w:customStyle="1" w:styleId="cat-FIOgrp-65rplc-259">
    <w:name w:val="cat-FIO grp-65 rplc-259"/>
    <w:basedOn w:val="a0"/>
  </w:style>
  <w:style w:type="character" w:customStyle="1" w:styleId="cat-Addressgrp-7rplc-260">
    <w:name w:val="cat-Address grp-7 rplc-260"/>
    <w:basedOn w:val="a0"/>
  </w:style>
  <w:style w:type="character" w:customStyle="1" w:styleId="cat-FIOgrp-64rplc-261">
    <w:name w:val="cat-FIO grp-64 rplc-261"/>
    <w:basedOn w:val="a0"/>
  </w:style>
  <w:style w:type="character" w:customStyle="1" w:styleId="cat-Dategrp-34rplc-262">
    <w:name w:val="cat-Date grp-34 rplc-262"/>
    <w:basedOn w:val="a0"/>
  </w:style>
  <w:style w:type="character" w:customStyle="1" w:styleId="cat-FIOgrp-65rplc-263">
    <w:name w:val="cat-FIO grp-65 rplc-263"/>
    <w:basedOn w:val="a0"/>
  </w:style>
  <w:style w:type="character" w:customStyle="1" w:styleId="cat-FIOgrp-64rplc-264">
    <w:name w:val="cat-FIO grp-64 rplc-264"/>
    <w:basedOn w:val="a0"/>
  </w:style>
  <w:style w:type="character" w:customStyle="1" w:styleId="cat-Addressgrp-13rplc-265">
    <w:name w:val="cat-Address grp-13 rplc-265"/>
    <w:basedOn w:val="a0"/>
  </w:style>
  <w:style w:type="character" w:customStyle="1" w:styleId="cat-Addressgrp-14rplc-266">
    <w:name w:val="cat-Address grp-14 rplc-266"/>
    <w:basedOn w:val="a0"/>
  </w:style>
  <w:style w:type="character" w:customStyle="1" w:styleId="cat-FIOgrp-64rplc-267">
    <w:name w:val="cat-FIO grp-64 rplc-267"/>
    <w:basedOn w:val="a0"/>
  </w:style>
  <w:style w:type="character" w:customStyle="1" w:styleId="cat-Dategrp-35rplc-268">
    <w:name w:val="cat-Date grp-35 rplc-268"/>
    <w:basedOn w:val="a0"/>
  </w:style>
  <w:style w:type="character" w:customStyle="1" w:styleId="cat-Dategrp-34rplc-269">
    <w:name w:val="cat-Date grp-34 rplc-269"/>
    <w:basedOn w:val="a0"/>
  </w:style>
  <w:style w:type="character" w:customStyle="1" w:styleId="cat-FIOgrp-65rplc-270">
    <w:name w:val="cat-FIO grp-65 rplc-270"/>
    <w:basedOn w:val="a0"/>
  </w:style>
  <w:style w:type="character" w:customStyle="1" w:styleId="cat-FIOgrp-64rplc-271">
    <w:name w:val="cat-FIO grp-64 rplc-271"/>
    <w:basedOn w:val="a0"/>
  </w:style>
  <w:style w:type="character" w:customStyle="1" w:styleId="cat-UserDefinedgrp-110rplc-272">
    <w:name w:val="cat-UserDefined grp-110 rplc-272"/>
    <w:basedOn w:val="a0"/>
  </w:style>
  <w:style w:type="character" w:customStyle="1" w:styleId="cat-Addressgrp-8rplc-273">
    <w:name w:val="cat-Address grp-8 rplc-273"/>
    <w:basedOn w:val="a0"/>
  </w:style>
  <w:style w:type="character" w:customStyle="1" w:styleId="cat-Addressgrp-3rplc-274">
    <w:name w:val="cat-Address grp-3 rplc-274"/>
    <w:basedOn w:val="a0"/>
  </w:style>
  <w:style w:type="character" w:customStyle="1" w:styleId="cat-Dategrp-36rplc-276">
    <w:name w:val="cat-Date grp-36 rplc-276"/>
    <w:basedOn w:val="a0"/>
  </w:style>
  <w:style w:type="character" w:customStyle="1" w:styleId="cat-Dategrp-37rplc-277">
    <w:name w:val="cat-Date grp-37 rplc-277"/>
    <w:basedOn w:val="a0"/>
  </w:style>
  <w:style w:type="character" w:customStyle="1" w:styleId="cat-Dategrp-38rplc-278">
    <w:name w:val="cat-Date grp-38 rplc-278"/>
    <w:basedOn w:val="a0"/>
  </w:style>
  <w:style w:type="character" w:customStyle="1" w:styleId="cat-UserDefinedgrp-104rplc-280">
    <w:name w:val="cat-UserDefined grp-104 rplc-280"/>
    <w:basedOn w:val="a0"/>
  </w:style>
  <w:style w:type="character" w:customStyle="1" w:styleId="cat-Dategrp-26rplc-281">
    <w:name w:val="cat-Date grp-26 rplc-281"/>
    <w:basedOn w:val="a0"/>
  </w:style>
  <w:style w:type="character" w:customStyle="1" w:styleId="cat-Sumgrp-81rplc-282">
    <w:name w:val="cat-Sum grp-81 rplc-282"/>
    <w:basedOn w:val="a0"/>
  </w:style>
  <w:style w:type="character" w:customStyle="1" w:styleId="cat-Addressgrp-13rplc-283">
    <w:name w:val="cat-Address grp-13 rplc-283"/>
    <w:basedOn w:val="a0"/>
  </w:style>
  <w:style w:type="character" w:customStyle="1" w:styleId="cat-Addressgrp-4rplc-284">
    <w:name w:val="cat-Address grp-4 rplc-284"/>
    <w:basedOn w:val="a0"/>
  </w:style>
  <w:style w:type="character" w:customStyle="1" w:styleId="cat-Dategrp-39rplc-286">
    <w:name w:val="cat-Date grp-39 rplc-286"/>
    <w:basedOn w:val="a0"/>
  </w:style>
  <w:style w:type="character" w:customStyle="1" w:styleId="cat-Dategrp-40rplc-287">
    <w:name w:val="cat-Date grp-40 rplc-287"/>
    <w:basedOn w:val="a0"/>
  </w:style>
  <w:style w:type="character" w:customStyle="1" w:styleId="cat-FIOgrp-72rplc-288">
    <w:name w:val="cat-FIO grp-72 rplc-288"/>
    <w:basedOn w:val="a0"/>
  </w:style>
  <w:style w:type="character" w:customStyle="1" w:styleId="cat-Dategrp-41rplc-290">
    <w:name w:val="cat-Date grp-41 rplc-290"/>
    <w:basedOn w:val="a0"/>
  </w:style>
  <w:style w:type="character" w:customStyle="1" w:styleId="cat-Sumgrp-95rplc-291">
    <w:name w:val="cat-Sum grp-95 rplc-291"/>
    <w:basedOn w:val="a0"/>
  </w:style>
  <w:style w:type="character" w:customStyle="1" w:styleId="cat-FIOgrp-73rplc-292">
    <w:name w:val="cat-FIO grp-73 rplc-292"/>
    <w:basedOn w:val="a0"/>
  </w:style>
  <w:style w:type="character" w:customStyle="1" w:styleId="cat-FIOgrp-63rplc-294">
    <w:name w:val="cat-FIO grp-63 rplc-294"/>
    <w:basedOn w:val="a0"/>
  </w:style>
  <w:style w:type="character" w:customStyle="1" w:styleId="cat-FIOgrp-73rplc-296">
    <w:name w:val="cat-FIO grp-73 rplc-296"/>
    <w:basedOn w:val="a0"/>
  </w:style>
  <w:style w:type="character" w:customStyle="1" w:styleId="cat-Addressgrp-15rplc-297">
    <w:name w:val="cat-Address grp-15 rplc-297"/>
    <w:basedOn w:val="a0"/>
  </w:style>
  <w:style w:type="character" w:customStyle="1" w:styleId="cat-Addressgrp-16rplc-299">
    <w:name w:val="cat-Address grp-16 rplc-299"/>
    <w:basedOn w:val="a0"/>
  </w:style>
  <w:style w:type="character" w:customStyle="1" w:styleId="cat-Dategrp-42rplc-301">
    <w:name w:val="cat-Date grp-42 rplc-301"/>
    <w:basedOn w:val="a0"/>
  </w:style>
  <w:style w:type="character" w:customStyle="1" w:styleId="cat-Dategrp-43rplc-302">
    <w:name w:val="cat-Date grp-43 rplc-302"/>
    <w:basedOn w:val="a0"/>
  </w:style>
  <w:style w:type="character" w:customStyle="1" w:styleId="cat-OrganizationNamegrp-99rplc-303">
    <w:name w:val="cat-OrganizationName grp-99 rplc-303"/>
    <w:basedOn w:val="a0"/>
  </w:style>
  <w:style w:type="character" w:customStyle="1" w:styleId="cat-Addressgrp-17rplc-305">
    <w:name w:val="cat-Address grp-17 rplc-305"/>
    <w:basedOn w:val="a0"/>
  </w:style>
  <w:style w:type="character" w:customStyle="1" w:styleId="cat-FIOgrp-64rplc-307">
    <w:name w:val="cat-FIO grp-64 rplc-307"/>
    <w:basedOn w:val="a0"/>
  </w:style>
  <w:style w:type="character" w:customStyle="1" w:styleId="cat-FIOgrp-74rplc-308">
    <w:name w:val="cat-FIO grp-74 rplc-308"/>
    <w:basedOn w:val="a0"/>
  </w:style>
  <w:style w:type="character" w:customStyle="1" w:styleId="cat-Addressgrp-6rplc-309">
    <w:name w:val="cat-Address grp-6 rplc-309"/>
    <w:basedOn w:val="a0"/>
  </w:style>
  <w:style w:type="character" w:customStyle="1" w:styleId="cat-OrganizationNamegrp-100rplc-310">
    <w:name w:val="cat-OrganizationName grp-100 rplc-310"/>
    <w:basedOn w:val="a0"/>
  </w:style>
  <w:style w:type="character" w:customStyle="1" w:styleId="cat-OrganizationNamegrp-99rplc-311">
    <w:name w:val="cat-OrganizationName grp-99 rplc-311"/>
    <w:basedOn w:val="a0"/>
  </w:style>
  <w:style w:type="character" w:customStyle="1" w:styleId="cat-Addressgrp-17rplc-313">
    <w:name w:val="cat-Address grp-17 rplc-313"/>
    <w:basedOn w:val="a0"/>
  </w:style>
  <w:style w:type="character" w:customStyle="1" w:styleId="cat-Addressgrp-6rplc-314">
    <w:name w:val="cat-Address grp-6 rplc-314"/>
    <w:basedOn w:val="a0"/>
  </w:style>
  <w:style w:type="character" w:customStyle="1" w:styleId="cat-Dategrp-36rplc-315">
    <w:name w:val="cat-Date grp-36 rplc-315"/>
    <w:basedOn w:val="a0"/>
  </w:style>
  <w:style w:type="character" w:customStyle="1" w:styleId="cat-FIOgrp-75rplc-316">
    <w:name w:val="cat-FIO grp-75 rplc-316"/>
    <w:basedOn w:val="a0"/>
  </w:style>
  <w:style w:type="character" w:customStyle="1" w:styleId="cat-FIOgrp-76rplc-317">
    <w:name w:val="cat-FIO grp-76 rplc-317"/>
    <w:basedOn w:val="a0"/>
  </w:style>
  <w:style w:type="character" w:customStyle="1" w:styleId="cat-Addressgrp-3rplc-318">
    <w:name w:val="cat-Address grp-3 rplc-318"/>
    <w:basedOn w:val="a0"/>
  </w:style>
  <w:style w:type="character" w:customStyle="1" w:styleId="cat-FIOgrp-77rplc-320">
    <w:name w:val="cat-FIO grp-77 rplc-320"/>
    <w:basedOn w:val="a0"/>
  </w:style>
  <w:style w:type="character" w:customStyle="1" w:styleId="cat-OrganizationNamegrp-99rplc-321">
    <w:name w:val="cat-OrganizationName grp-99 rplc-321"/>
    <w:basedOn w:val="a0"/>
  </w:style>
  <w:style w:type="character" w:customStyle="1" w:styleId="cat-FIOgrp-78rplc-323">
    <w:name w:val="cat-FIO grp-78 rplc-323"/>
    <w:basedOn w:val="a0"/>
  </w:style>
  <w:style w:type="character" w:customStyle="1" w:styleId="cat-Dategrp-37rplc-324">
    <w:name w:val="cat-Date grp-37 rplc-324"/>
    <w:basedOn w:val="a0"/>
  </w:style>
  <w:style w:type="character" w:customStyle="1" w:styleId="cat-FIOgrp-77rplc-325">
    <w:name w:val="cat-FIO grp-77 rplc-325"/>
    <w:basedOn w:val="a0"/>
  </w:style>
  <w:style w:type="character" w:customStyle="1" w:styleId="cat-FIOgrp-63rplc-328">
    <w:name w:val="cat-FIO grp-63 rplc-328"/>
    <w:basedOn w:val="a0"/>
  </w:style>
  <w:style w:type="character" w:customStyle="1" w:styleId="cat-Dategrp-44rplc-329">
    <w:name w:val="cat-Date grp-44 rplc-329"/>
    <w:basedOn w:val="a0"/>
  </w:style>
  <w:style w:type="character" w:customStyle="1" w:styleId="cat-Addressgrp-18rplc-330">
    <w:name w:val="cat-Address grp-18 rplc-330"/>
    <w:basedOn w:val="a0"/>
  </w:style>
  <w:style w:type="character" w:customStyle="1" w:styleId="cat-FIOgrp-79rplc-333">
    <w:name w:val="cat-FIO grp-79 rplc-333"/>
    <w:basedOn w:val="a0"/>
  </w:style>
  <w:style w:type="character" w:customStyle="1" w:styleId="cat-Addressgrp-6rplc-335">
    <w:name w:val="cat-Address grp-6 rplc-335"/>
    <w:basedOn w:val="a0"/>
  </w:style>
  <w:style w:type="character" w:customStyle="1" w:styleId="cat-Addressgrp-17rplc-336">
    <w:name w:val="cat-Address grp-17 rplc-336"/>
    <w:basedOn w:val="a0"/>
  </w:style>
  <w:style w:type="character" w:customStyle="1" w:styleId="cat-Addressgrp-19rplc-337">
    <w:name w:val="cat-Address grp-19 rplc-337"/>
    <w:basedOn w:val="a0"/>
  </w:style>
  <w:style w:type="character" w:customStyle="1" w:styleId="cat-Sumgrp-96rplc-338">
    <w:name w:val="cat-Sum grp-96 rplc-338"/>
    <w:basedOn w:val="a0"/>
  </w:style>
  <w:style w:type="character" w:customStyle="1" w:styleId="cat-FIOgrp-79rplc-339">
    <w:name w:val="cat-FIO grp-79 rplc-339"/>
    <w:basedOn w:val="a0"/>
  </w:style>
  <w:style w:type="character" w:customStyle="1" w:styleId="cat-Addressgrp-3rplc-342">
    <w:name w:val="cat-Address grp-3 rplc-342"/>
    <w:basedOn w:val="a0"/>
  </w:style>
  <w:style w:type="character" w:customStyle="1" w:styleId="cat-FIOgrp-64rplc-344">
    <w:name w:val="cat-FIO grp-64 rplc-344"/>
    <w:basedOn w:val="a0"/>
  </w:style>
  <w:style w:type="character" w:customStyle="1" w:styleId="cat-Addressgrp-19rplc-345">
    <w:name w:val="cat-Address grp-19 rplc-345"/>
    <w:basedOn w:val="a0"/>
  </w:style>
  <w:style w:type="character" w:customStyle="1" w:styleId="cat-Dategrp-47rplc-346">
    <w:name w:val="cat-Date grp-47 rplc-346"/>
    <w:basedOn w:val="a0"/>
  </w:style>
  <w:style w:type="character" w:customStyle="1" w:styleId="cat-Dategrp-45rplc-347">
    <w:name w:val="cat-Date grp-45 rplc-347"/>
    <w:basedOn w:val="a0"/>
  </w:style>
  <w:style w:type="character" w:customStyle="1" w:styleId="cat-Dategrp-46rplc-348">
    <w:name w:val="cat-Date grp-46 rplc-348"/>
    <w:basedOn w:val="a0"/>
  </w:style>
  <w:style w:type="character" w:customStyle="1" w:styleId="cat-Addressgrp-19rplc-349">
    <w:name w:val="cat-Address grp-19 rplc-349"/>
    <w:basedOn w:val="a0"/>
  </w:style>
  <w:style w:type="character" w:customStyle="1" w:styleId="cat-FIOgrp-64rplc-352">
    <w:name w:val="cat-FIO grp-64 rplc-352"/>
    <w:basedOn w:val="a0"/>
  </w:style>
  <w:style w:type="character" w:customStyle="1" w:styleId="cat-FIOgrp-64rplc-354">
    <w:name w:val="cat-FIO grp-64 rplc-354"/>
    <w:basedOn w:val="a0"/>
  </w:style>
  <w:style w:type="character" w:customStyle="1" w:styleId="cat-FIOgrp-63rplc-355">
    <w:name w:val="cat-FIO grp-63 rplc-355"/>
    <w:basedOn w:val="a0"/>
  </w:style>
  <w:style w:type="character" w:customStyle="1" w:styleId="cat-Addressgrp-7rplc-357">
    <w:name w:val="cat-Address grp-7 rplc-357"/>
    <w:basedOn w:val="a0"/>
  </w:style>
  <w:style w:type="character" w:customStyle="1" w:styleId="cat-Addressgrp-8rplc-358">
    <w:name w:val="cat-Address grp-8 rplc-358"/>
    <w:basedOn w:val="a0"/>
  </w:style>
  <w:style w:type="character" w:customStyle="1" w:styleId="cat-FIOgrp-63rplc-360">
    <w:name w:val="cat-FIO grp-63 rplc-360"/>
    <w:basedOn w:val="a0"/>
  </w:style>
  <w:style w:type="character" w:customStyle="1" w:styleId="cat-Dategrp-26rplc-361">
    <w:name w:val="cat-Date grp-26 rplc-361"/>
    <w:basedOn w:val="a0"/>
  </w:style>
  <w:style w:type="character" w:customStyle="1" w:styleId="cat-UserDefinedgrp-104rplc-362">
    <w:name w:val="cat-UserDefined grp-104 rplc-362"/>
    <w:basedOn w:val="a0"/>
  </w:style>
  <w:style w:type="character" w:customStyle="1" w:styleId="cat-Sumgrp-81rplc-364">
    <w:name w:val="cat-Sum grp-81 rplc-364"/>
    <w:basedOn w:val="a0"/>
  </w:style>
  <w:style w:type="character" w:customStyle="1" w:styleId="cat-Addressgrp-3rplc-365">
    <w:name w:val="cat-Address grp-3 rplc-365"/>
    <w:basedOn w:val="a0"/>
  </w:style>
  <w:style w:type="character" w:customStyle="1" w:styleId="cat-Addressgrp-4rplc-366">
    <w:name w:val="cat-Address grp-4 rplc-366"/>
    <w:basedOn w:val="a0"/>
  </w:style>
  <w:style w:type="character" w:customStyle="1" w:styleId="cat-UserDefinedgrp-111rplc-367">
    <w:name w:val="cat-UserDefined grp-111 rplc-367"/>
    <w:basedOn w:val="a0"/>
  </w:style>
  <w:style w:type="character" w:customStyle="1" w:styleId="cat-UserDefinedgrp-105rplc-368">
    <w:name w:val="cat-UserDefined grp-105 rplc-368"/>
    <w:basedOn w:val="a0"/>
  </w:style>
  <w:style w:type="character" w:customStyle="1" w:styleId="cat-Addressgrp-5rplc-369">
    <w:name w:val="cat-Address grp-5 rplc-369"/>
    <w:basedOn w:val="a0"/>
  </w:style>
  <w:style w:type="character" w:customStyle="1" w:styleId="cat-Addressgrp-1rplc-370">
    <w:name w:val="cat-Address grp-1 rplc-370"/>
    <w:basedOn w:val="a0"/>
  </w:style>
  <w:style w:type="character" w:customStyle="1" w:styleId="cat-Addressgrp-2rplc-371">
    <w:name w:val="cat-Address grp-2 rplc-371"/>
    <w:basedOn w:val="a0"/>
  </w:style>
  <w:style w:type="character" w:customStyle="1" w:styleId="cat-UserDefinedgrp-106rplc-372">
    <w:name w:val="cat-UserDefined grp-106 rplc-372"/>
    <w:basedOn w:val="a0"/>
  </w:style>
  <w:style w:type="character" w:customStyle="1" w:styleId="cat-UserDefinedgrp-111rplc-373">
    <w:name w:val="cat-UserDefined grp-111 rplc-373"/>
    <w:basedOn w:val="a0"/>
  </w:style>
  <w:style w:type="character" w:customStyle="1" w:styleId="cat-Addressgrp-5rplc-374">
    <w:name w:val="cat-Address grp-5 rplc-374"/>
    <w:basedOn w:val="a0"/>
  </w:style>
  <w:style w:type="character" w:customStyle="1" w:styleId="cat-Addressgrp-1rplc-375">
    <w:name w:val="cat-Address grp-1 rplc-375"/>
    <w:basedOn w:val="a0"/>
  </w:style>
  <w:style w:type="character" w:customStyle="1" w:styleId="cat-Addressgrp-2rplc-376">
    <w:name w:val="cat-Address grp-2 rplc-376"/>
    <w:basedOn w:val="a0"/>
  </w:style>
  <w:style w:type="character" w:customStyle="1" w:styleId="cat-UserDefinedgrp-106rplc-377">
    <w:name w:val="cat-UserDefined grp-106 rplc-377"/>
    <w:basedOn w:val="a0"/>
  </w:style>
  <w:style w:type="character" w:customStyle="1" w:styleId="cat-UserDefinedgrp-103rplc-378">
    <w:name w:val="cat-UserDefined grp-103 rplc-378"/>
    <w:basedOn w:val="a0"/>
  </w:style>
  <w:style w:type="character" w:customStyle="1" w:styleId="cat-FIOgrp-56rplc-379">
    <w:name w:val="cat-FIO grp-56 rplc-379"/>
    <w:basedOn w:val="a0"/>
  </w:style>
  <w:style w:type="character" w:customStyle="1" w:styleId="cat-UserDefinedgrp-102rplc-380">
    <w:name w:val="cat-UserDefined grp-102 rplc-380"/>
    <w:basedOn w:val="a0"/>
  </w:style>
  <w:style w:type="character" w:customStyle="1" w:styleId="cat-Dategrp-28rplc-381">
    <w:name w:val="cat-Date grp-28 rplc-381"/>
    <w:basedOn w:val="a0"/>
  </w:style>
  <w:style w:type="character" w:customStyle="1" w:styleId="cat-FIOgrp-64rplc-383">
    <w:name w:val="cat-FIO grp-64 rplc-383"/>
    <w:basedOn w:val="a0"/>
  </w:style>
  <w:style w:type="character" w:customStyle="1" w:styleId="cat-FIOgrp-73rplc-384">
    <w:name w:val="cat-FIO grp-73 rplc-384"/>
    <w:basedOn w:val="a0"/>
  </w:style>
  <w:style w:type="character" w:customStyle="1" w:styleId="cat-FIOgrp-73rplc-386">
    <w:name w:val="cat-FIO grp-73 rplc-386"/>
    <w:basedOn w:val="a0"/>
  </w:style>
  <w:style w:type="character" w:customStyle="1" w:styleId="cat-FIOgrp-65rplc-387">
    <w:name w:val="cat-FIO grp-65 rplc-387"/>
    <w:basedOn w:val="a0"/>
  </w:style>
  <w:style w:type="character" w:customStyle="1" w:styleId="cat-Dategrp-48rplc-388">
    <w:name w:val="cat-Date grp-48 rplc-388"/>
    <w:basedOn w:val="a0"/>
  </w:style>
  <w:style w:type="character" w:customStyle="1" w:styleId="cat-FIOgrp-65rplc-390">
    <w:name w:val="cat-FIO grp-65 rplc-390"/>
    <w:basedOn w:val="a0"/>
  </w:style>
  <w:style w:type="character" w:customStyle="1" w:styleId="cat-FIOgrp-73rplc-391">
    <w:name w:val="cat-FIO grp-73 rplc-391"/>
    <w:basedOn w:val="a0"/>
  </w:style>
  <w:style w:type="character" w:customStyle="1" w:styleId="cat-FIOgrp-65rplc-392">
    <w:name w:val="cat-FIO grp-65 rplc-392"/>
    <w:basedOn w:val="a0"/>
  </w:style>
  <w:style w:type="character" w:customStyle="1" w:styleId="cat-FIOgrp-63rplc-393">
    <w:name w:val="cat-FIO grp-63 rplc-393"/>
    <w:basedOn w:val="a0"/>
  </w:style>
  <w:style w:type="character" w:customStyle="1" w:styleId="cat-FIOgrp-63rplc-394">
    <w:name w:val="cat-FIO grp-63 rplc-394"/>
    <w:basedOn w:val="a0"/>
  </w:style>
  <w:style w:type="character" w:customStyle="1" w:styleId="cat-UserDefinedgrp-108rplc-395">
    <w:name w:val="cat-UserDefined grp-108 rplc-395"/>
    <w:basedOn w:val="a0"/>
  </w:style>
  <w:style w:type="character" w:customStyle="1" w:styleId="cat-UserDefinedgrp-109rplc-396">
    <w:name w:val="cat-UserDefined grp-109 rplc-396"/>
    <w:basedOn w:val="a0"/>
  </w:style>
  <w:style w:type="character" w:customStyle="1" w:styleId="cat-Sumgrp-93rplc-397">
    <w:name w:val="cat-Sum grp-93 rplc-397"/>
    <w:basedOn w:val="a0"/>
  </w:style>
  <w:style w:type="character" w:customStyle="1" w:styleId="cat-Sumgrp-94rplc-398">
    <w:name w:val="cat-Sum grp-94 rplc-398"/>
    <w:basedOn w:val="a0"/>
  </w:style>
  <w:style w:type="character" w:customStyle="1" w:styleId="cat-FIOgrp-63rplc-400">
    <w:name w:val="cat-FIO grp-63 rplc-400"/>
    <w:basedOn w:val="a0"/>
  </w:style>
  <w:style w:type="character" w:customStyle="1" w:styleId="cat-FIOgrp-63rplc-402">
    <w:name w:val="cat-FIO grp-63 rplc-402"/>
    <w:basedOn w:val="a0"/>
  </w:style>
  <w:style w:type="character" w:customStyle="1" w:styleId="cat-FIOgrp-63rplc-404">
    <w:name w:val="cat-FIO grp-63 rplc-404"/>
    <w:basedOn w:val="a0"/>
  </w:style>
  <w:style w:type="character" w:customStyle="1" w:styleId="cat-Sumgrp-97rplc-405">
    <w:name w:val="cat-Sum grp-97 rplc-405"/>
    <w:basedOn w:val="a0"/>
  </w:style>
  <w:style w:type="character" w:customStyle="1" w:styleId="cat-Sumgrp-86rplc-406">
    <w:name w:val="cat-Sum grp-86 rplc-406"/>
    <w:basedOn w:val="a0"/>
  </w:style>
  <w:style w:type="character" w:customStyle="1" w:styleId="cat-Sumgrp-93rplc-407">
    <w:name w:val="cat-Sum grp-93 rplc-407"/>
    <w:basedOn w:val="a0"/>
  </w:style>
  <w:style w:type="character" w:customStyle="1" w:styleId="cat-Sumgrp-94rplc-408">
    <w:name w:val="cat-Sum grp-94 rplc-408"/>
    <w:basedOn w:val="a0"/>
  </w:style>
  <w:style w:type="character" w:customStyle="1" w:styleId="cat-UserDefinedgrp-104rplc-409">
    <w:name w:val="cat-UserDefined grp-104 rplc-409"/>
    <w:basedOn w:val="a0"/>
  </w:style>
  <w:style w:type="character" w:customStyle="1" w:styleId="cat-Addressgrp-6rplc-413">
    <w:name w:val="cat-Address grp-6 rplc-413"/>
    <w:basedOn w:val="a0"/>
  </w:style>
  <w:style w:type="character" w:customStyle="1" w:styleId="cat-Addressgrp-9rplc-414">
    <w:name w:val="cat-Address grp-9 rplc-414"/>
    <w:basedOn w:val="a0"/>
  </w:style>
  <w:style w:type="character" w:customStyle="1" w:styleId="cat-UserDefinedgrp-104rplc-419">
    <w:name w:val="cat-UserDefined grp-104 rplc-419"/>
    <w:basedOn w:val="a0"/>
  </w:style>
  <w:style w:type="character" w:customStyle="1" w:styleId="cat-Sumgrp-81rplc-420">
    <w:name w:val="cat-Sum grp-81 rplc-420"/>
    <w:basedOn w:val="a0"/>
  </w:style>
  <w:style w:type="character" w:customStyle="1" w:styleId="cat-Dategrp-26rplc-421">
    <w:name w:val="cat-Date grp-26 rplc-421"/>
    <w:basedOn w:val="a0"/>
  </w:style>
  <w:style w:type="character" w:customStyle="1" w:styleId="cat-Addressgrp-3rplc-423">
    <w:name w:val="cat-Address grp-3 rplc-423"/>
    <w:basedOn w:val="a0"/>
  </w:style>
  <w:style w:type="character" w:customStyle="1" w:styleId="cat-Addressgrp-4rplc-424">
    <w:name w:val="cat-Address grp-4 rplc-424"/>
    <w:basedOn w:val="a0"/>
  </w:style>
  <w:style w:type="character" w:customStyle="1" w:styleId="cat-UserDefinedgrp-111rplc-425">
    <w:name w:val="cat-UserDefined grp-111 rplc-425"/>
    <w:basedOn w:val="a0"/>
  </w:style>
  <w:style w:type="character" w:customStyle="1" w:styleId="cat-UserDefinedgrp-105rplc-426">
    <w:name w:val="cat-UserDefined grp-105 rplc-426"/>
    <w:basedOn w:val="a0"/>
  </w:style>
  <w:style w:type="character" w:customStyle="1" w:styleId="cat-Addressgrp-5rplc-427">
    <w:name w:val="cat-Address grp-5 rplc-427"/>
    <w:basedOn w:val="a0"/>
  </w:style>
  <w:style w:type="character" w:customStyle="1" w:styleId="cat-Addressgrp-1rplc-428">
    <w:name w:val="cat-Address grp-1 rplc-428"/>
    <w:basedOn w:val="a0"/>
  </w:style>
  <w:style w:type="character" w:customStyle="1" w:styleId="cat-Addressgrp-2rplc-429">
    <w:name w:val="cat-Address grp-2 rplc-429"/>
    <w:basedOn w:val="a0"/>
  </w:style>
  <w:style w:type="character" w:customStyle="1" w:styleId="cat-UserDefinedgrp-106rplc-430">
    <w:name w:val="cat-UserDefined grp-106 rplc-430"/>
    <w:basedOn w:val="a0"/>
  </w:style>
  <w:style w:type="character" w:customStyle="1" w:styleId="cat-UserDefinedgrp-111rplc-431">
    <w:name w:val="cat-UserDefined grp-111 rplc-431"/>
    <w:basedOn w:val="a0"/>
  </w:style>
  <w:style w:type="character" w:customStyle="1" w:styleId="cat-Addressgrp-5rplc-432">
    <w:name w:val="cat-Address grp-5 rplc-432"/>
    <w:basedOn w:val="a0"/>
  </w:style>
  <w:style w:type="character" w:customStyle="1" w:styleId="cat-Addressgrp-1rplc-433">
    <w:name w:val="cat-Address grp-1 rplc-433"/>
    <w:basedOn w:val="a0"/>
  </w:style>
  <w:style w:type="character" w:customStyle="1" w:styleId="cat-Addressgrp-2rplc-434">
    <w:name w:val="cat-Address grp-2 rplc-434"/>
    <w:basedOn w:val="a0"/>
  </w:style>
  <w:style w:type="character" w:customStyle="1" w:styleId="cat-UserDefinedgrp-106rplc-435">
    <w:name w:val="cat-UserDefined grp-106 rplc-435"/>
    <w:basedOn w:val="a0"/>
  </w:style>
  <w:style w:type="character" w:customStyle="1" w:styleId="cat-UserDefinedgrp-103rplc-436">
    <w:name w:val="cat-UserDefined grp-103 rplc-436"/>
    <w:basedOn w:val="a0"/>
  </w:style>
  <w:style w:type="character" w:customStyle="1" w:styleId="cat-FIOgrp-56rplc-437">
    <w:name w:val="cat-FIO grp-56 rplc-437"/>
    <w:basedOn w:val="a0"/>
  </w:style>
  <w:style w:type="character" w:customStyle="1" w:styleId="cat-UserDefinedgrp-102rplc-438">
    <w:name w:val="cat-UserDefined grp-102 rplc-438"/>
    <w:basedOn w:val="a0"/>
  </w:style>
  <w:style w:type="character" w:customStyle="1" w:styleId="cat-Dategrp-28rplc-439">
    <w:name w:val="cat-Date grp-28 rplc-439"/>
    <w:basedOn w:val="a0"/>
  </w:style>
  <w:style w:type="character" w:customStyle="1" w:styleId="cat-FIOgrp-57rplc-440">
    <w:name w:val="cat-FIO grp-57 rplc-440"/>
    <w:basedOn w:val="a0"/>
  </w:style>
  <w:style w:type="character" w:customStyle="1" w:styleId="cat-Dategrp-27rplc-441">
    <w:name w:val="cat-Date grp-27 rplc-441"/>
    <w:basedOn w:val="a0"/>
  </w:style>
  <w:style w:type="character" w:customStyle="1" w:styleId="cat-FIOgrp-57rplc-443">
    <w:name w:val="cat-FIO grp-57 rplc-443"/>
    <w:basedOn w:val="a0"/>
  </w:style>
  <w:style w:type="character" w:customStyle="1" w:styleId="cat-Dategrp-27rplc-444">
    <w:name w:val="cat-Date grp-27 rplc-444"/>
    <w:basedOn w:val="a0"/>
  </w:style>
  <w:style w:type="character" w:customStyle="1" w:styleId="cat-UserDefinedgrp-104rplc-445">
    <w:name w:val="cat-UserDefined grp-104 rplc-445"/>
    <w:basedOn w:val="a0"/>
  </w:style>
  <w:style w:type="character" w:customStyle="1" w:styleId="cat-Sumgrp-82rplc-446">
    <w:name w:val="cat-Sum grp-82 rplc-446"/>
    <w:basedOn w:val="a0"/>
  </w:style>
  <w:style w:type="character" w:customStyle="1" w:styleId="cat-Addressgrp-3rplc-448">
    <w:name w:val="cat-Address grp-3 rplc-448"/>
    <w:basedOn w:val="a0"/>
  </w:style>
  <w:style w:type="character" w:customStyle="1" w:styleId="cat-Addressgrp-4rplc-449">
    <w:name w:val="cat-Address grp-4 rplc-449"/>
    <w:basedOn w:val="a0"/>
  </w:style>
  <w:style w:type="character" w:customStyle="1" w:styleId="cat-UserDefinedgrp-111rplc-450">
    <w:name w:val="cat-UserDefined grp-111 rplc-450"/>
    <w:basedOn w:val="a0"/>
  </w:style>
  <w:style w:type="character" w:customStyle="1" w:styleId="cat-UserDefinedgrp-105rplc-451">
    <w:name w:val="cat-UserDefined grp-105 rplc-451"/>
    <w:basedOn w:val="a0"/>
  </w:style>
  <w:style w:type="character" w:customStyle="1" w:styleId="cat-Addressgrp-5rplc-452">
    <w:name w:val="cat-Address grp-5 rplc-452"/>
    <w:basedOn w:val="a0"/>
  </w:style>
  <w:style w:type="character" w:customStyle="1" w:styleId="cat-Addressgrp-1rplc-453">
    <w:name w:val="cat-Address grp-1 rplc-453"/>
    <w:basedOn w:val="a0"/>
  </w:style>
  <w:style w:type="character" w:customStyle="1" w:styleId="cat-Addressgrp-2rplc-454">
    <w:name w:val="cat-Address grp-2 rplc-454"/>
    <w:basedOn w:val="a0"/>
  </w:style>
  <w:style w:type="character" w:customStyle="1" w:styleId="cat-UserDefinedgrp-106rplc-455">
    <w:name w:val="cat-UserDefined grp-106 rplc-455"/>
    <w:basedOn w:val="a0"/>
  </w:style>
  <w:style w:type="character" w:customStyle="1" w:styleId="cat-UserDefinedgrp-111rplc-456">
    <w:name w:val="cat-UserDefined grp-111 rplc-456"/>
    <w:basedOn w:val="a0"/>
  </w:style>
  <w:style w:type="character" w:customStyle="1" w:styleId="cat-Addressgrp-5rplc-457">
    <w:name w:val="cat-Address grp-5 rplc-457"/>
    <w:basedOn w:val="a0"/>
  </w:style>
  <w:style w:type="character" w:customStyle="1" w:styleId="cat-Addressgrp-1rplc-458">
    <w:name w:val="cat-Address grp-1 rplc-458"/>
    <w:basedOn w:val="a0"/>
  </w:style>
  <w:style w:type="character" w:customStyle="1" w:styleId="cat-Addressgrp-2rplc-459">
    <w:name w:val="cat-Address grp-2 rplc-459"/>
    <w:basedOn w:val="a0"/>
  </w:style>
  <w:style w:type="character" w:customStyle="1" w:styleId="cat-UserDefinedgrp-106rplc-460">
    <w:name w:val="cat-UserDefined grp-106 rplc-460"/>
    <w:basedOn w:val="a0"/>
  </w:style>
  <w:style w:type="character" w:customStyle="1" w:styleId="cat-UserDefinedgrp-103rplc-461">
    <w:name w:val="cat-UserDefined grp-103 rplc-461"/>
    <w:basedOn w:val="a0"/>
  </w:style>
  <w:style w:type="character" w:customStyle="1" w:styleId="cat-FIOgrp-56rplc-462">
    <w:name w:val="cat-FIO grp-56 rplc-462"/>
    <w:basedOn w:val="a0"/>
  </w:style>
  <w:style w:type="character" w:customStyle="1" w:styleId="cat-UserDefinedgrp-102rplc-463">
    <w:name w:val="cat-UserDefined grp-102 rplc-463"/>
    <w:basedOn w:val="a0"/>
  </w:style>
  <w:style w:type="character" w:customStyle="1" w:styleId="cat-Dategrp-28rplc-464">
    <w:name w:val="cat-Date grp-28 rplc-464"/>
    <w:basedOn w:val="a0"/>
  </w:style>
  <w:style w:type="character" w:customStyle="1" w:styleId="cat-FIOgrp-57rplc-465">
    <w:name w:val="cat-FIO grp-57 rplc-465"/>
    <w:basedOn w:val="a0"/>
  </w:style>
  <w:style w:type="character" w:customStyle="1" w:styleId="cat-Dategrp-27rplc-466">
    <w:name w:val="cat-Date grp-27 rplc-466"/>
    <w:basedOn w:val="a0"/>
  </w:style>
  <w:style w:type="character" w:customStyle="1" w:styleId="cat-UserDefinedgrp-104rplc-467">
    <w:name w:val="cat-UserDefined grp-104 rplc-467"/>
    <w:basedOn w:val="a0"/>
  </w:style>
  <w:style w:type="character" w:customStyle="1" w:styleId="cat-Sumgrp-82rplc-468">
    <w:name w:val="cat-Sum grp-82 rplc-468"/>
    <w:basedOn w:val="a0"/>
  </w:style>
  <w:style w:type="character" w:customStyle="1" w:styleId="cat-Addressgrp-3rplc-470">
    <w:name w:val="cat-Address grp-3 rplc-470"/>
    <w:basedOn w:val="a0"/>
  </w:style>
  <w:style w:type="character" w:customStyle="1" w:styleId="cat-Addressgrp-4rplc-471">
    <w:name w:val="cat-Address grp-4 rplc-471"/>
    <w:basedOn w:val="a0"/>
  </w:style>
  <w:style w:type="character" w:customStyle="1" w:styleId="cat-UserDefinedgrp-111rplc-472">
    <w:name w:val="cat-UserDefined grp-111 rplc-472"/>
    <w:basedOn w:val="a0"/>
  </w:style>
  <w:style w:type="character" w:customStyle="1" w:styleId="cat-UserDefinedgrp-105rplc-473">
    <w:name w:val="cat-UserDefined grp-105 rplc-473"/>
    <w:basedOn w:val="a0"/>
  </w:style>
  <w:style w:type="character" w:customStyle="1" w:styleId="cat-Addressgrp-5rplc-474">
    <w:name w:val="cat-Address grp-5 rplc-474"/>
    <w:basedOn w:val="a0"/>
  </w:style>
  <w:style w:type="character" w:customStyle="1" w:styleId="cat-Addressgrp-1rplc-475">
    <w:name w:val="cat-Address grp-1 rplc-475"/>
    <w:basedOn w:val="a0"/>
  </w:style>
  <w:style w:type="character" w:customStyle="1" w:styleId="cat-Addressgrp-2rplc-476">
    <w:name w:val="cat-Address grp-2 rplc-476"/>
    <w:basedOn w:val="a0"/>
  </w:style>
  <w:style w:type="character" w:customStyle="1" w:styleId="cat-UserDefinedgrp-106rplc-477">
    <w:name w:val="cat-UserDefined grp-106 rplc-477"/>
    <w:basedOn w:val="a0"/>
  </w:style>
  <w:style w:type="character" w:customStyle="1" w:styleId="cat-UserDefinedgrp-111rplc-478">
    <w:name w:val="cat-UserDefined grp-111 rplc-478"/>
    <w:basedOn w:val="a0"/>
  </w:style>
  <w:style w:type="character" w:customStyle="1" w:styleId="cat-Addressgrp-5rplc-479">
    <w:name w:val="cat-Address grp-5 rplc-479"/>
    <w:basedOn w:val="a0"/>
  </w:style>
  <w:style w:type="character" w:customStyle="1" w:styleId="cat-Addressgrp-1rplc-480">
    <w:name w:val="cat-Address grp-1 rplc-480"/>
    <w:basedOn w:val="a0"/>
  </w:style>
  <w:style w:type="character" w:customStyle="1" w:styleId="cat-Addressgrp-2rplc-481">
    <w:name w:val="cat-Address grp-2 rplc-481"/>
    <w:basedOn w:val="a0"/>
  </w:style>
  <w:style w:type="character" w:customStyle="1" w:styleId="cat-UserDefinedgrp-106rplc-482">
    <w:name w:val="cat-UserDefined grp-106 rplc-482"/>
    <w:basedOn w:val="a0"/>
  </w:style>
  <w:style w:type="character" w:customStyle="1" w:styleId="cat-UserDefinedgrp-103rplc-483">
    <w:name w:val="cat-UserDefined grp-103 rplc-483"/>
    <w:basedOn w:val="a0"/>
  </w:style>
  <w:style w:type="character" w:customStyle="1" w:styleId="cat-FIOgrp-56rplc-484">
    <w:name w:val="cat-FIO grp-56 rplc-484"/>
    <w:basedOn w:val="a0"/>
  </w:style>
  <w:style w:type="character" w:customStyle="1" w:styleId="cat-UserDefinedgrp-102rplc-485">
    <w:name w:val="cat-UserDefined grp-102 rplc-485"/>
    <w:basedOn w:val="a0"/>
  </w:style>
  <w:style w:type="character" w:customStyle="1" w:styleId="cat-Dategrp-28rplc-486">
    <w:name w:val="cat-Date grp-28 rplc-486"/>
    <w:basedOn w:val="a0"/>
  </w:style>
  <w:style w:type="character" w:customStyle="1" w:styleId="cat-FIOgrp-58rplc-487">
    <w:name w:val="cat-FIO grp-58 rplc-487"/>
    <w:basedOn w:val="a0"/>
  </w:style>
  <w:style w:type="character" w:customStyle="1" w:styleId="cat-Dategrp-29rplc-488">
    <w:name w:val="cat-Date grp-29 rplc-488"/>
    <w:basedOn w:val="a0"/>
  </w:style>
  <w:style w:type="character" w:customStyle="1" w:styleId="cat-UserDefinedgrp-104rplc-489">
    <w:name w:val="cat-UserDefined grp-104 rplc-489"/>
    <w:basedOn w:val="a0"/>
  </w:style>
  <w:style w:type="character" w:customStyle="1" w:styleId="cat-Sumgrp-83rplc-490">
    <w:name w:val="cat-Sum grp-83 rplc-490"/>
    <w:basedOn w:val="a0"/>
  </w:style>
  <w:style w:type="character" w:customStyle="1" w:styleId="cat-Addressgrp-3rplc-492">
    <w:name w:val="cat-Address grp-3 rplc-492"/>
    <w:basedOn w:val="a0"/>
  </w:style>
  <w:style w:type="character" w:customStyle="1" w:styleId="cat-Addressgrp-4rplc-493">
    <w:name w:val="cat-Address grp-4 rplc-493"/>
    <w:basedOn w:val="a0"/>
  </w:style>
  <w:style w:type="character" w:customStyle="1" w:styleId="cat-UserDefinedgrp-111rplc-494">
    <w:name w:val="cat-UserDefined grp-111 rplc-494"/>
    <w:basedOn w:val="a0"/>
  </w:style>
  <w:style w:type="character" w:customStyle="1" w:styleId="cat-UserDefinedgrp-105rplc-495">
    <w:name w:val="cat-UserDefined grp-105 rplc-495"/>
    <w:basedOn w:val="a0"/>
  </w:style>
  <w:style w:type="character" w:customStyle="1" w:styleId="cat-Addressgrp-5rplc-496">
    <w:name w:val="cat-Address grp-5 rplc-496"/>
    <w:basedOn w:val="a0"/>
  </w:style>
  <w:style w:type="character" w:customStyle="1" w:styleId="cat-Addressgrp-1rplc-497">
    <w:name w:val="cat-Address grp-1 rplc-497"/>
    <w:basedOn w:val="a0"/>
  </w:style>
  <w:style w:type="character" w:customStyle="1" w:styleId="cat-Addressgrp-2rplc-498">
    <w:name w:val="cat-Address grp-2 rplc-498"/>
    <w:basedOn w:val="a0"/>
  </w:style>
  <w:style w:type="character" w:customStyle="1" w:styleId="cat-UserDefinedgrp-106rplc-499">
    <w:name w:val="cat-UserDefined grp-106 rplc-499"/>
    <w:basedOn w:val="a0"/>
  </w:style>
  <w:style w:type="character" w:customStyle="1" w:styleId="cat-UserDefinedgrp-111rplc-500">
    <w:name w:val="cat-UserDefined grp-111 rplc-500"/>
    <w:basedOn w:val="a0"/>
  </w:style>
  <w:style w:type="character" w:customStyle="1" w:styleId="cat-Addressgrp-5rplc-501">
    <w:name w:val="cat-Address grp-5 rplc-501"/>
    <w:basedOn w:val="a0"/>
  </w:style>
  <w:style w:type="character" w:customStyle="1" w:styleId="cat-Addressgrp-1rplc-502">
    <w:name w:val="cat-Address grp-1 rplc-502"/>
    <w:basedOn w:val="a0"/>
  </w:style>
  <w:style w:type="character" w:customStyle="1" w:styleId="cat-Addressgrp-2rplc-503">
    <w:name w:val="cat-Address grp-2 rplc-503"/>
    <w:basedOn w:val="a0"/>
  </w:style>
  <w:style w:type="character" w:customStyle="1" w:styleId="cat-UserDefinedgrp-106rplc-504">
    <w:name w:val="cat-UserDefined grp-106 rplc-504"/>
    <w:basedOn w:val="a0"/>
  </w:style>
  <w:style w:type="character" w:customStyle="1" w:styleId="cat-UserDefinedgrp-103rplc-505">
    <w:name w:val="cat-UserDefined grp-103 rplc-505"/>
    <w:basedOn w:val="a0"/>
  </w:style>
  <w:style w:type="character" w:customStyle="1" w:styleId="cat-FIOgrp-56rplc-506">
    <w:name w:val="cat-FIO grp-56 rplc-506"/>
    <w:basedOn w:val="a0"/>
  </w:style>
  <w:style w:type="character" w:customStyle="1" w:styleId="cat-UserDefinedgrp-102rplc-507">
    <w:name w:val="cat-UserDefined grp-102 rplc-507"/>
    <w:basedOn w:val="a0"/>
  </w:style>
  <w:style w:type="character" w:customStyle="1" w:styleId="cat-Dategrp-28rplc-508">
    <w:name w:val="cat-Date grp-28 rplc-508"/>
    <w:basedOn w:val="a0"/>
  </w:style>
  <w:style w:type="character" w:customStyle="1" w:styleId="cat-UserDefinedgrp-104rplc-510">
    <w:name w:val="cat-UserDefined grp-104 rplc-510"/>
    <w:basedOn w:val="a0"/>
  </w:style>
  <w:style w:type="character" w:customStyle="1" w:styleId="cat-Sumgrp-84rplc-511">
    <w:name w:val="cat-Sum grp-84 rplc-511"/>
    <w:basedOn w:val="a0"/>
  </w:style>
  <w:style w:type="character" w:customStyle="1" w:styleId="cat-Addressgrp-3rplc-513">
    <w:name w:val="cat-Address grp-3 rplc-513"/>
    <w:basedOn w:val="a0"/>
  </w:style>
  <w:style w:type="character" w:customStyle="1" w:styleId="cat-Addressgrp-4rplc-514">
    <w:name w:val="cat-Address grp-4 rplc-514"/>
    <w:basedOn w:val="a0"/>
  </w:style>
  <w:style w:type="character" w:customStyle="1" w:styleId="cat-UserDefinedgrp-111rplc-515">
    <w:name w:val="cat-UserDefined grp-111 rplc-515"/>
    <w:basedOn w:val="a0"/>
  </w:style>
  <w:style w:type="character" w:customStyle="1" w:styleId="cat-UserDefinedgrp-105rplc-516">
    <w:name w:val="cat-UserDefined grp-105 rplc-516"/>
    <w:basedOn w:val="a0"/>
  </w:style>
  <w:style w:type="character" w:customStyle="1" w:styleId="cat-Addressgrp-5rplc-517">
    <w:name w:val="cat-Address grp-5 rplc-517"/>
    <w:basedOn w:val="a0"/>
  </w:style>
  <w:style w:type="character" w:customStyle="1" w:styleId="cat-Addressgrp-1rplc-518">
    <w:name w:val="cat-Address grp-1 rplc-518"/>
    <w:basedOn w:val="a0"/>
  </w:style>
  <w:style w:type="character" w:customStyle="1" w:styleId="cat-Addressgrp-2rplc-519">
    <w:name w:val="cat-Address grp-2 rplc-519"/>
    <w:basedOn w:val="a0"/>
  </w:style>
  <w:style w:type="character" w:customStyle="1" w:styleId="cat-UserDefinedgrp-106rplc-520">
    <w:name w:val="cat-UserDefined grp-106 rplc-520"/>
    <w:basedOn w:val="a0"/>
  </w:style>
  <w:style w:type="character" w:customStyle="1" w:styleId="cat-UserDefinedgrp-111rplc-521">
    <w:name w:val="cat-UserDefined grp-111 rplc-521"/>
    <w:basedOn w:val="a0"/>
  </w:style>
  <w:style w:type="character" w:customStyle="1" w:styleId="cat-Addressgrp-5rplc-522">
    <w:name w:val="cat-Address grp-5 rplc-522"/>
    <w:basedOn w:val="a0"/>
  </w:style>
  <w:style w:type="character" w:customStyle="1" w:styleId="cat-Addressgrp-1rplc-523">
    <w:name w:val="cat-Address grp-1 rplc-523"/>
    <w:basedOn w:val="a0"/>
  </w:style>
  <w:style w:type="character" w:customStyle="1" w:styleId="cat-Addressgrp-2rplc-524">
    <w:name w:val="cat-Address grp-2 rplc-524"/>
    <w:basedOn w:val="a0"/>
  </w:style>
  <w:style w:type="character" w:customStyle="1" w:styleId="cat-UserDefinedgrp-106rplc-525">
    <w:name w:val="cat-UserDefined grp-106 rplc-525"/>
    <w:basedOn w:val="a0"/>
  </w:style>
  <w:style w:type="character" w:customStyle="1" w:styleId="cat-UserDefinedgrp-103rplc-526">
    <w:name w:val="cat-UserDefined grp-103 rplc-526"/>
    <w:basedOn w:val="a0"/>
  </w:style>
  <w:style w:type="character" w:customStyle="1" w:styleId="cat-FIOgrp-56rplc-527">
    <w:name w:val="cat-FIO grp-56 rplc-527"/>
    <w:basedOn w:val="a0"/>
  </w:style>
  <w:style w:type="character" w:customStyle="1" w:styleId="cat-UserDefinedgrp-102rplc-528">
    <w:name w:val="cat-UserDefined grp-102 rplc-528"/>
    <w:basedOn w:val="a0"/>
  </w:style>
  <w:style w:type="character" w:customStyle="1" w:styleId="cat-Dategrp-28rplc-529">
    <w:name w:val="cat-Date grp-28 rplc-529"/>
    <w:basedOn w:val="a0"/>
  </w:style>
  <w:style w:type="character" w:customStyle="1" w:styleId="cat-Sumgrp-85rplc-532">
    <w:name w:val="cat-Sum grp-85 rplc-532"/>
    <w:basedOn w:val="a0"/>
  </w:style>
  <w:style w:type="character" w:customStyle="1" w:styleId="cat-Sumgrp-86rplc-533">
    <w:name w:val="cat-Sum grp-86 rplc-533"/>
    <w:basedOn w:val="a0"/>
  </w:style>
  <w:style w:type="character" w:customStyle="1" w:styleId="cat-Addressgrp-0rplc-538">
    <w:name w:val="cat-Address grp-0 rplc-538"/>
    <w:basedOn w:val="a0"/>
  </w:style>
  <w:style w:type="character" w:customStyle="1" w:styleId="cat-Dategrp-49rplc-540">
    <w:name w:val="cat-Date grp-49 rplc-540"/>
    <w:basedOn w:val="a0"/>
  </w:style>
  <w:style w:type="character" w:customStyle="1" w:styleId="cat-Addressgrp-20rplc-541">
    <w:name w:val="cat-Address grp-20 rplc-541"/>
    <w:basedOn w:val="a0"/>
  </w:style>
  <w:style w:type="character" w:customStyle="1" w:styleId="cat-Addressgrp-21rplc-542">
    <w:name w:val="cat-Address grp-21 rplc-542"/>
    <w:basedOn w:val="a0"/>
  </w:style>
  <w:style w:type="character" w:customStyle="1" w:styleId="cat-Addressgrp-22rplc-543">
    <w:name w:val="cat-Address grp-22 rplc-543"/>
    <w:basedOn w:val="a0"/>
  </w:style>
  <w:style w:type="character" w:customStyle="1" w:styleId="cat-PhoneNumbergrp-101rplc-544">
    <w:name w:val="cat-PhoneNumber grp-101 rplc-544"/>
    <w:basedOn w:val="a0"/>
  </w:style>
  <w:style w:type="character" w:customStyle="1" w:styleId="cat-Addressgrp-0rplc-547">
    <w:name w:val="cat-Address grp-0 rplc-547"/>
    <w:basedOn w:val="a0"/>
  </w:style>
  <w:style w:type="character" w:customStyle="1" w:styleId="cat-Dategrp-25rplc-548">
    <w:name w:val="cat-Date grp-25 rplc-548"/>
    <w:basedOn w:val="a0"/>
  </w:style>
  <w:style w:type="character" w:customStyle="1" w:styleId="cat-FIOgrp-80rplc-553">
    <w:name w:val="cat-FIO grp-80 rplc-553"/>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miryazevsky.msk.sudrf.ru" TargetMode="External"/><Relationship Id="rId5" Type="http://schemas.openxmlformats.org/officeDocument/2006/relationships/hyperlink" Target="mailto:timiryazevsky.msk@sudrf.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5357</Words>
  <Characters>30539</Characters>
  <Application>Microsoft Office Word</Application>
  <DocSecurity>0</DocSecurity>
  <Lines>254</Lines>
  <Paragraphs>71</Paragraphs>
  <ScaleCrop>false</ScaleCrop>
  <Company/>
  <LinksUpToDate>false</LinksUpToDate>
  <CharactersWithSpaces>35825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